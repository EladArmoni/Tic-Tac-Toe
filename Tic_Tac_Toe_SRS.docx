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0E745" w14:textId="262C1686" w:rsidR="004F0DCA" w:rsidRPr="005168AB" w:rsidRDefault="006D7E85" w:rsidP="006D7E85">
      <w:pPr>
        <w:pStyle w:val="aa"/>
        <w:bidi/>
        <w:jc w:val="center"/>
        <w:rPr>
          <w:rFonts w:asciiTheme="minorBidi" w:hAnsiTheme="minorBidi" w:cstheme="minorBidi"/>
          <w:b/>
          <w:bCs/>
          <w:color w:val="1F497D" w:themeColor="text2"/>
          <w:rtl/>
          <w:lang w:bidi="he-IL"/>
        </w:rPr>
      </w:pPr>
      <w:r w:rsidRPr="005168AB">
        <w:rPr>
          <w:rFonts w:asciiTheme="minorBidi" w:hAnsiTheme="minorBidi" w:cstheme="minorBidi"/>
          <w:b/>
          <w:bCs/>
          <w:color w:val="1F497D" w:themeColor="text2"/>
          <w:rtl/>
          <w:lang w:bidi="he-IL"/>
        </w:rPr>
        <w:t xml:space="preserve">משחק איקס עיגול מורחב – מסמך </w:t>
      </w:r>
      <w:r w:rsidRPr="005168AB">
        <w:rPr>
          <w:rFonts w:asciiTheme="minorBidi" w:hAnsiTheme="minorBidi" w:cstheme="minorBidi"/>
          <w:b/>
          <w:bCs/>
          <w:color w:val="1F497D" w:themeColor="text2"/>
          <w:lang w:bidi="he-IL"/>
        </w:rPr>
        <w:t>SRS</w:t>
      </w:r>
    </w:p>
    <w:p w14:paraId="434D1548" w14:textId="08C67FA5" w:rsidR="006D7E85" w:rsidRPr="00FD680B" w:rsidRDefault="006D7E85" w:rsidP="00BE6561">
      <w:pPr>
        <w:bidi/>
        <w:jc w:val="center"/>
        <w:rPr>
          <w:rFonts w:asciiTheme="minorBidi" w:hAnsiTheme="minorBidi"/>
          <w:b/>
          <w:bCs/>
          <w:sz w:val="20"/>
          <w:szCs w:val="20"/>
          <w:rtl/>
          <w:lang w:bidi="he-IL"/>
        </w:rPr>
      </w:pPr>
      <w:r w:rsidRPr="00FD680B">
        <w:rPr>
          <w:rFonts w:asciiTheme="minorBidi" w:hAnsiTheme="minorBidi"/>
          <w:b/>
          <w:bCs/>
          <w:sz w:val="20"/>
          <w:szCs w:val="20"/>
          <w:rtl/>
          <w:lang w:bidi="he-IL"/>
        </w:rPr>
        <w:t>אלעד ארמוני 206157323 | אופק בג'רנו 318435195 | בר שניידר 208183061 | יוני בנינו 318645686</w:t>
      </w:r>
    </w:p>
    <w:p w14:paraId="55CCB7AD" w14:textId="64557D14" w:rsidR="00F54A41" w:rsidRPr="00BE6561" w:rsidRDefault="00D36D6E" w:rsidP="005168AB">
      <w:pPr>
        <w:bidi/>
        <w:ind w:left="-716" w:right="-567"/>
        <w:rPr>
          <w:rFonts w:asciiTheme="minorBidi" w:hAnsiTheme="minorBidi"/>
          <w:rtl/>
          <w:lang w:bidi="he-IL"/>
        </w:rPr>
      </w:pPr>
      <w:r>
        <w:rPr>
          <w:rFonts w:asciiTheme="minorBidi" w:hAnsiTheme="minorBidi"/>
          <w:rtl/>
          <w:lang w:bidi="he-IL"/>
        </w:rPr>
        <w:br/>
      </w:r>
      <w:r w:rsidR="005168AB">
        <w:rPr>
          <w:rFonts w:asciiTheme="minorBidi" w:hAnsiTheme="minorBidi" w:hint="cs"/>
          <w:b/>
          <w:bCs/>
          <w:rtl/>
          <w:lang w:bidi="he-IL"/>
        </w:rPr>
        <w:t>לינקים (יש ללחוץ על האייקונים)</w:t>
      </w:r>
      <w:r w:rsidR="005168AB" w:rsidRPr="00BE6561">
        <w:rPr>
          <w:rFonts w:asciiTheme="minorBidi" w:hAnsiTheme="minorBidi"/>
          <w:rtl/>
          <w:lang w:bidi="he-IL"/>
        </w:rPr>
        <w:t xml:space="preserve"> </w:t>
      </w:r>
      <w:r w:rsidR="005168AB">
        <w:rPr>
          <w:rFonts w:asciiTheme="minorBidi" w:hAnsiTheme="minorBidi"/>
          <w:rtl/>
          <w:lang w:bidi="he-IL"/>
        </w:rPr>
        <w:br/>
      </w:r>
      <w:r w:rsidR="00FD680B" w:rsidRPr="00BE6561">
        <w:rPr>
          <w:rFonts w:asciiTheme="minorBidi" w:hAnsiTheme="minorBidi"/>
          <w:rtl/>
          <w:lang w:bidi="he-IL"/>
        </w:rPr>
        <w:t xml:space="preserve">מצגת </w:t>
      </w:r>
      <w:r w:rsidR="00FD680B" w:rsidRPr="00BE6561">
        <w:rPr>
          <w:rFonts w:asciiTheme="minorBidi" w:hAnsiTheme="minorBidi"/>
          <w:lang w:bidi="he-IL"/>
        </w:rPr>
        <w:t>PPT</w:t>
      </w:r>
      <w:r w:rsidR="00FD680B" w:rsidRPr="00BE6561">
        <w:rPr>
          <w:rFonts w:asciiTheme="minorBidi" w:hAnsiTheme="minorBidi"/>
          <w:rtl/>
          <w:lang w:bidi="he-IL"/>
        </w:rPr>
        <w:t xml:space="preserve">    </w:t>
      </w:r>
      <w:r w:rsidR="00BE6561" w:rsidRPr="00BE6561">
        <w:rPr>
          <w:rFonts w:asciiTheme="minorBidi" w:hAnsiTheme="minorBidi"/>
          <w:rtl/>
          <w:lang w:bidi="he-IL"/>
        </w:rPr>
        <w:t>סרטון הצגת המצגת</w:t>
      </w:r>
      <w:r w:rsidR="00BE6561">
        <w:rPr>
          <w:rFonts w:asciiTheme="minorBidi" w:hAnsiTheme="minorBidi" w:hint="cs"/>
          <w:rtl/>
          <w:lang w:bidi="he-IL"/>
        </w:rPr>
        <w:t xml:space="preserve">    </w:t>
      </w:r>
      <w:r w:rsidR="00BE6561" w:rsidRPr="00BE6561">
        <w:rPr>
          <w:rFonts w:asciiTheme="minorBidi" w:hAnsiTheme="minorBidi"/>
          <w:lang w:bidi="he-IL"/>
        </w:rPr>
        <w:t xml:space="preserve"> </w:t>
      </w:r>
      <w:r w:rsidR="00BE6561">
        <w:rPr>
          <w:rFonts w:asciiTheme="minorBidi" w:hAnsiTheme="minorBidi"/>
          <w:lang w:bidi="he-IL"/>
        </w:rPr>
        <w:t xml:space="preserve">GitHub   </w:t>
      </w:r>
      <w:r w:rsidR="00BE6561" w:rsidRPr="00BE6561">
        <w:rPr>
          <w:rFonts w:asciiTheme="minorBidi" w:hAnsiTheme="minorBidi" w:hint="cs"/>
          <w:rtl/>
          <w:lang w:bidi="he-IL"/>
        </w:rPr>
        <w:t xml:space="preserve"> </w:t>
      </w:r>
      <w:r w:rsidR="00BE6561">
        <w:rPr>
          <w:rFonts w:asciiTheme="minorBidi" w:hAnsiTheme="minorBidi" w:hint="cs"/>
          <w:rtl/>
          <w:lang w:bidi="he-IL"/>
        </w:rPr>
        <w:t xml:space="preserve">   </w:t>
      </w:r>
      <w:r w:rsidR="00FD680B" w:rsidRPr="00BE6561">
        <w:rPr>
          <w:rFonts w:asciiTheme="minorBidi" w:hAnsiTheme="minorBidi"/>
          <w:rtl/>
          <w:lang w:bidi="he-IL"/>
        </w:rPr>
        <w:t xml:space="preserve">    </w:t>
      </w:r>
      <w:r w:rsidR="00BE6561">
        <w:rPr>
          <w:rFonts w:asciiTheme="minorBidi" w:hAnsiTheme="minorBidi"/>
          <w:lang w:bidi="he-IL"/>
        </w:rPr>
        <w:t xml:space="preserve">  </w:t>
      </w:r>
      <w:r w:rsidR="00BE6561" w:rsidRPr="00BE6561">
        <w:rPr>
          <w:rFonts w:asciiTheme="minorBidi" w:hAnsiTheme="minorBidi"/>
          <w:lang w:bidi="he-IL"/>
        </w:rPr>
        <w:t xml:space="preserve">  </w:t>
      </w:r>
      <w:r w:rsidR="00BE6561">
        <w:rPr>
          <w:rFonts w:asciiTheme="minorBidi" w:hAnsiTheme="minorBidi"/>
          <w:lang w:bidi="he-IL"/>
        </w:rPr>
        <w:t>README</w:t>
      </w:r>
      <w:r w:rsidR="00BE6561">
        <w:rPr>
          <w:rFonts w:asciiTheme="minorBidi" w:hAnsiTheme="minorBidi" w:hint="cs"/>
          <w:rtl/>
          <w:lang w:bidi="he-IL"/>
        </w:rPr>
        <w:t xml:space="preserve">  </w:t>
      </w:r>
      <w:r w:rsidR="00FD680B" w:rsidRPr="00BE6561">
        <w:rPr>
          <w:rFonts w:asciiTheme="minorBidi" w:hAnsiTheme="minorBidi"/>
          <w:rtl/>
          <w:lang w:bidi="he-IL"/>
        </w:rPr>
        <w:t xml:space="preserve">      </w:t>
      </w:r>
      <w:r w:rsidR="00BE6561">
        <w:rPr>
          <w:rFonts w:asciiTheme="minorBidi" w:hAnsiTheme="minorBidi" w:hint="cs"/>
          <w:rtl/>
          <w:lang w:bidi="he-IL"/>
        </w:rPr>
        <w:t xml:space="preserve"> </w:t>
      </w:r>
      <w:r w:rsidR="00FD680B" w:rsidRPr="00BE6561">
        <w:rPr>
          <w:rFonts w:asciiTheme="minorBidi" w:hAnsiTheme="minorBidi"/>
          <w:rtl/>
          <w:lang w:bidi="he-IL"/>
        </w:rPr>
        <w:t xml:space="preserve">קישור למשחק        סרטון הצגת </w:t>
      </w:r>
      <w:r w:rsidR="00BE6561">
        <w:rPr>
          <w:rFonts w:asciiTheme="minorBidi" w:hAnsiTheme="minorBidi" w:hint="cs"/>
          <w:rtl/>
          <w:lang w:bidi="he-IL"/>
        </w:rPr>
        <w:t>המשחק</w:t>
      </w:r>
    </w:p>
    <w:p w14:paraId="4E3C08F1" w14:textId="278A092C" w:rsidR="00F54A41" w:rsidRPr="00FD680B" w:rsidRDefault="00BE6561" w:rsidP="00F54A41">
      <w:pPr>
        <w:bidi/>
        <w:rPr>
          <w:rFonts w:asciiTheme="minorBidi" w:hAnsiTheme="minorBidi"/>
          <w:rtl/>
          <w:lang w:bidi="he-IL"/>
        </w:rPr>
      </w:pPr>
      <w:r w:rsidRPr="00FD680B">
        <w:rPr>
          <w:rFonts w:asciiTheme="minorBidi" w:hAnsiTheme="minorBidi"/>
          <w:noProof/>
          <w:bdr w:val="none" w:sz="0" w:space="0" w:color="auto" w:frame="1"/>
        </w:rPr>
        <w:drawing>
          <wp:anchor distT="0" distB="0" distL="114300" distR="114300" simplePos="0" relativeHeight="251442176" behindDoc="0" locked="0" layoutInCell="1" allowOverlap="1" wp14:anchorId="04FEA06B" wp14:editId="4D39D3E5">
            <wp:simplePos x="0" y="0"/>
            <wp:positionH relativeFrom="column">
              <wp:posOffset>3307080</wp:posOffset>
            </wp:positionH>
            <wp:positionV relativeFrom="paragraph">
              <wp:posOffset>134620</wp:posOffset>
            </wp:positionV>
            <wp:extent cx="503555" cy="503555"/>
            <wp:effectExtent l="0" t="0" r="0" b="0"/>
            <wp:wrapSquare wrapText="bothSides"/>
            <wp:docPr id="780162617" name="תמונה 1" descr="תמונה שמכילה אומנות קליפיפם, סמל, צללית&#10;&#10;התיאור נוצר באופן אוטומטי">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62617" name="תמונה 1" descr="תמונה שמכילה אומנות קליפיפם, סמל, צללית&#10;&#10;התיאור נוצר באופן אוטומטי">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55" cy="503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680B">
        <w:rPr>
          <w:rFonts w:asciiTheme="minorBidi" w:hAnsiTheme="minorBidi"/>
          <w:noProof/>
          <w:rtl/>
          <w:lang w:bidi="he-IL"/>
        </w:rPr>
        <w:drawing>
          <wp:anchor distT="0" distB="0" distL="114300" distR="114300" simplePos="0" relativeHeight="251574272" behindDoc="0" locked="0" layoutInCell="1" allowOverlap="1" wp14:anchorId="761E1221" wp14:editId="3C81E046">
            <wp:simplePos x="0" y="0"/>
            <wp:positionH relativeFrom="column">
              <wp:posOffset>5260340</wp:posOffset>
            </wp:positionH>
            <wp:positionV relativeFrom="paragraph">
              <wp:posOffset>80010</wp:posOffset>
            </wp:positionV>
            <wp:extent cx="557530" cy="503555"/>
            <wp:effectExtent l="0" t="0" r="0" b="0"/>
            <wp:wrapSquare wrapText="bothSides"/>
            <wp:docPr id="666303844" name="תמונה 1" descr="תמונה שמכילה לוגו, גרפיקה, סמל, גופן&#10;&#10;התיאור נוצר באופן אוטומטי">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3844" name="תמונה 1" descr="תמונה שמכילה לוגו, גרפיקה, סמל, גופן&#10;&#10;התיאור נוצר באופן אוטומטי">
                      <a:hlinkClick r:id="rId8"/>
                    </pic:cNvPr>
                    <pic:cNvPicPr/>
                  </pic:nvPicPr>
                  <pic:blipFill>
                    <a:blip r:embed="rId9"/>
                    <a:stretch>
                      <a:fillRect/>
                    </a:stretch>
                  </pic:blipFill>
                  <pic:spPr>
                    <a:xfrm>
                      <a:off x="0" y="0"/>
                      <a:ext cx="557530" cy="503555"/>
                    </a:xfrm>
                    <a:prstGeom prst="rect">
                      <a:avLst/>
                    </a:prstGeom>
                  </pic:spPr>
                </pic:pic>
              </a:graphicData>
            </a:graphic>
            <wp14:sizeRelH relativeFrom="page">
              <wp14:pctWidth>0</wp14:pctWidth>
            </wp14:sizeRelH>
            <wp14:sizeRelV relativeFrom="page">
              <wp14:pctHeight>0</wp14:pctHeight>
            </wp14:sizeRelV>
          </wp:anchor>
        </w:drawing>
      </w:r>
      <w:r w:rsidRPr="00FD680B">
        <w:rPr>
          <w:rFonts w:asciiTheme="minorBidi" w:hAnsiTheme="minorBidi"/>
          <w:noProof/>
          <w:rtl/>
          <w:lang w:bidi="he-IL"/>
        </w:rPr>
        <w:drawing>
          <wp:anchor distT="0" distB="0" distL="114300" distR="114300" simplePos="0" relativeHeight="251962368" behindDoc="0" locked="0" layoutInCell="1" allowOverlap="1" wp14:anchorId="25BF66AA" wp14:editId="1D7C2662">
            <wp:simplePos x="0" y="0"/>
            <wp:positionH relativeFrom="column">
              <wp:posOffset>4279163</wp:posOffset>
            </wp:positionH>
            <wp:positionV relativeFrom="paragraph">
              <wp:posOffset>79502</wp:posOffset>
            </wp:positionV>
            <wp:extent cx="636270" cy="579755"/>
            <wp:effectExtent l="0" t="0" r="0" b="0"/>
            <wp:wrapSquare wrapText="bothSides"/>
            <wp:docPr id="1562165686" name="תמונה 1" descr="תמונה שמכילה שרטוט, סמל, גופן, אומנות קליפיפם&#10;&#10;התיאור נוצר באופן אוטומטי">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65686" name="תמונה 1" descr="תמונה שמכילה שרטוט, סמל, גופן, אומנות קליפיפם&#10;&#10;התיאור נוצר באופן אוטומטי">
                      <a:hlinkClick r:id="rId10"/>
                    </pic:cNvPr>
                    <pic:cNvPicPr/>
                  </pic:nvPicPr>
                  <pic:blipFill>
                    <a:blip r:embed="rId11"/>
                    <a:stretch>
                      <a:fillRect/>
                    </a:stretch>
                  </pic:blipFill>
                  <pic:spPr>
                    <a:xfrm>
                      <a:off x="0" y="0"/>
                      <a:ext cx="636270" cy="579755"/>
                    </a:xfrm>
                    <a:prstGeom prst="rect">
                      <a:avLst/>
                    </a:prstGeom>
                  </pic:spPr>
                </pic:pic>
              </a:graphicData>
            </a:graphic>
            <wp14:sizeRelH relativeFrom="page">
              <wp14:pctWidth>0</wp14:pctWidth>
            </wp14:sizeRelH>
            <wp14:sizeRelV relativeFrom="page">
              <wp14:pctHeight>0</wp14:pctHeight>
            </wp14:sizeRelV>
          </wp:anchor>
        </w:drawing>
      </w:r>
      <w:r w:rsidRPr="00BE6561">
        <w:rPr>
          <w:rFonts w:asciiTheme="minorBidi" w:hAnsiTheme="minorBidi" w:cs="Arial"/>
          <w:noProof/>
          <w:rtl/>
          <w:lang w:bidi="he-IL"/>
        </w:rPr>
        <w:drawing>
          <wp:anchor distT="0" distB="0" distL="114300" distR="114300" simplePos="0" relativeHeight="252005376" behindDoc="0" locked="0" layoutInCell="1" allowOverlap="1" wp14:anchorId="37973FB6" wp14:editId="2D97A43B">
            <wp:simplePos x="0" y="0"/>
            <wp:positionH relativeFrom="column">
              <wp:posOffset>2338070</wp:posOffset>
            </wp:positionH>
            <wp:positionV relativeFrom="paragraph">
              <wp:posOffset>133680</wp:posOffset>
            </wp:positionV>
            <wp:extent cx="579120" cy="588010"/>
            <wp:effectExtent l="0" t="0" r="0" b="2540"/>
            <wp:wrapSquare wrapText="bothSides"/>
            <wp:docPr id="1555573504" name="תמונה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73504" name="תמונה 1">
                      <a:hlinkClick r:id="rId12"/>
                    </pic:cNvPr>
                    <pic:cNvPicPr/>
                  </pic:nvPicPr>
                  <pic:blipFill>
                    <a:blip r:embed="rId13"/>
                    <a:stretch>
                      <a:fillRect/>
                    </a:stretch>
                  </pic:blipFill>
                  <pic:spPr>
                    <a:xfrm>
                      <a:off x="0" y="0"/>
                      <a:ext cx="579120" cy="588010"/>
                    </a:xfrm>
                    <a:prstGeom prst="rect">
                      <a:avLst/>
                    </a:prstGeom>
                  </pic:spPr>
                </pic:pic>
              </a:graphicData>
            </a:graphic>
            <wp14:sizeRelH relativeFrom="page">
              <wp14:pctWidth>0</wp14:pctWidth>
            </wp14:sizeRelH>
            <wp14:sizeRelV relativeFrom="page">
              <wp14:pctHeight>0</wp14:pctHeight>
            </wp14:sizeRelV>
          </wp:anchor>
        </w:drawing>
      </w:r>
      <w:r w:rsidRPr="00FD680B">
        <w:rPr>
          <w:rFonts w:asciiTheme="minorBidi" w:hAnsiTheme="minorBidi"/>
          <w:noProof/>
          <w:rtl/>
          <w:lang w:bidi="he-IL"/>
        </w:rPr>
        <w:drawing>
          <wp:anchor distT="0" distB="0" distL="114300" distR="114300" simplePos="0" relativeHeight="251830272" behindDoc="0" locked="0" layoutInCell="1" allowOverlap="1" wp14:anchorId="7FCF2633" wp14:editId="1FDC8E30">
            <wp:simplePos x="0" y="0"/>
            <wp:positionH relativeFrom="column">
              <wp:posOffset>1104113</wp:posOffset>
            </wp:positionH>
            <wp:positionV relativeFrom="paragraph">
              <wp:posOffset>53340</wp:posOffset>
            </wp:positionV>
            <wp:extent cx="738505" cy="665480"/>
            <wp:effectExtent l="0" t="0" r="4445" b="1270"/>
            <wp:wrapSquare wrapText="bothSides"/>
            <wp:docPr id="1873462422" name="תמונה 1" descr="תמונה שמכילה סמל, עיצוב&#10;&#10;התיאור נוצר באופן אוטומטי">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62422" name="תמונה 1" descr="תמונה שמכילה סמל, עיצוב&#10;&#10;התיאור נוצר באופן אוטומטי">
                      <a:hlinkClick r:id="rId14"/>
                    </pic:cNvPr>
                    <pic:cNvPicPr/>
                  </pic:nvPicPr>
                  <pic:blipFill>
                    <a:blip r:embed="rId15"/>
                    <a:stretch>
                      <a:fillRect/>
                    </a:stretch>
                  </pic:blipFill>
                  <pic:spPr>
                    <a:xfrm>
                      <a:off x="0" y="0"/>
                      <a:ext cx="738505" cy="665480"/>
                    </a:xfrm>
                    <a:prstGeom prst="rect">
                      <a:avLst/>
                    </a:prstGeom>
                  </pic:spPr>
                </pic:pic>
              </a:graphicData>
            </a:graphic>
            <wp14:sizeRelH relativeFrom="page">
              <wp14:pctWidth>0</wp14:pctWidth>
            </wp14:sizeRelH>
            <wp14:sizeRelV relativeFrom="page">
              <wp14:pctHeight>0</wp14:pctHeight>
            </wp14:sizeRelV>
          </wp:anchor>
        </w:drawing>
      </w:r>
      <w:r w:rsidRPr="00FD680B">
        <w:rPr>
          <w:rFonts w:asciiTheme="minorBidi" w:hAnsiTheme="minorBidi"/>
          <w:noProof/>
          <w:rtl/>
          <w:lang w:bidi="he-IL"/>
        </w:rPr>
        <w:drawing>
          <wp:anchor distT="0" distB="0" distL="114300" distR="114300" simplePos="0" relativeHeight="251702272" behindDoc="0" locked="0" layoutInCell="1" allowOverlap="1" wp14:anchorId="373BB6F1" wp14:editId="69010D26">
            <wp:simplePos x="0" y="0"/>
            <wp:positionH relativeFrom="column">
              <wp:posOffset>-113894</wp:posOffset>
            </wp:positionH>
            <wp:positionV relativeFrom="paragraph">
              <wp:posOffset>82601</wp:posOffset>
            </wp:positionV>
            <wp:extent cx="710565" cy="640080"/>
            <wp:effectExtent l="0" t="0" r="0" b="7620"/>
            <wp:wrapSquare wrapText="bothSides"/>
            <wp:docPr id="1940751375" name="תמונה 1" descr="תמונה שמכילה לוגו, סמל, אדום, גרפיקה&#10;&#10;התיאור נוצר באופן אוטומטי">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51375" name="תמונה 1" descr="תמונה שמכילה לוגו, סמל, אדום, גרפיקה&#10;&#10;התיאור נוצר באופן אוטומטי">
                      <a:hlinkClick r:id="rId16"/>
                    </pic:cNvPr>
                    <pic:cNvPicPr/>
                  </pic:nvPicPr>
                  <pic:blipFill>
                    <a:blip r:embed="rId17"/>
                    <a:stretch>
                      <a:fillRect/>
                    </a:stretch>
                  </pic:blipFill>
                  <pic:spPr>
                    <a:xfrm>
                      <a:off x="0" y="0"/>
                      <a:ext cx="710565" cy="640080"/>
                    </a:xfrm>
                    <a:prstGeom prst="rect">
                      <a:avLst/>
                    </a:prstGeom>
                  </pic:spPr>
                </pic:pic>
              </a:graphicData>
            </a:graphic>
            <wp14:sizeRelH relativeFrom="page">
              <wp14:pctWidth>0</wp14:pctWidth>
            </wp14:sizeRelH>
            <wp14:sizeRelV relativeFrom="page">
              <wp14:pctHeight>0</wp14:pctHeight>
            </wp14:sizeRelV>
          </wp:anchor>
        </w:drawing>
      </w:r>
      <w:r w:rsidRPr="00BE6561">
        <w:rPr>
          <w:rFonts w:asciiTheme="minorBidi" w:hAnsiTheme="minorBidi" w:cs="Arial"/>
          <w:rtl/>
          <w:lang w:bidi="he-IL"/>
        </w:rPr>
        <w:t xml:space="preserve"> </w:t>
      </w:r>
    </w:p>
    <w:p w14:paraId="772C95E9" w14:textId="0B3857AF" w:rsidR="00F54A41" w:rsidRPr="00FD680B" w:rsidRDefault="00F54A41" w:rsidP="00F54A41">
      <w:pPr>
        <w:bidi/>
        <w:rPr>
          <w:rFonts w:asciiTheme="minorBidi" w:hAnsiTheme="minorBidi"/>
          <w:rtl/>
          <w:lang w:bidi="he-IL"/>
        </w:rPr>
      </w:pPr>
    </w:p>
    <w:p w14:paraId="3FBAD0EC" w14:textId="0965A94C" w:rsidR="00F54A41" w:rsidRPr="00FD680B" w:rsidRDefault="00F54A41" w:rsidP="00F54A41">
      <w:pPr>
        <w:bidi/>
        <w:rPr>
          <w:rFonts w:asciiTheme="minorBidi" w:hAnsiTheme="minorBidi"/>
          <w:rtl/>
          <w:lang w:bidi="he-IL"/>
        </w:rPr>
      </w:pPr>
    </w:p>
    <w:p w14:paraId="11A4E3F0" w14:textId="722FE744" w:rsidR="004F0DCA" w:rsidRDefault="00FD680B" w:rsidP="00D36D6E">
      <w:pPr>
        <w:bidi/>
        <w:rPr>
          <w:rFonts w:asciiTheme="minorBidi" w:hAnsiTheme="minorBidi" w:hint="cs"/>
          <w:rtl/>
          <w:lang w:bidi="he-IL"/>
        </w:rPr>
      </w:pPr>
      <w:r w:rsidRPr="00FD680B">
        <w:rPr>
          <w:rFonts w:asciiTheme="minorBidi" w:hAnsiTheme="minorBidi"/>
          <w:b/>
          <w:bCs/>
        </w:rPr>
        <w:br/>
      </w:r>
      <w:proofErr w:type="spellStart"/>
      <w:r w:rsidRPr="00FD680B">
        <w:rPr>
          <w:rFonts w:asciiTheme="minorBidi" w:hAnsiTheme="minorBidi"/>
          <w:b/>
          <w:bCs/>
        </w:rPr>
        <w:t>סיכום</w:t>
      </w:r>
      <w:proofErr w:type="spellEnd"/>
      <w:r w:rsidRPr="00FD680B">
        <w:rPr>
          <w:rFonts w:asciiTheme="minorBidi" w:hAnsiTheme="minorBidi"/>
          <w:b/>
          <w:bCs/>
        </w:rPr>
        <w:t xml:space="preserve"> </w:t>
      </w:r>
      <w:proofErr w:type="spellStart"/>
      <w:r w:rsidRPr="00FD680B">
        <w:rPr>
          <w:rFonts w:asciiTheme="minorBidi" w:hAnsiTheme="minorBidi"/>
          <w:b/>
          <w:bCs/>
        </w:rPr>
        <w:t>כללי</w:t>
      </w:r>
      <w:proofErr w:type="spellEnd"/>
      <w:r w:rsidRPr="00FD680B">
        <w:rPr>
          <w:rFonts w:asciiTheme="minorBidi" w:hAnsiTheme="minorBidi"/>
        </w:rPr>
        <w:br/>
      </w:r>
      <w:r w:rsidR="00D36D6E">
        <w:rPr>
          <w:rFonts w:asciiTheme="minorBidi" w:hAnsiTheme="minorBidi" w:hint="cs"/>
          <w:rtl/>
          <w:lang w:bidi="he-IL"/>
        </w:rPr>
        <w:t>משחק "איקס עיגול מורחב" הוא משחק איקס עיגול, המשוחק על לוח 3</w:t>
      </w:r>
      <w:r w:rsidR="00D36D6E">
        <w:rPr>
          <w:rFonts w:asciiTheme="minorBidi" w:hAnsiTheme="minorBidi"/>
          <w:lang w:bidi="he-IL"/>
        </w:rPr>
        <w:t>X</w:t>
      </w:r>
      <w:r w:rsidR="00D36D6E">
        <w:rPr>
          <w:rFonts w:asciiTheme="minorBidi" w:hAnsiTheme="minorBidi" w:hint="cs"/>
          <w:rtl/>
          <w:lang w:bidi="he-IL"/>
        </w:rPr>
        <w:t xml:space="preserve">3 עם תוספת של 3 משבצות נוספות מסביב ללוח במקומות רנדומליים. המשחק מכיל אפשרויות נוספות של הטלת פצצות לאורך שורה או עמודה בלוח ומשתמש באלגוריתם בינה מלאכותית </w:t>
      </w:r>
      <w:r w:rsidR="00D36D6E">
        <w:rPr>
          <w:rFonts w:asciiTheme="minorBidi" w:hAnsiTheme="minorBidi"/>
          <w:lang w:bidi="he-IL"/>
        </w:rPr>
        <w:t>alpha beta minimax</w:t>
      </w:r>
      <w:r w:rsidR="00D36D6E">
        <w:rPr>
          <w:rFonts w:asciiTheme="minorBidi" w:hAnsiTheme="minorBidi" w:hint="cs"/>
          <w:rtl/>
          <w:lang w:bidi="he-IL"/>
        </w:rPr>
        <w:t xml:space="preserve"> לחישוב הצעדים הטובים ביותר.</w:t>
      </w:r>
    </w:p>
    <w:p w14:paraId="6F0CD8FD" w14:textId="5921282A" w:rsidR="00C56FCD" w:rsidRPr="00C56FCD" w:rsidRDefault="00C56FCD" w:rsidP="00C56FCD">
      <w:pPr>
        <w:bidi/>
        <w:rPr>
          <w:rFonts w:asciiTheme="minorBidi" w:hAnsiTheme="minorBidi"/>
          <w:b/>
          <w:bCs/>
          <w:lang w:bidi="he-IL"/>
        </w:rPr>
      </w:pPr>
      <w:r>
        <w:rPr>
          <w:rFonts w:asciiTheme="minorBidi" w:hAnsiTheme="minorBidi"/>
          <w:b/>
          <w:bCs/>
          <w:rtl/>
          <w:lang w:bidi="he-IL"/>
        </w:rPr>
        <w:br/>
      </w:r>
      <w:r w:rsidRPr="00C56FCD">
        <w:rPr>
          <w:rFonts w:asciiTheme="minorBidi" w:hAnsiTheme="minorBidi"/>
          <w:b/>
          <w:bCs/>
          <w:rtl/>
          <w:lang w:bidi="he-IL"/>
        </w:rPr>
        <w:t>הבעיות והפתרונות במשחק</w:t>
      </w:r>
      <w:r>
        <w:rPr>
          <w:rFonts w:asciiTheme="minorBidi" w:hAnsiTheme="minorBidi"/>
          <w:b/>
          <w:bCs/>
          <w:rtl/>
          <w:lang w:bidi="he-IL"/>
        </w:rPr>
        <w:br/>
      </w:r>
      <w:r w:rsidRPr="00C56FCD">
        <w:rPr>
          <w:rFonts w:asciiTheme="minorBidi" w:hAnsiTheme="minorBidi"/>
          <w:rtl/>
          <w:lang w:bidi="he-IL"/>
        </w:rPr>
        <w:t>במשחק זה היו שתי בעיות עיקריות</w:t>
      </w:r>
      <w:r w:rsidRPr="00C56FCD">
        <w:rPr>
          <w:rFonts w:asciiTheme="minorBidi" w:hAnsiTheme="minorBidi"/>
          <w:lang w:bidi="he-IL"/>
        </w:rPr>
        <w:t>:</w:t>
      </w:r>
    </w:p>
    <w:p w14:paraId="5AED4843" w14:textId="77777777" w:rsidR="00C56FCD" w:rsidRPr="00C56FCD" w:rsidRDefault="00C56FCD" w:rsidP="00C56FCD">
      <w:pPr>
        <w:numPr>
          <w:ilvl w:val="0"/>
          <w:numId w:val="10"/>
        </w:numPr>
        <w:tabs>
          <w:tab w:val="clear" w:pos="720"/>
          <w:tab w:val="num" w:pos="-7"/>
        </w:tabs>
        <w:bidi/>
        <w:ind w:left="418"/>
        <w:rPr>
          <w:rFonts w:asciiTheme="minorBidi" w:hAnsiTheme="minorBidi"/>
          <w:lang w:bidi="he-IL"/>
        </w:rPr>
      </w:pPr>
      <w:r w:rsidRPr="00C56FCD">
        <w:rPr>
          <w:rFonts w:asciiTheme="minorBidi" w:hAnsiTheme="minorBidi"/>
          <w:rtl/>
          <w:lang w:bidi="he-IL"/>
        </w:rPr>
        <w:t>הטלת הפצצות בלוח עם משבצות נוספות מסביב</w:t>
      </w:r>
      <w:r w:rsidRPr="00C56FCD">
        <w:rPr>
          <w:rFonts w:asciiTheme="minorBidi" w:hAnsiTheme="minorBidi"/>
          <w:lang w:bidi="he-IL"/>
        </w:rPr>
        <w:t>:</w:t>
      </w:r>
    </w:p>
    <w:p w14:paraId="5BFA10F9" w14:textId="77777777" w:rsidR="00C56FCD" w:rsidRPr="00C56FCD" w:rsidRDefault="00C56FCD" w:rsidP="00C56FCD">
      <w:pPr>
        <w:numPr>
          <w:ilvl w:val="1"/>
          <w:numId w:val="10"/>
        </w:numPr>
        <w:tabs>
          <w:tab w:val="clear" w:pos="1440"/>
        </w:tabs>
        <w:bidi/>
        <w:ind w:left="560"/>
        <w:rPr>
          <w:rFonts w:asciiTheme="minorBidi" w:hAnsiTheme="minorBidi"/>
          <w:lang w:bidi="he-IL"/>
        </w:rPr>
      </w:pPr>
      <w:r w:rsidRPr="00C56FCD">
        <w:rPr>
          <w:rFonts w:asciiTheme="minorBidi" w:hAnsiTheme="minorBidi"/>
          <w:rtl/>
          <w:lang w:bidi="he-IL"/>
        </w:rPr>
        <w:t>הבעיה</w:t>
      </w:r>
      <w:r w:rsidRPr="00C56FCD">
        <w:rPr>
          <w:rFonts w:asciiTheme="minorBidi" w:hAnsiTheme="minorBidi"/>
          <w:lang w:bidi="he-IL"/>
        </w:rPr>
        <w:t xml:space="preserve">: </w:t>
      </w:r>
      <w:r w:rsidRPr="00C56FCD">
        <w:rPr>
          <w:rFonts w:asciiTheme="minorBidi" w:hAnsiTheme="minorBidi"/>
          <w:rtl/>
          <w:lang w:bidi="he-IL"/>
        </w:rPr>
        <w:t>הלוח בנוי כך שיש 3 משבצות רנדומליות מסביב ללוח המשחק, ולכן יש לבצע חישוב מיוחד כדי לדעת היכן השחקן הטיל פצצה ובאילו משבצות יש למחוק את הסימונים</w:t>
      </w:r>
      <w:r w:rsidRPr="00C56FCD">
        <w:rPr>
          <w:rFonts w:asciiTheme="minorBidi" w:hAnsiTheme="minorBidi"/>
          <w:lang w:bidi="he-IL"/>
        </w:rPr>
        <w:t>.</w:t>
      </w:r>
    </w:p>
    <w:p w14:paraId="236A0A1C" w14:textId="08645F2F" w:rsidR="00C56FCD" w:rsidRPr="00C56FCD" w:rsidRDefault="00C56FCD" w:rsidP="00C56FCD">
      <w:pPr>
        <w:numPr>
          <w:ilvl w:val="1"/>
          <w:numId w:val="10"/>
        </w:numPr>
        <w:tabs>
          <w:tab w:val="clear" w:pos="1440"/>
        </w:tabs>
        <w:bidi/>
        <w:ind w:left="560"/>
        <w:rPr>
          <w:rFonts w:asciiTheme="minorBidi" w:hAnsiTheme="minorBidi"/>
          <w:lang w:bidi="he-IL"/>
        </w:rPr>
      </w:pPr>
      <w:r w:rsidRPr="00C56FCD">
        <w:rPr>
          <w:rFonts w:asciiTheme="minorBidi" w:hAnsiTheme="minorBidi"/>
          <w:rtl/>
          <w:lang w:bidi="he-IL"/>
        </w:rPr>
        <w:t>הפתרון</w:t>
      </w:r>
      <w:r w:rsidRPr="00C56FCD">
        <w:rPr>
          <w:rFonts w:asciiTheme="minorBidi" w:hAnsiTheme="minorBidi"/>
          <w:lang w:bidi="he-IL"/>
        </w:rPr>
        <w:t xml:space="preserve">: </w:t>
      </w:r>
      <w:r w:rsidRPr="00C56FCD">
        <w:rPr>
          <w:rFonts w:asciiTheme="minorBidi" w:hAnsiTheme="minorBidi"/>
          <w:rtl/>
          <w:lang w:bidi="he-IL"/>
        </w:rPr>
        <w:t>יצרנו לוח בגודל</w:t>
      </w:r>
      <w:r>
        <w:rPr>
          <w:rFonts w:asciiTheme="minorBidi" w:hAnsiTheme="minorBidi"/>
          <w:lang w:bidi="he-IL"/>
        </w:rPr>
        <w:t xml:space="preserve"> 5X5</w:t>
      </w:r>
      <w:r w:rsidRPr="00C56FCD">
        <w:rPr>
          <w:rFonts w:asciiTheme="minorBidi" w:hAnsiTheme="minorBidi"/>
          <w:lang w:bidi="he-IL"/>
        </w:rPr>
        <w:t xml:space="preserve"> </w:t>
      </w:r>
      <w:r w:rsidRPr="00C56FCD">
        <w:rPr>
          <w:rFonts w:asciiTheme="minorBidi" w:hAnsiTheme="minorBidi"/>
          <w:rtl/>
          <w:lang w:bidi="he-IL"/>
        </w:rPr>
        <w:t>שבו הלוח הפנימי המוצג לשחקן הוא בגודל</w:t>
      </w:r>
      <w:r>
        <w:rPr>
          <w:rFonts w:asciiTheme="minorBidi" w:hAnsiTheme="minorBidi" w:hint="cs"/>
          <w:rtl/>
          <w:lang w:bidi="he-IL"/>
        </w:rPr>
        <w:t xml:space="preserve"> 3</w:t>
      </w:r>
      <w:r>
        <w:rPr>
          <w:rFonts w:asciiTheme="minorBidi" w:hAnsiTheme="minorBidi"/>
          <w:lang w:bidi="he-IL"/>
        </w:rPr>
        <w:t>X</w:t>
      </w:r>
      <w:r>
        <w:rPr>
          <w:rFonts w:asciiTheme="minorBidi" w:hAnsiTheme="minorBidi" w:hint="cs"/>
          <w:rtl/>
          <w:lang w:bidi="he-IL"/>
        </w:rPr>
        <w:t xml:space="preserve">3 </w:t>
      </w:r>
      <w:r w:rsidRPr="00C56FCD">
        <w:rPr>
          <w:rFonts w:asciiTheme="minorBidi" w:hAnsiTheme="minorBidi"/>
          <w:rtl/>
          <w:lang w:bidi="he-IL"/>
        </w:rPr>
        <w:t xml:space="preserve">והשורות והעמודות העוטפות את הלוח הקטן הן בלתי נראות למשתמש. מתוך השורות והעמודות העוטפות, הגרלנו בצורה רנדומלית 3 משבצות. המשבצות הנראות לשחקן מסומנות במטריצה על ידי המספר 0, והמשבצות הלא נראות מסומנות על ידי 2-. במהלך המשחק, </w:t>
      </w:r>
      <w:r w:rsidR="005168AB">
        <w:rPr>
          <w:rFonts w:asciiTheme="minorBidi" w:hAnsiTheme="minorBidi" w:hint="cs"/>
          <w:rtl/>
          <w:lang w:bidi="he-IL"/>
        </w:rPr>
        <w:t>אנחנו</w:t>
      </w:r>
      <w:r w:rsidRPr="00C56FCD">
        <w:rPr>
          <w:rFonts w:asciiTheme="minorBidi" w:hAnsiTheme="minorBidi"/>
          <w:rtl/>
          <w:lang w:bidi="he-IL"/>
        </w:rPr>
        <w:t xml:space="preserve"> מתייחסים רק למשבצות המסומנות ב-0. מאחר וישנה מטריצה של </w:t>
      </w:r>
      <w:r>
        <w:rPr>
          <w:rFonts w:asciiTheme="minorBidi" w:hAnsiTheme="minorBidi" w:hint="cs"/>
          <w:rtl/>
          <w:lang w:bidi="he-IL"/>
        </w:rPr>
        <w:t>5</w:t>
      </w:r>
      <w:r>
        <w:rPr>
          <w:rFonts w:asciiTheme="minorBidi" w:hAnsiTheme="minorBidi"/>
          <w:lang w:bidi="he-IL"/>
        </w:rPr>
        <w:t>X</w:t>
      </w:r>
      <w:r>
        <w:rPr>
          <w:rFonts w:asciiTheme="minorBidi" w:hAnsiTheme="minorBidi" w:hint="cs"/>
          <w:rtl/>
          <w:lang w:bidi="he-IL"/>
        </w:rPr>
        <w:t xml:space="preserve">5 </w:t>
      </w:r>
      <w:r w:rsidRPr="00C56FCD">
        <w:rPr>
          <w:rFonts w:asciiTheme="minorBidi" w:hAnsiTheme="minorBidi"/>
          <w:rtl/>
          <w:lang w:bidi="he-IL"/>
        </w:rPr>
        <w:t>מאחורי הקלעים, קל ונוח להטיל פצצות לאורך שורה או עמודה מסוימת</w:t>
      </w:r>
      <w:r w:rsidRPr="00C56FCD">
        <w:rPr>
          <w:rFonts w:asciiTheme="minorBidi" w:hAnsiTheme="minorBidi"/>
          <w:lang w:bidi="he-IL"/>
        </w:rPr>
        <w:t>.</w:t>
      </w:r>
    </w:p>
    <w:p w14:paraId="36128BFF" w14:textId="77777777" w:rsidR="00C56FCD" w:rsidRPr="00C56FCD" w:rsidRDefault="00C56FCD" w:rsidP="00C56FCD">
      <w:pPr>
        <w:numPr>
          <w:ilvl w:val="0"/>
          <w:numId w:val="10"/>
        </w:numPr>
        <w:tabs>
          <w:tab w:val="clear" w:pos="720"/>
        </w:tabs>
        <w:bidi/>
        <w:ind w:left="418" w:hanging="425"/>
        <w:rPr>
          <w:rFonts w:asciiTheme="minorBidi" w:hAnsiTheme="minorBidi"/>
          <w:lang w:bidi="he-IL"/>
        </w:rPr>
      </w:pPr>
      <w:r w:rsidRPr="00C56FCD">
        <w:rPr>
          <w:rFonts w:asciiTheme="minorBidi" w:hAnsiTheme="minorBidi"/>
          <w:rtl/>
          <w:lang w:bidi="he-IL"/>
        </w:rPr>
        <w:t>שימוש באלגוריתם בינה מלאכותית</w:t>
      </w:r>
      <w:r w:rsidRPr="00C56FCD">
        <w:rPr>
          <w:rFonts w:asciiTheme="minorBidi" w:hAnsiTheme="minorBidi"/>
          <w:lang w:bidi="he-IL"/>
        </w:rPr>
        <w:t xml:space="preserve"> Alpha-Beta Minimax </w:t>
      </w:r>
      <w:r w:rsidRPr="00C56FCD">
        <w:rPr>
          <w:rFonts w:asciiTheme="minorBidi" w:hAnsiTheme="minorBidi"/>
          <w:rtl/>
          <w:lang w:bidi="he-IL"/>
        </w:rPr>
        <w:t>בצעדי המחשב</w:t>
      </w:r>
      <w:r w:rsidRPr="00C56FCD">
        <w:rPr>
          <w:rFonts w:asciiTheme="minorBidi" w:hAnsiTheme="minorBidi"/>
          <w:lang w:bidi="he-IL"/>
        </w:rPr>
        <w:t>:</w:t>
      </w:r>
    </w:p>
    <w:p w14:paraId="0091757B" w14:textId="2D4D5103" w:rsidR="00C56FCD" w:rsidRPr="00C56FCD" w:rsidRDefault="00C56FCD" w:rsidP="00C56FCD">
      <w:pPr>
        <w:numPr>
          <w:ilvl w:val="1"/>
          <w:numId w:val="10"/>
        </w:numPr>
        <w:tabs>
          <w:tab w:val="clear" w:pos="1440"/>
        </w:tabs>
        <w:bidi/>
        <w:ind w:left="843" w:hanging="425"/>
        <w:rPr>
          <w:rFonts w:asciiTheme="minorBidi" w:hAnsiTheme="minorBidi"/>
          <w:lang w:bidi="he-IL"/>
        </w:rPr>
      </w:pPr>
      <w:r w:rsidRPr="00C56FCD">
        <w:rPr>
          <w:rFonts w:asciiTheme="minorBidi" w:hAnsiTheme="minorBidi"/>
          <w:rtl/>
          <w:lang w:bidi="he-IL"/>
        </w:rPr>
        <w:t>הבעיה</w:t>
      </w:r>
      <w:r w:rsidRPr="00C56FCD">
        <w:rPr>
          <w:rFonts w:asciiTheme="minorBidi" w:hAnsiTheme="minorBidi"/>
          <w:lang w:bidi="he-IL"/>
        </w:rPr>
        <w:t xml:space="preserve">: </w:t>
      </w:r>
      <w:r w:rsidRPr="00C56FCD">
        <w:rPr>
          <w:rFonts w:asciiTheme="minorBidi" w:hAnsiTheme="minorBidi"/>
          <w:rtl/>
          <w:lang w:bidi="he-IL"/>
        </w:rPr>
        <w:t>יצירת סוכן חכם (המחשב) שמחשב את כל הצעדים האפשריים של היריב (עד לעומק מסוים) באמצעות אלגוריתם בינה מלאכותית זה, וכך יודע איפה כדאי לו לשים את הסימון שלו</w:t>
      </w:r>
      <w:r w:rsidRPr="00C56FCD">
        <w:rPr>
          <w:rFonts w:asciiTheme="minorBidi" w:hAnsiTheme="minorBidi"/>
          <w:lang w:bidi="he-IL"/>
        </w:rPr>
        <w:t xml:space="preserve"> </w:t>
      </w:r>
      <w:r w:rsidRPr="00C56FCD">
        <w:rPr>
          <w:rFonts w:asciiTheme="minorBidi" w:hAnsiTheme="minorBidi"/>
          <w:rtl/>
          <w:lang w:bidi="he-IL"/>
        </w:rPr>
        <w:t>כדי לנצח את היריב. הקושי היה לבחור את העומק היעיל כך שהאלגוריתם יעבוד בצורה מהירה ויעילה, ויוכל לנצח את המשחק. היה צורך להתחשב במשבצות הנוספות מסביב ללוח במהלך הפעולה של הסוכן ה</w:t>
      </w:r>
      <w:r>
        <w:rPr>
          <w:rFonts w:asciiTheme="minorBidi" w:hAnsiTheme="minorBidi" w:hint="cs"/>
          <w:rtl/>
          <w:lang w:bidi="he-IL"/>
        </w:rPr>
        <w:t>חכם וגם בהטלת הפצצות כצעד שיכול להוביל אולי לניצחון.</w:t>
      </w:r>
    </w:p>
    <w:p w14:paraId="675499DE" w14:textId="77777777" w:rsidR="00C56FCD" w:rsidRPr="00C56FCD" w:rsidRDefault="00C56FCD" w:rsidP="00C56FCD">
      <w:pPr>
        <w:numPr>
          <w:ilvl w:val="1"/>
          <w:numId w:val="10"/>
        </w:numPr>
        <w:tabs>
          <w:tab w:val="clear" w:pos="1440"/>
        </w:tabs>
        <w:bidi/>
        <w:ind w:left="843" w:hanging="425"/>
        <w:rPr>
          <w:rFonts w:asciiTheme="minorBidi" w:hAnsiTheme="minorBidi"/>
          <w:lang w:bidi="he-IL"/>
        </w:rPr>
      </w:pPr>
      <w:r w:rsidRPr="00C56FCD">
        <w:rPr>
          <w:rFonts w:asciiTheme="minorBidi" w:hAnsiTheme="minorBidi"/>
          <w:rtl/>
          <w:lang w:bidi="he-IL"/>
        </w:rPr>
        <w:t>הפתרון</w:t>
      </w:r>
      <w:r w:rsidRPr="00C56FCD">
        <w:rPr>
          <w:rFonts w:asciiTheme="minorBidi" w:hAnsiTheme="minorBidi"/>
          <w:lang w:bidi="he-IL"/>
        </w:rPr>
        <w:t xml:space="preserve">: </w:t>
      </w:r>
      <w:r w:rsidRPr="00C56FCD">
        <w:rPr>
          <w:rFonts w:asciiTheme="minorBidi" w:hAnsiTheme="minorBidi"/>
          <w:rtl/>
          <w:lang w:bidi="he-IL"/>
        </w:rPr>
        <w:t>הגבלנו את האלגוריתם לעומק של 3 צעדים, והוספנו התחשבות במהלכים הכוללים הטלת פצצות. בצורה זו, האלגוריתם גם מהיר וגם יעיל בניצחון במשחק</w:t>
      </w:r>
      <w:r w:rsidRPr="00C56FCD">
        <w:rPr>
          <w:rFonts w:asciiTheme="minorBidi" w:hAnsiTheme="minorBidi"/>
          <w:lang w:bidi="he-IL"/>
        </w:rPr>
        <w:t>.</w:t>
      </w:r>
    </w:p>
    <w:p w14:paraId="78CAAC07" w14:textId="1CA583F6" w:rsidR="004F0DCA" w:rsidRDefault="00C56FCD" w:rsidP="00C56FCD">
      <w:pPr>
        <w:bidi/>
        <w:rPr>
          <w:rFonts w:asciiTheme="minorBidi" w:hAnsiTheme="minorBidi"/>
          <w:b/>
          <w:bCs/>
          <w:rtl/>
          <w:lang w:bidi="he-IL"/>
        </w:rPr>
      </w:pPr>
      <w:r>
        <w:rPr>
          <w:rFonts w:asciiTheme="minorBidi" w:hAnsiTheme="minorBidi"/>
          <w:b/>
          <w:bCs/>
          <w:rtl/>
          <w:lang w:bidi="he-IL"/>
        </w:rPr>
        <w:lastRenderedPageBreak/>
        <w:br/>
      </w:r>
      <w:r w:rsidR="00CA5069" w:rsidRPr="00CA5069">
        <w:rPr>
          <w:rFonts w:asciiTheme="minorBidi" w:hAnsiTheme="minorBidi" w:hint="cs"/>
          <w:b/>
          <w:bCs/>
          <w:rtl/>
          <w:lang w:bidi="he-IL"/>
        </w:rPr>
        <w:t>קוד המשחק</w:t>
      </w:r>
    </w:p>
    <w:p w14:paraId="258D66D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import React, { </w:t>
      </w:r>
      <w:proofErr w:type="spellStart"/>
      <w:r w:rsidRPr="005168AB">
        <w:rPr>
          <w:rFonts w:asciiTheme="minorBidi" w:hAnsiTheme="minorBidi"/>
          <w:lang w:bidi="he-IL"/>
        </w:rPr>
        <w:t>useState</w:t>
      </w:r>
      <w:proofErr w:type="spellEnd"/>
      <w:r w:rsidRPr="005168AB">
        <w:rPr>
          <w:rFonts w:asciiTheme="minorBidi" w:hAnsiTheme="minorBidi"/>
          <w:lang w:bidi="he-IL"/>
        </w:rPr>
        <w:t xml:space="preserve">, </w:t>
      </w:r>
      <w:proofErr w:type="spellStart"/>
      <w:r w:rsidRPr="005168AB">
        <w:rPr>
          <w:rFonts w:asciiTheme="minorBidi" w:hAnsiTheme="minorBidi"/>
          <w:lang w:bidi="he-IL"/>
        </w:rPr>
        <w:t>useEffect</w:t>
      </w:r>
      <w:proofErr w:type="spellEnd"/>
      <w:r w:rsidRPr="005168AB">
        <w:rPr>
          <w:rFonts w:asciiTheme="minorBidi" w:hAnsiTheme="minorBidi"/>
          <w:lang w:bidi="he-IL"/>
        </w:rPr>
        <w:t xml:space="preserve"> } from "react</w:t>
      </w:r>
      <w:proofErr w:type="gramStart"/>
      <w:r w:rsidRPr="005168AB">
        <w:rPr>
          <w:rFonts w:asciiTheme="minorBidi" w:hAnsiTheme="minorBidi"/>
          <w:lang w:bidi="he-IL"/>
        </w:rPr>
        <w:t>";</w:t>
      </w:r>
      <w:proofErr w:type="gramEnd"/>
    </w:p>
    <w:p w14:paraId="3CAFD891" w14:textId="77777777" w:rsidR="005168AB" w:rsidRPr="005168AB" w:rsidRDefault="005168AB" w:rsidP="005168AB">
      <w:pPr>
        <w:rPr>
          <w:rFonts w:asciiTheme="minorBidi" w:hAnsiTheme="minorBidi"/>
          <w:lang w:bidi="he-IL"/>
        </w:rPr>
      </w:pPr>
      <w:r w:rsidRPr="005168AB">
        <w:rPr>
          <w:rFonts w:asciiTheme="minorBidi" w:hAnsiTheme="minorBidi"/>
          <w:lang w:bidi="he-IL"/>
        </w:rPr>
        <w:t>import styled, { keyframes } from "</w:t>
      </w:r>
      <w:proofErr w:type="gramStart"/>
      <w:r w:rsidRPr="005168AB">
        <w:rPr>
          <w:rFonts w:asciiTheme="minorBidi" w:hAnsiTheme="minorBidi"/>
          <w:lang w:bidi="he-IL"/>
        </w:rPr>
        <w:t>styled-components</w:t>
      </w:r>
      <w:proofErr w:type="gramEnd"/>
      <w:r w:rsidRPr="005168AB">
        <w:rPr>
          <w:rFonts w:asciiTheme="minorBidi" w:hAnsiTheme="minorBidi"/>
          <w:lang w:bidi="he-IL"/>
        </w:rPr>
        <w:t>";</w:t>
      </w:r>
    </w:p>
    <w:p w14:paraId="411419E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import { </w:t>
      </w:r>
      <w:proofErr w:type="spellStart"/>
      <w:r w:rsidRPr="005168AB">
        <w:rPr>
          <w:rFonts w:asciiTheme="minorBidi" w:hAnsiTheme="minorBidi"/>
          <w:lang w:bidi="he-IL"/>
        </w:rPr>
        <w:t>FontAwesomeIcon</w:t>
      </w:r>
      <w:proofErr w:type="spellEnd"/>
      <w:r w:rsidRPr="005168AB">
        <w:rPr>
          <w:rFonts w:asciiTheme="minorBidi" w:hAnsiTheme="minorBidi"/>
          <w:lang w:bidi="he-IL"/>
        </w:rPr>
        <w:t xml:space="preserve"> } from "@</w:t>
      </w:r>
      <w:proofErr w:type="spellStart"/>
      <w:r w:rsidRPr="005168AB">
        <w:rPr>
          <w:rFonts w:asciiTheme="minorBidi" w:hAnsiTheme="minorBidi"/>
          <w:lang w:bidi="he-IL"/>
        </w:rPr>
        <w:t>fortawesome</w:t>
      </w:r>
      <w:proofErr w:type="spellEnd"/>
      <w:r w:rsidRPr="005168AB">
        <w:rPr>
          <w:rFonts w:asciiTheme="minorBidi" w:hAnsiTheme="minorBidi"/>
          <w:lang w:bidi="he-IL"/>
        </w:rPr>
        <w:t>/react-</w:t>
      </w:r>
      <w:proofErr w:type="spellStart"/>
      <w:r w:rsidRPr="005168AB">
        <w:rPr>
          <w:rFonts w:asciiTheme="minorBidi" w:hAnsiTheme="minorBidi"/>
          <w:lang w:bidi="he-IL"/>
        </w:rPr>
        <w:t>fontawesome</w:t>
      </w:r>
      <w:proofErr w:type="spellEnd"/>
      <w:proofErr w:type="gramStart"/>
      <w:r w:rsidRPr="005168AB">
        <w:rPr>
          <w:rFonts w:asciiTheme="minorBidi" w:hAnsiTheme="minorBidi"/>
          <w:lang w:bidi="he-IL"/>
        </w:rPr>
        <w:t>";</w:t>
      </w:r>
      <w:proofErr w:type="gramEnd"/>
    </w:p>
    <w:p w14:paraId="3B337E7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import { </w:t>
      </w:r>
      <w:proofErr w:type="spellStart"/>
      <w:r w:rsidRPr="005168AB">
        <w:rPr>
          <w:rFonts w:asciiTheme="minorBidi" w:hAnsiTheme="minorBidi"/>
          <w:lang w:bidi="he-IL"/>
        </w:rPr>
        <w:t>faBomb</w:t>
      </w:r>
      <w:proofErr w:type="spellEnd"/>
      <w:r w:rsidRPr="005168AB">
        <w:rPr>
          <w:rFonts w:asciiTheme="minorBidi" w:hAnsiTheme="minorBidi"/>
          <w:lang w:bidi="he-IL"/>
        </w:rPr>
        <w:t xml:space="preserve"> } from "@</w:t>
      </w:r>
      <w:proofErr w:type="spellStart"/>
      <w:r w:rsidRPr="005168AB">
        <w:rPr>
          <w:rFonts w:asciiTheme="minorBidi" w:hAnsiTheme="minorBidi"/>
          <w:lang w:bidi="he-IL"/>
        </w:rPr>
        <w:t>fortawesome</w:t>
      </w:r>
      <w:proofErr w:type="spellEnd"/>
      <w:r w:rsidRPr="005168AB">
        <w:rPr>
          <w:rFonts w:asciiTheme="minorBidi" w:hAnsiTheme="minorBidi"/>
          <w:lang w:bidi="he-IL"/>
        </w:rPr>
        <w:t>/free-solid-</w:t>
      </w:r>
      <w:proofErr w:type="spellStart"/>
      <w:r w:rsidRPr="005168AB">
        <w:rPr>
          <w:rFonts w:asciiTheme="minorBidi" w:hAnsiTheme="minorBidi"/>
          <w:lang w:bidi="he-IL"/>
        </w:rPr>
        <w:t>svg</w:t>
      </w:r>
      <w:proofErr w:type="spellEnd"/>
      <w:r w:rsidRPr="005168AB">
        <w:rPr>
          <w:rFonts w:asciiTheme="minorBidi" w:hAnsiTheme="minorBidi"/>
          <w:lang w:bidi="he-IL"/>
        </w:rPr>
        <w:t>-icons</w:t>
      </w:r>
      <w:proofErr w:type="gramStart"/>
      <w:r w:rsidRPr="005168AB">
        <w:rPr>
          <w:rFonts w:asciiTheme="minorBidi" w:hAnsiTheme="minorBidi"/>
          <w:lang w:bidi="he-IL"/>
        </w:rPr>
        <w:t>";</w:t>
      </w:r>
      <w:proofErr w:type="gramEnd"/>
    </w:p>
    <w:p w14:paraId="4187DEF2" w14:textId="77777777" w:rsidR="005168AB" w:rsidRPr="005168AB" w:rsidRDefault="005168AB" w:rsidP="005168AB">
      <w:pPr>
        <w:rPr>
          <w:rFonts w:asciiTheme="minorBidi" w:hAnsiTheme="minorBidi"/>
          <w:lang w:bidi="he-IL"/>
        </w:rPr>
      </w:pPr>
      <w:r w:rsidRPr="005168AB">
        <w:rPr>
          <w:rFonts w:asciiTheme="minorBidi" w:hAnsiTheme="minorBidi"/>
          <w:lang w:bidi="he-IL"/>
        </w:rPr>
        <w:t>import { flash } from "react-animations</w:t>
      </w:r>
      <w:proofErr w:type="gramStart"/>
      <w:r w:rsidRPr="005168AB">
        <w:rPr>
          <w:rFonts w:asciiTheme="minorBidi" w:hAnsiTheme="minorBidi"/>
          <w:lang w:bidi="he-IL"/>
        </w:rPr>
        <w:t>";</w:t>
      </w:r>
      <w:proofErr w:type="gramEnd"/>
    </w:p>
    <w:p w14:paraId="1480AE7A" w14:textId="77777777" w:rsidR="005168AB" w:rsidRPr="005168AB" w:rsidRDefault="005168AB" w:rsidP="005168AB">
      <w:pPr>
        <w:rPr>
          <w:rFonts w:asciiTheme="minorBidi" w:hAnsiTheme="minorBidi"/>
          <w:lang w:bidi="he-IL"/>
        </w:rPr>
      </w:pPr>
      <w:r w:rsidRPr="005168AB">
        <w:rPr>
          <w:rFonts w:asciiTheme="minorBidi" w:hAnsiTheme="minorBidi"/>
          <w:lang w:bidi="he-IL"/>
        </w:rPr>
        <w:t>import Player from "./Player</w:t>
      </w:r>
      <w:proofErr w:type="gramStart"/>
      <w:r w:rsidRPr="005168AB">
        <w:rPr>
          <w:rFonts w:asciiTheme="minorBidi" w:hAnsiTheme="minorBidi"/>
          <w:lang w:bidi="he-IL"/>
        </w:rPr>
        <w:t>";</w:t>
      </w:r>
      <w:proofErr w:type="gramEnd"/>
    </w:p>
    <w:p w14:paraId="27B23984" w14:textId="77777777" w:rsidR="005168AB" w:rsidRPr="005168AB" w:rsidRDefault="005168AB" w:rsidP="005168AB">
      <w:pPr>
        <w:rPr>
          <w:rFonts w:asciiTheme="minorBidi" w:hAnsiTheme="minorBidi"/>
          <w:lang w:bidi="he-IL"/>
        </w:rPr>
      </w:pPr>
    </w:p>
    <w:p w14:paraId="7B554375" w14:textId="77777777" w:rsidR="005168AB" w:rsidRPr="005168AB" w:rsidRDefault="005168AB" w:rsidP="005168AB">
      <w:pPr>
        <w:rPr>
          <w:rFonts w:asciiTheme="minorBidi" w:hAnsiTheme="minorBidi"/>
          <w:lang w:bidi="he-IL"/>
        </w:rPr>
      </w:pPr>
      <w:r w:rsidRPr="005168AB">
        <w:rPr>
          <w:rFonts w:asciiTheme="minorBidi" w:hAnsiTheme="minorBidi"/>
          <w:lang w:bidi="he-IL"/>
        </w:rPr>
        <w:t>// Styled components for the application</w:t>
      </w:r>
    </w:p>
    <w:p w14:paraId="1109DCC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const </w:t>
      </w:r>
      <w:proofErr w:type="spellStart"/>
      <w:r w:rsidRPr="005168AB">
        <w:rPr>
          <w:rFonts w:asciiTheme="minorBidi" w:hAnsiTheme="minorBidi"/>
          <w:lang w:bidi="he-IL"/>
        </w:rPr>
        <w:t>AppContainer</w:t>
      </w:r>
      <w:proofErr w:type="spellEnd"/>
      <w:r w:rsidRPr="005168AB">
        <w:rPr>
          <w:rFonts w:asciiTheme="minorBidi" w:hAnsiTheme="minorBidi"/>
          <w:lang w:bidi="he-IL"/>
        </w:rPr>
        <w:t xml:space="preserve"> = </w:t>
      </w:r>
      <w:proofErr w:type="spellStart"/>
      <w:r w:rsidRPr="005168AB">
        <w:rPr>
          <w:rFonts w:asciiTheme="minorBidi" w:hAnsiTheme="minorBidi"/>
          <w:lang w:bidi="he-IL"/>
        </w:rPr>
        <w:t>styled.div</w:t>
      </w:r>
      <w:proofErr w:type="spellEnd"/>
      <w:r w:rsidRPr="005168AB">
        <w:rPr>
          <w:rFonts w:asciiTheme="minorBidi" w:hAnsiTheme="minorBidi"/>
          <w:lang w:bidi="he-IL"/>
        </w:rPr>
        <w:t>`</w:t>
      </w:r>
    </w:p>
    <w:p w14:paraId="4267D97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display: </w:t>
      </w:r>
      <w:proofErr w:type="gramStart"/>
      <w:r w:rsidRPr="005168AB">
        <w:rPr>
          <w:rFonts w:asciiTheme="minorBidi" w:hAnsiTheme="minorBidi"/>
          <w:lang w:bidi="he-IL"/>
        </w:rPr>
        <w:t>flex;</w:t>
      </w:r>
      <w:proofErr w:type="gramEnd"/>
    </w:p>
    <w:p w14:paraId="250EB14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flex-direction: </w:t>
      </w:r>
      <w:proofErr w:type="gramStart"/>
      <w:r w:rsidRPr="005168AB">
        <w:rPr>
          <w:rFonts w:asciiTheme="minorBidi" w:hAnsiTheme="minorBidi"/>
          <w:lang w:bidi="he-IL"/>
        </w:rPr>
        <w:t>column;</w:t>
      </w:r>
      <w:proofErr w:type="gramEnd"/>
    </w:p>
    <w:p w14:paraId="3FB2CA3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align-items: </w:t>
      </w:r>
      <w:proofErr w:type="gramStart"/>
      <w:r w:rsidRPr="005168AB">
        <w:rPr>
          <w:rFonts w:asciiTheme="minorBidi" w:hAnsiTheme="minorBidi"/>
          <w:lang w:bidi="he-IL"/>
        </w:rPr>
        <w:t>center;</w:t>
      </w:r>
      <w:proofErr w:type="gramEnd"/>
    </w:p>
    <w:p w14:paraId="4904F51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justify-content: </w:t>
      </w:r>
      <w:proofErr w:type="gramStart"/>
      <w:r w:rsidRPr="005168AB">
        <w:rPr>
          <w:rFonts w:asciiTheme="minorBidi" w:hAnsiTheme="minorBidi"/>
          <w:lang w:bidi="he-IL"/>
        </w:rPr>
        <w:t>center;</w:t>
      </w:r>
      <w:proofErr w:type="gramEnd"/>
    </w:p>
    <w:p w14:paraId="5E3ACA3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height: </w:t>
      </w:r>
      <w:proofErr w:type="gramStart"/>
      <w:r w:rsidRPr="005168AB">
        <w:rPr>
          <w:rFonts w:asciiTheme="minorBidi" w:hAnsiTheme="minorBidi"/>
          <w:lang w:bidi="he-IL"/>
        </w:rPr>
        <w:t>100vh;</w:t>
      </w:r>
      <w:proofErr w:type="gramEnd"/>
    </w:p>
    <w:p w14:paraId="106CAAE7" w14:textId="77777777" w:rsidR="005168AB" w:rsidRPr="005168AB" w:rsidRDefault="005168AB" w:rsidP="005168AB">
      <w:pPr>
        <w:rPr>
          <w:rFonts w:asciiTheme="minorBidi" w:hAnsiTheme="minorBidi"/>
          <w:lang w:bidi="he-IL"/>
        </w:rPr>
      </w:pPr>
      <w:r w:rsidRPr="005168AB">
        <w:rPr>
          <w:rFonts w:asciiTheme="minorBidi" w:hAnsiTheme="minorBidi"/>
          <w:lang w:bidi="he-IL"/>
        </w:rPr>
        <w:t>  background-color:#</w:t>
      </w:r>
      <w:proofErr w:type="gramStart"/>
      <w:r w:rsidRPr="005168AB">
        <w:rPr>
          <w:rFonts w:asciiTheme="minorBidi" w:hAnsiTheme="minorBidi"/>
          <w:lang w:bidi="he-IL"/>
        </w:rPr>
        <w:t>4d04a5;</w:t>
      </w:r>
      <w:proofErr w:type="gramEnd"/>
    </w:p>
    <w:p w14:paraId="33E50A4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background: </w:t>
      </w:r>
      <w:proofErr w:type="spellStart"/>
      <w:r w:rsidRPr="005168AB">
        <w:rPr>
          <w:rFonts w:asciiTheme="minorBidi" w:hAnsiTheme="minorBidi"/>
          <w:lang w:bidi="he-IL"/>
        </w:rPr>
        <w:t>url</w:t>
      </w:r>
      <w:proofErr w:type="spellEnd"/>
      <w:r w:rsidRPr="005168AB">
        <w:rPr>
          <w:rFonts w:asciiTheme="minorBidi" w:hAnsiTheme="minorBidi"/>
          <w:lang w:bidi="he-IL"/>
        </w:rPr>
        <w:t>("/bg3.jpeg"</w:t>
      </w:r>
      <w:proofErr w:type="gramStart"/>
      <w:r w:rsidRPr="005168AB">
        <w:rPr>
          <w:rFonts w:asciiTheme="minorBidi" w:hAnsiTheme="minorBidi"/>
          <w:lang w:bidi="he-IL"/>
        </w:rPr>
        <w:t>);</w:t>
      </w:r>
      <w:proofErr w:type="gramEnd"/>
    </w:p>
    <w:p w14:paraId="74C72B2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background-size:     </w:t>
      </w:r>
      <w:proofErr w:type="gramStart"/>
      <w:r w:rsidRPr="005168AB">
        <w:rPr>
          <w:rFonts w:asciiTheme="minorBidi" w:hAnsiTheme="minorBidi"/>
          <w:lang w:bidi="he-IL"/>
        </w:rPr>
        <w:t>cover;</w:t>
      </w:r>
      <w:proofErr w:type="gramEnd"/>
      <w:r w:rsidRPr="005168AB">
        <w:rPr>
          <w:rFonts w:asciiTheme="minorBidi" w:hAnsiTheme="minorBidi"/>
          <w:lang w:bidi="he-IL"/>
        </w:rPr>
        <w:t xml:space="preserve">                   </w:t>
      </w:r>
    </w:p>
    <w:p w14:paraId="17CEE184" w14:textId="77777777" w:rsidR="005168AB" w:rsidRPr="005168AB" w:rsidRDefault="005168AB" w:rsidP="005168AB">
      <w:pPr>
        <w:rPr>
          <w:rFonts w:asciiTheme="minorBidi" w:hAnsiTheme="minorBidi"/>
          <w:lang w:bidi="he-IL"/>
        </w:rPr>
      </w:pPr>
      <w:r w:rsidRPr="005168AB">
        <w:rPr>
          <w:rFonts w:asciiTheme="minorBidi" w:hAnsiTheme="minorBidi"/>
          <w:lang w:bidi="he-IL"/>
        </w:rPr>
        <w:t>    background-repeat:   no-</w:t>
      </w:r>
      <w:proofErr w:type="gramStart"/>
      <w:r w:rsidRPr="005168AB">
        <w:rPr>
          <w:rFonts w:asciiTheme="minorBidi" w:hAnsiTheme="minorBidi"/>
          <w:lang w:bidi="he-IL"/>
        </w:rPr>
        <w:t>repeat;</w:t>
      </w:r>
      <w:proofErr w:type="gramEnd"/>
    </w:p>
    <w:p w14:paraId="76AE4BE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background-position: center </w:t>
      </w:r>
      <w:proofErr w:type="spellStart"/>
      <w:proofErr w:type="gramStart"/>
      <w:r w:rsidRPr="005168AB">
        <w:rPr>
          <w:rFonts w:asciiTheme="minorBidi" w:hAnsiTheme="minorBidi"/>
          <w:lang w:bidi="he-IL"/>
        </w:rPr>
        <w:t>center</w:t>
      </w:r>
      <w:proofErr w:type="spellEnd"/>
      <w:r w:rsidRPr="005168AB">
        <w:rPr>
          <w:rFonts w:asciiTheme="minorBidi" w:hAnsiTheme="minorBidi"/>
          <w:lang w:bidi="he-IL"/>
        </w:rPr>
        <w:t>;</w:t>
      </w:r>
      <w:proofErr w:type="gramEnd"/>
      <w:r w:rsidRPr="005168AB">
        <w:rPr>
          <w:rFonts w:asciiTheme="minorBidi" w:hAnsiTheme="minorBidi"/>
          <w:lang w:bidi="he-IL"/>
        </w:rPr>
        <w:t xml:space="preserve">  </w:t>
      </w:r>
    </w:p>
    <w:p w14:paraId="17A30403" w14:textId="77777777" w:rsidR="005168AB" w:rsidRPr="005168AB" w:rsidRDefault="005168AB" w:rsidP="005168AB">
      <w:pPr>
        <w:rPr>
          <w:rFonts w:asciiTheme="minorBidi" w:hAnsiTheme="minorBidi"/>
          <w:lang w:bidi="he-IL"/>
        </w:rPr>
      </w:pPr>
      <w:r w:rsidRPr="005168AB">
        <w:rPr>
          <w:rFonts w:asciiTheme="minorBidi" w:hAnsiTheme="minorBidi"/>
          <w:lang w:bidi="he-IL"/>
        </w:rPr>
        <w:t>`;</w:t>
      </w:r>
    </w:p>
    <w:p w14:paraId="63DD9CF6" w14:textId="77777777" w:rsidR="005168AB" w:rsidRPr="005168AB" w:rsidRDefault="005168AB" w:rsidP="005168AB">
      <w:pPr>
        <w:rPr>
          <w:rFonts w:asciiTheme="minorBidi" w:hAnsiTheme="minorBidi"/>
          <w:lang w:bidi="he-IL"/>
        </w:rPr>
      </w:pPr>
    </w:p>
    <w:p w14:paraId="47DB7A3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const </w:t>
      </w:r>
      <w:proofErr w:type="spellStart"/>
      <w:r w:rsidRPr="005168AB">
        <w:rPr>
          <w:rFonts w:asciiTheme="minorBidi" w:hAnsiTheme="minorBidi"/>
          <w:lang w:bidi="he-IL"/>
        </w:rPr>
        <w:t>BoardContainer</w:t>
      </w:r>
      <w:proofErr w:type="spellEnd"/>
      <w:r w:rsidRPr="005168AB">
        <w:rPr>
          <w:rFonts w:asciiTheme="minorBidi" w:hAnsiTheme="minorBidi"/>
          <w:lang w:bidi="he-IL"/>
        </w:rPr>
        <w:t xml:space="preserve"> = </w:t>
      </w:r>
      <w:proofErr w:type="spellStart"/>
      <w:r w:rsidRPr="005168AB">
        <w:rPr>
          <w:rFonts w:asciiTheme="minorBidi" w:hAnsiTheme="minorBidi"/>
          <w:lang w:bidi="he-IL"/>
        </w:rPr>
        <w:t>styled.div</w:t>
      </w:r>
      <w:proofErr w:type="spellEnd"/>
      <w:r w:rsidRPr="005168AB">
        <w:rPr>
          <w:rFonts w:asciiTheme="minorBidi" w:hAnsiTheme="minorBidi"/>
          <w:lang w:bidi="he-IL"/>
        </w:rPr>
        <w:t>`</w:t>
      </w:r>
    </w:p>
    <w:p w14:paraId="49EC323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display: </w:t>
      </w:r>
      <w:proofErr w:type="gramStart"/>
      <w:r w:rsidRPr="005168AB">
        <w:rPr>
          <w:rFonts w:asciiTheme="minorBidi" w:hAnsiTheme="minorBidi"/>
          <w:lang w:bidi="he-IL"/>
        </w:rPr>
        <w:t>flex;</w:t>
      </w:r>
      <w:proofErr w:type="gramEnd"/>
    </w:p>
    <w:p w14:paraId="054F8EE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flex-direction: </w:t>
      </w:r>
      <w:proofErr w:type="gramStart"/>
      <w:r w:rsidRPr="005168AB">
        <w:rPr>
          <w:rFonts w:asciiTheme="minorBidi" w:hAnsiTheme="minorBidi"/>
          <w:lang w:bidi="he-IL"/>
        </w:rPr>
        <w:t>column;</w:t>
      </w:r>
      <w:proofErr w:type="gramEnd"/>
    </w:p>
    <w:p w14:paraId="582AC1E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align-items: </w:t>
      </w:r>
      <w:proofErr w:type="gramStart"/>
      <w:r w:rsidRPr="005168AB">
        <w:rPr>
          <w:rFonts w:asciiTheme="minorBidi" w:hAnsiTheme="minorBidi"/>
          <w:lang w:bidi="he-IL"/>
        </w:rPr>
        <w:t>center;</w:t>
      </w:r>
      <w:proofErr w:type="gramEnd"/>
    </w:p>
    <w:p w14:paraId="7B5CE63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margin-top: </w:t>
      </w:r>
      <w:proofErr w:type="gramStart"/>
      <w:r w:rsidRPr="005168AB">
        <w:rPr>
          <w:rFonts w:asciiTheme="minorBidi" w:hAnsiTheme="minorBidi"/>
          <w:lang w:bidi="he-IL"/>
        </w:rPr>
        <w:t>20px;</w:t>
      </w:r>
      <w:proofErr w:type="gramEnd"/>
    </w:p>
    <w:p w14:paraId="35F9F559"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w:t>
      </w:r>
    </w:p>
    <w:p w14:paraId="514637EA" w14:textId="77777777" w:rsidR="005168AB" w:rsidRPr="005168AB" w:rsidRDefault="005168AB" w:rsidP="005168AB">
      <w:pPr>
        <w:rPr>
          <w:rFonts w:asciiTheme="minorBidi" w:hAnsiTheme="minorBidi"/>
          <w:lang w:bidi="he-IL"/>
        </w:rPr>
      </w:pPr>
    </w:p>
    <w:p w14:paraId="0DDBEB0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const </w:t>
      </w:r>
      <w:proofErr w:type="spellStart"/>
      <w:r w:rsidRPr="005168AB">
        <w:rPr>
          <w:rFonts w:asciiTheme="minorBidi" w:hAnsiTheme="minorBidi"/>
          <w:lang w:bidi="he-IL"/>
        </w:rPr>
        <w:t>BombControlsContainer</w:t>
      </w:r>
      <w:proofErr w:type="spellEnd"/>
      <w:r w:rsidRPr="005168AB">
        <w:rPr>
          <w:rFonts w:asciiTheme="minorBidi" w:hAnsiTheme="minorBidi"/>
          <w:lang w:bidi="he-IL"/>
        </w:rPr>
        <w:t xml:space="preserve"> = </w:t>
      </w:r>
      <w:proofErr w:type="spellStart"/>
      <w:r w:rsidRPr="005168AB">
        <w:rPr>
          <w:rFonts w:asciiTheme="minorBidi" w:hAnsiTheme="minorBidi"/>
          <w:lang w:bidi="he-IL"/>
        </w:rPr>
        <w:t>styled.div</w:t>
      </w:r>
      <w:proofErr w:type="spellEnd"/>
      <w:r w:rsidRPr="005168AB">
        <w:rPr>
          <w:rFonts w:asciiTheme="minorBidi" w:hAnsiTheme="minorBidi"/>
          <w:lang w:bidi="he-IL"/>
        </w:rPr>
        <w:t>`</w:t>
      </w:r>
    </w:p>
    <w:p w14:paraId="48D3DE9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margin-top: </w:t>
      </w:r>
      <w:proofErr w:type="gramStart"/>
      <w:r w:rsidRPr="005168AB">
        <w:rPr>
          <w:rFonts w:asciiTheme="minorBidi" w:hAnsiTheme="minorBidi"/>
          <w:lang w:bidi="he-IL"/>
        </w:rPr>
        <w:t>20px;</w:t>
      </w:r>
      <w:proofErr w:type="gramEnd"/>
    </w:p>
    <w:p w14:paraId="030EC3B6" w14:textId="77777777" w:rsidR="005168AB" w:rsidRPr="005168AB" w:rsidRDefault="005168AB" w:rsidP="005168AB">
      <w:pPr>
        <w:rPr>
          <w:rFonts w:asciiTheme="minorBidi" w:hAnsiTheme="minorBidi"/>
          <w:lang w:bidi="he-IL"/>
        </w:rPr>
      </w:pPr>
      <w:r w:rsidRPr="005168AB">
        <w:rPr>
          <w:rFonts w:asciiTheme="minorBidi" w:hAnsiTheme="minorBidi"/>
          <w:lang w:bidi="he-IL"/>
        </w:rPr>
        <w:t>`;</w:t>
      </w:r>
    </w:p>
    <w:p w14:paraId="6876DED4" w14:textId="77777777" w:rsidR="005168AB" w:rsidRPr="005168AB" w:rsidRDefault="005168AB" w:rsidP="005168AB">
      <w:pPr>
        <w:rPr>
          <w:rFonts w:asciiTheme="minorBidi" w:hAnsiTheme="minorBidi"/>
          <w:lang w:bidi="he-IL"/>
        </w:rPr>
      </w:pPr>
    </w:p>
    <w:p w14:paraId="334F505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const </w:t>
      </w:r>
      <w:proofErr w:type="spellStart"/>
      <w:r w:rsidRPr="005168AB">
        <w:rPr>
          <w:rFonts w:asciiTheme="minorBidi" w:hAnsiTheme="minorBidi"/>
          <w:lang w:bidi="he-IL"/>
        </w:rPr>
        <w:t>BombIcon</w:t>
      </w:r>
      <w:proofErr w:type="spellEnd"/>
      <w:r w:rsidRPr="005168AB">
        <w:rPr>
          <w:rFonts w:asciiTheme="minorBidi" w:hAnsiTheme="minorBidi"/>
          <w:lang w:bidi="he-IL"/>
        </w:rPr>
        <w:t xml:space="preserve"> = styled(</w:t>
      </w:r>
      <w:proofErr w:type="spellStart"/>
      <w:r w:rsidRPr="005168AB">
        <w:rPr>
          <w:rFonts w:asciiTheme="minorBidi" w:hAnsiTheme="minorBidi"/>
          <w:lang w:bidi="he-IL"/>
        </w:rPr>
        <w:t>FontAwesomeIcon</w:t>
      </w:r>
      <w:proofErr w:type="spellEnd"/>
      <w:r w:rsidRPr="005168AB">
        <w:rPr>
          <w:rFonts w:asciiTheme="minorBidi" w:hAnsiTheme="minorBidi"/>
          <w:lang w:bidi="he-IL"/>
        </w:rPr>
        <w:t>)`</w:t>
      </w:r>
    </w:p>
    <w:p w14:paraId="04C93A7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cursor: </w:t>
      </w:r>
      <w:proofErr w:type="gramStart"/>
      <w:r w:rsidRPr="005168AB">
        <w:rPr>
          <w:rFonts w:asciiTheme="minorBidi" w:hAnsiTheme="minorBidi"/>
          <w:lang w:bidi="he-IL"/>
        </w:rPr>
        <w:t>pointer;</w:t>
      </w:r>
      <w:proofErr w:type="gramEnd"/>
    </w:p>
    <w:p w14:paraId="36D40D6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margin: 0 </w:t>
      </w:r>
      <w:proofErr w:type="gramStart"/>
      <w:r w:rsidRPr="005168AB">
        <w:rPr>
          <w:rFonts w:asciiTheme="minorBidi" w:hAnsiTheme="minorBidi"/>
          <w:lang w:bidi="he-IL"/>
        </w:rPr>
        <w:t>10px;</w:t>
      </w:r>
      <w:proofErr w:type="gramEnd"/>
    </w:p>
    <w:p w14:paraId="0012975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font-size: </w:t>
      </w:r>
      <w:proofErr w:type="gramStart"/>
      <w:r w:rsidRPr="005168AB">
        <w:rPr>
          <w:rFonts w:asciiTheme="minorBidi" w:hAnsiTheme="minorBidi"/>
          <w:lang w:bidi="he-IL"/>
        </w:rPr>
        <w:t>24px;</w:t>
      </w:r>
      <w:proofErr w:type="gramEnd"/>
    </w:p>
    <w:p w14:paraId="64448832" w14:textId="77777777" w:rsidR="005168AB" w:rsidRPr="005168AB" w:rsidRDefault="005168AB" w:rsidP="005168AB">
      <w:pPr>
        <w:rPr>
          <w:rFonts w:asciiTheme="minorBidi" w:hAnsiTheme="minorBidi"/>
          <w:lang w:bidi="he-IL"/>
        </w:rPr>
      </w:pPr>
      <w:r w:rsidRPr="005168AB">
        <w:rPr>
          <w:rFonts w:asciiTheme="minorBidi" w:hAnsiTheme="minorBidi"/>
          <w:lang w:bidi="he-IL"/>
        </w:rPr>
        <w:t>  &amp;:hover {</w:t>
      </w:r>
    </w:p>
    <w:p w14:paraId="3429CAB8" w14:textId="77777777" w:rsidR="005168AB" w:rsidRPr="005168AB" w:rsidRDefault="005168AB" w:rsidP="005168AB">
      <w:pPr>
        <w:rPr>
          <w:rFonts w:asciiTheme="minorBidi" w:hAnsiTheme="minorBidi"/>
          <w:lang w:bidi="he-IL"/>
        </w:rPr>
      </w:pPr>
      <w:r w:rsidRPr="005168AB">
        <w:rPr>
          <w:rFonts w:asciiTheme="minorBidi" w:hAnsiTheme="minorBidi"/>
          <w:lang w:bidi="he-IL"/>
        </w:rPr>
        <w:t>    color: ${({ type }) =&gt; (type === "row" ? "#ff3bad7f" : "#3bffd57b")</w:t>
      </w:r>
      <w:proofErr w:type="gramStart"/>
      <w:r w:rsidRPr="005168AB">
        <w:rPr>
          <w:rFonts w:asciiTheme="minorBidi" w:hAnsiTheme="minorBidi"/>
          <w:lang w:bidi="he-IL"/>
        </w:rPr>
        <w:t>};</w:t>
      </w:r>
      <w:proofErr w:type="gramEnd"/>
    </w:p>
    <w:p w14:paraId="4252D32E"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E7C597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
    <w:p w14:paraId="0381D8B8" w14:textId="77777777" w:rsidR="005168AB" w:rsidRPr="005168AB" w:rsidRDefault="005168AB" w:rsidP="005168AB">
      <w:pPr>
        <w:rPr>
          <w:rFonts w:asciiTheme="minorBidi" w:hAnsiTheme="minorBidi"/>
          <w:lang w:bidi="he-IL"/>
        </w:rPr>
      </w:pPr>
    </w:p>
    <w:p w14:paraId="2763C943" w14:textId="77777777" w:rsidR="005168AB" w:rsidRPr="005168AB" w:rsidRDefault="005168AB" w:rsidP="005168AB">
      <w:pPr>
        <w:rPr>
          <w:rFonts w:asciiTheme="minorBidi" w:hAnsiTheme="minorBidi"/>
          <w:lang w:bidi="he-IL"/>
        </w:rPr>
      </w:pPr>
      <w:r w:rsidRPr="005168AB">
        <w:rPr>
          <w:rFonts w:asciiTheme="minorBidi" w:hAnsiTheme="minorBidi"/>
          <w:lang w:bidi="he-IL"/>
        </w:rPr>
        <w:t>  &amp;.disabled {</w:t>
      </w:r>
    </w:p>
    <w:p w14:paraId="3A2CCE9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pointer-events: </w:t>
      </w:r>
      <w:proofErr w:type="gramStart"/>
      <w:r w:rsidRPr="005168AB">
        <w:rPr>
          <w:rFonts w:asciiTheme="minorBidi" w:hAnsiTheme="minorBidi"/>
          <w:lang w:bidi="he-IL"/>
        </w:rPr>
        <w:t>none;</w:t>
      </w:r>
      <w:proofErr w:type="gramEnd"/>
    </w:p>
    <w:p w14:paraId="63FDE94B" w14:textId="77777777" w:rsidR="005168AB" w:rsidRPr="005168AB" w:rsidRDefault="005168AB" w:rsidP="005168AB">
      <w:pPr>
        <w:rPr>
          <w:rFonts w:asciiTheme="minorBidi" w:hAnsiTheme="minorBidi"/>
          <w:lang w:bidi="he-IL"/>
        </w:rPr>
      </w:pPr>
      <w:r w:rsidRPr="005168AB">
        <w:rPr>
          <w:rFonts w:asciiTheme="minorBidi" w:hAnsiTheme="minorBidi"/>
          <w:lang w:bidi="he-IL"/>
        </w:rPr>
        <w:t>    color: #</w:t>
      </w:r>
      <w:proofErr w:type="gramStart"/>
      <w:r w:rsidRPr="005168AB">
        <w:rPr>
          <w:rFonts w:asciiTheme="minorBidi" w:hAnsiTheme="minorBidi"/>
          <w:lang w:bidi="he-IL"/>
        </w:rPr>
        <w:t>d0d0d0;</w:t>
      </w:r>
      <w:proofErr w:type="gramEnd"/>
    </w:p>
    <w:p w14:paraId="1EEBC0CF"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5508184" w14:textId="77777777" w:rsidR="005168AB" w:rsidRPr="005168AB" w:rsidRDefault="005168AB" w:rsidP="005168AB">
      <w:pPr>
        <w:rPr>
          <w:rFonts w:asciiTheme="minorBidi" w:hAnsiTheme="minorBidi"/>
          <w:lang w:bidi="he-IL"/>
        </w:rPr>
      </w:pPr>
      <w:r w:rsidRPr="005168AB">
        <w:rPr>
          <w:rFonts w:asciiTheme="minorBidi" w:hAnsiTheme="minorBidi"/>
          <w:lang w:bidi="he-IL"/>
        </w:rPr>
        <w:t>`;</w:t>
      </w:r>
    </w:p>
    <w:p w14:paraId="0C858743" w14:textId="77777777" w:rsidR="005168AB" w:rsidRPr="005168AB" w:rsidRDefault="005168AB" w:rsidP="005168AB">
      <w:pPr>
        <w:rPr>
          <w:rFonts w:asciiTheme="minorBidi" w:hAnsiTheme="minorBidi"/>
          <w:lang w:bidi="he-IL"/>
        </w:rPr>
      </w:pPr>
    </w:p>
    <w:p w14:paraId="79A2D4C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const </w:t>
      </w:r>
      <w:proofErr w:type="spellStart"/>
      <w:r w:rsidRPr="005168AB">
        <w:rPr>
          <w:rFonts w:asciiTheme="minorBidi" w:hAnsiTheme="minorBidi"/>
          <w:lang w:bidi="he-IL"/>
        </w:rPr>
        <w:t>GameBoard</w:t>
      </w:r>
      <w:proofErr w:type="spellEnd"/>
      <w:r w:rsidRPr="005168AB">
        <w:rPr>
          <w:rFonts w:asciiTheme="minorBidi" w:hAnsiTheme="minorBidi"/>
          <w:lang w:bidi="he-IL"/>
        </w:rPr>
        <w:t xml:space="preserve"> = </w:t>
      </w:r>
      <w:proofErr w:type="spellStart"/>
      <w:r w:rsidRPr="005168AB">
        <w:rPr>
          <w:rFonts w:asciiTheme="minorBidi" w:hAnsiTheme="minorBidi"/>
          <w:lang w:bidi="he-IL"/>
        </w:rPr>
        <w:t>styled.div</w:t>
      </w:r>
      <w:proofErr w:type="spellEnd"/>
      <w:r w:rsidRPr="005168AB">
        <w:rPr>
          <w:rFonts w:asciiTheme="minorBidi" w:hAnsiTheme="minorBidi"/>
          <w:lang w:bidi="he-IL"/>
        </w:rPr>
        <w:t>`</w:t>
      </w:r>
    </w:p>
    <w:p w14:paraId="76CAB6E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display: </w:t>
      </w:r>
      <w:proofErr w:type="gramStart"/>
      <w:r w:rsidRPr="005168AB">
        <w:rPr>
          <w:rFonts w:asciiTheme="minorBidi" w:hAnsiTheme="minorBidi"/>
          <w:lang w:bidi="he-IL"/>
        </w:rPr>
        <w:t>grid;</w:t>
      </w:r>
      <w:proofErr w:type="gramEnd"/>
    </w:p>
    <w:p w14:paraId="59D7B4A0" w14:textId="77777777" w:rsidR="005168AB" w:rsidRPr="005168AB" w:rsidRDefault="005168AB" w:rsidP="005168AB">
      <w:pPr>
        <w:rPr>
          <w:rFonts w:asciiTheme="minorBidi" w:hAnsiTheme="minorBidi"/>
          <w:lang w:bidi="he-IL"/>
        </w:rPr>
      </w:pPr>
      <w:r w:rsidRPr="005168AB">
        <w:rPr>
          <w:rFonts w:asciiTheme="minorBidi" w:hAnsiTheme="minorBidi"/>
          <w:lang w:bidi="he-IL"/>
        </w:rPr>
        <w:t>  grid-template-columns: repeat(5, 80px</w:t>
      </w:r>
      <w:proofErr w:type="gramStart"/>
      <w:r w:rsidRPr="005168AB">
        <w:rPr>
          <w:rFonts w:asciiTheme="minorBidi" w:hAnsiTheme="minorBidi"/>
          <w:lang w:bidi="he-IL"/>
        </w:rPr>
        <w:t>);</w:t>
      </w:r>
      <w:proofErr w:type="gramEnd"/>
    </w:p>
    <w:p w14:paraId="43394FF1" w14:textId="77777777" w:rsidR="005168AB" w:rsidRPr="005168AB" w:rsidRDefault="005168AB" w:rsidP="005168AB">
      <w:pPr>
        <w:rPr>
          <w:rFonts w:asciiTheme="minorBidi" w:hAnsiTheme="minorBidi"/>
          <w:lang w:bidi="he-IL"/>
        </w:rPr>
      </w:pPr>
      <w:r w:rsidRPr="005168AB">
        <w:rPr>
          <w:rFonts w:asciiTheme="minorBidi" w:hAnsiTheme="minorBidi"/>
          <w:lang w:bidi="he-IL"/>
        </w:rPr>
        <w:t>`;</w:t>
      </w:r>
    </w:p>
    <w:p w14:paraId="08BCA706" w14:textId="77777777" w:rsidR="005168AB" w:rsidRPr="005168AB" w:rsidRDefault="005168AB" w:rsidP="005168AB">
      <w:pPr>
        <w:rPr>
          <w:rFonts w:asciiTheme="minorBidi" w:hAnsiTheme="minorBidi"/>
          <w:lang w:bidi="he-IL"/>
        </w:rPr>
      </w:pPr>
    </w:p>
    <w:p w14:paraId="486035D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const </w:t>
      </w:r>
      <w:proofErr w:type="spellStart"/>
      <w:r w:rsidRPr="005168AB">
        <w:rPr>
          <w:rFonts w:asciiTheme="minorBidi" w:hAnsiTheme="minorBidi"/>
          <w:lang w:bidi="he-IL"/>
        </w:rPr>
        <w:t>CellButton</w:t>
      </w:r>
      <w:proofErr w:type="spellEnd"/>
      <w:r w:rsidRPr="005168AB">
        <w:rPr>
          <w:rFonts w:asciiTheme="minorBidi" w:hAnsiTheme="minorBidi"/>
          <w:lang w:bidi="he-IL"/>
        </w:rPr>
        <w:t xml:space="preserve"> = </w:t>
      </w:r>
      <w:proofErr w:type="spellStart"/>
      <w:r w:rsidRPr="005168AB">
        <w:rPr>
          <w:rFonts w:asciiTheme="minorBidi" w:hAnsiTheme="minorBidi"/>
          <w:lang w:bidi="he-IL"/>
        </w:rPr>
        <w:t>styled.button</w:t>
      </w:r>
      <w:proofErr w:type="spellEnd"/>
      <w:r w:rsidRPr="005168AB">
        <w:rPr>
          <w:rFonts w:asciiTheme="minorBidi" w:hAnsiTheme="minorBidi"/>
          <w:lang w:bidi="he-IL"/>
        </w:rPr>
        <w:t>`</w:t>
      </w:r>
    </w:p>
    <w:p w14:paraId="2DFD8C5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width: </w:t>
      </w:r>
      <w:proofErr w:type="gramStart"/>
      <w:r w:rsidRPr="005168AB">
        <w:rPr>
          <w:rFonts w:asciiTheme="minorBidi" w:hAnsiTheme="minorBidi"/>
          <w:lang w:bidi="he-IL"/>
        </w:rPr>
        <w:t>80px;</w:t>
      </w:r>
      <w:proofErr w:type="gramEnd"/>
    </w:p>
    <w:p w14:paraId="72FC966D"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height: </w:t>
      </w:r>
      <w:proofErr w:type="gramStart"/>
      <w:r w:rsidRPr="005168AB">
        <w:rPr>
          <w:rFonts w:asciiTheme="minorBidi" w:hAnsiTheme="minorBidi"/>
          <w:lang w:bidi="he-IL"/>
        </w:rPr>
        <w:t>80px;</w:t>
      </w:r>
      <w:proofErr w:type="gramEnd"/>
    </w:p>
    <w:p w14:paraId="5F23CAB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font-size: </w:t>
      </w:r>
      <w:proofErr w:type="gramStart"/>
      <w:r w:rsidRPr="005168AB">
        <w:rPr>
          <w:rFonts w:asciiTheme="minorBidi" w:hAnsiTheme="minorBidi"/>
          <w:lang w:bidi="he-IL"/>
        </w:rPr>
        <w:t>38px;</w:t>
      </w:r>
      <w:proofErr w:type="gramEnd"/>
    </w:p>
    <w:p w14:paraId="7B2560F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font-weight: </w:t>
      </w:r>
      <w:proofErr w:type="gramStart"/>
      <w:r w:rsidRPr="005168AB">
        <w:rPr>
          <w:rFonts w:asciiTheme="minorBidi" w:hAnsiTheme="minorBidi"/>
          <w:lang w:bidi="he-IL"/>
        </w:rPr>
        <w:t>700;</w:t>
      </w:r>
      <w:proofErr w:type="gramEnd"/>
    </w:p>
    <w:p w14:paraId="6404E4C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display: </w:t>
      </w:r>
      <w:proofErr w:type="gramStart"/>
      <w:r w:rsidRPr="005168AB">
        <w:rPr>
          <w:rFonts w:asciiTheme="minorBidi" w:hAnsiTheme="minorBidi"/>
          <w:lang w:bidi="he-IL"/>
        </w:rPr>
        <w:t>flex;</w:t>
      </w:r>
      <w:proofErr w:type="gramEnd"/>
    </w:p>
    <w:p w14:paraId="2ACA720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align-items: </w:t>
      </w:r>
      <w:proofErr w:type="gramStart"/>
      <w:r w:rsidRPr="005168AB">
        <w:rPr>
          <w:rFonts w:asciiTheme="minorBidi" w:hAnsiTheme="minorBidi"/>
          <w:lang w:bidi="he-IL"/>
        </w:rPr>
        <w:t>center;</w:t>
      </w:r>
      <w:proofErr w:type="gramEnd"/>
    </w:p>
    <w:p w14:paraId="3384489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justify-content: </w:t>
      </w:r>
      <w:proofErr w:type="gramStart"/>
      <w:r w:rsidRPr="005168AB">
        <w:rPr>
          <w:rFonts w:asciiTheme="minorBidi" w:hAnsiTheme="minorBidi"/>
          <w:lang w:bidi="he-IL"/>
        </w:rPr>
        <w:t>center;</w:t>
      </w:r>
      <w:proofErr w:type="gramEnd"/>
    </w:p>
    <w:p w14:paraId="74E078A0" w14:textId="77777777" w:rsidR="005168AB" w:rsidRPr="005168AB" w:rsidRDefault="005168AB" w:rsidP="005168AB">
      <w:pPr>
        <w:rPr>
          <w:rFonts w:asciiTheme="minorBidi" w:hAnsiTheme="minorBidi"/>
          <w:lang w:bidi="he-IL"/>
        </w:rPr>
      </w:pPr>
      <w:r w:rsidRPr="005168AB">
        <w:rPr>
          <w:rFonts w:asciiTheme="minorBidi" w:hAnsiTheme="minorBidi"/>
          <w:lang w:bidi="he-IL"/>
        </w:rPr>
        <w:t>  color: ${({ value }) =&gt;</w:t>
      </w:r>
    </w:p>
    <w:p w14:paraId="62809ACB" w14:textId="77777777" w:rsidR="005168AB" w:rsidRPr="005168AB" w:rsidRDefault="005168AB" w:rsidP="005168AB">
      <w:pPr>
        <w:rPr>
          <w:rFonts w:asciiTheme="minorBidi" w:hAnsiTheme="minorBidi"/>
          <w:lang w:bidi="he-IL"/>
        </w:rPr>
      </w:pPr>
      <w:r w:rsidRPr="005168AB">
        <w:rPr>
          <w:rFonts w:asciiTheme="minorBidi" w:hAnsiTheme="minorBidi"/>
          <w:lang w:bidi="he-IL"/>
        </w:rPr>
        <w:t>    value === 1 ? "white" : value === -1 ? "white" : "white"</w:t>
      </w:r>
      <w:proofErr w:type="gramStart"/>
      <w:r w:rsidRPr="005168AB">
        <w:rPr>
          <w:rFonts w:asciiTheme="minorBidi" w:hAnsiTheme="minorBidi"/>
          <w:lang w:bidi="he-IL"/>
        </w:rPr>
        <w:t>};</w:t>
      </w:r>
      <w:proofErr w:type="gramEnd"/>
    </w:p>
    <w:p w14:paraId="7ABF439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background-color: ${({ </w:t>
      </w:r>
      <w:proofErr w:type="spellStart"/>
      <w:r w:rsidRPr="005168AB">
        <w:rPr>
          <w:rFonts w:asciiTheme="minorBidi" w:hAnsiTheme="minorBidi"/>
          <w:lang w:bidi="he-IL"/>
        </w:rPr>
        <w:t>rowIndex</w:t>
      </w:r>
      <w:proofErr w:type="spellEnd"/>
      <w:r w:rsidRPr="005168AB">
        <w:rPr>
          <w:rFonts w:asciiTheme="minorBidi" w:hAnsiTheme="minorBidi"/>
          <w:lang w:bidi="he-IL"/>
        </w:rPr>
        <w:t xml:space="preserve">, </w:t>
      </w:r>
      <w:proofErr w:type="spellStart"/>
      <w:r w:rsidRPr="005168AB">
        <w:rPr>
          <w:rFonts w:asciiTheme="minorBidi" w:hAnsiTheme="minorBidi"/>
          <w:lang w:bidi="he-IL"/>
        </w:rPr>
        <w:t>colIndex</w:t>
      </w:r>
      <w:proofErr w:type="spellEnd"/>
      <w:r w:rsidRPr="005168AB">
        <w:rPr>
          <w:rFonts w:asciiTheme="minorBidi" w:hAnsiTheme="minorBidi"/>
          <w:lang w:bidi="he-IL"/>
        </w:rPr>
        <w:t xml:space="preserve">, </w:t>
      </w:r>
      <w:proofErr w:type="spellStart"/>
      <w:r w:rsidRPr="005168AB">
        <w:rPr>
          <w:rFonts w:asciiTheme="minorBidi" w:hAnsiTheme="minorBidi"/>
          <w:lang w:bidi="he-IL"/>
        </w:rPr>
        <w:t>selectedRow</w:t>
      </w:r>
      <w:proofErr w:type="spellEnd"/>
      <w:r w:rsidRPr="005168AB">
        <w:rPr>
          <w:rFonts w:asciiTheme="minorBidi" w:hAnsiTheme="minorBidi"/>
          <w:lang w:bidi="he-IL"/>
        </w:rPr>
        <w:t xml:space="preserve">, </w:t>
      </w:r>
      <w:proofErr w:type="spellStart"/>
      <w:r w:rsidRPr="005168AB">
        <w:rPr>
          <w:rFonts w:asciiTheme="minorBidi" w:hAnsiTheme="minorBidi"/>
          <w:lang w:bidi="he-IL"/>
        </w:rPr>
        <w:t>selectedCol</w:t>
      </w:r>
      <w:proofErr w:type="spellEnd"/>
      <w:r w:rsidRPr="005168AB">
        <w:rPr>
          <w:rFonts w:asciiTheme="minorBidi" w:hAnsiTheme="minorBidi"/>
          <w:lang w:bidi="he-IL"/>
        </w:rPr>
        <w:t xml:space="preserve"> }) =&gt;</w:t>
      </w:r>
    </w:p>
    <w:p w14:paraId="1690327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rowIndex</w:t>
      </w:r>
      <w:proofErr w:type="spellEnd"/>
      <w:r w:rsidRPr="005168AB">
        <w:rPr>
          <w:rFonts w:asciiTheme="minorBidi" w:hAnsiTheme="minorBidi"/>
          <w:lang w:bidi="he-IL"/>
        </w:rPr>
        <w:t xml:space="preserve"> === </w:t>
      </w:r>
      <w:proofErr w:type="spellStart"/>
      <w:r w:rsidRPr="005168AB">
        <w:rPr>
          <w:rFonts w:asciiTheme="minorBidi" w:hAnsiTheme="minorBidi"/>
          <w:lang w:bidi="he-IL"/>
        </w:rPr>
        <w:t>selectedRow</w:t>
      </w:r>
      <w:proofErr w:type="spellEnd"/>
      <w:r w:rsidRPr="005168AB">
        <w:rPr>
          <w:rFonts w:asciiTheme="minorBidi" w:hAnsiTheme="minorBidi"/>
          <w:lang w:bidi="he-IL"/>
        </w:rPr>
        <w:t xml:space="preserve"> ? "#320066" : </w:t>
      </w:r>
      <w:proofErr w:type="spellStart"/>
      <w:r w:rsidRPr="005168AB">
        <w:rPr>
          <w:rFonts w:asciiTheme="minorBidi" w:hAnsiTheme="minorBidi"/>
          <w:lang w:bidi="he-IL"/>
        </w:rPr>
        <w:t>colIndex</w:t>
      </w:r>
      <w:proofErr w:type="spellEnd"/>
      <w:r w:rsidRPr="005168AB">
        <w:rPr>
          <w:rFonts w:asciiTheme="minorBidi" w:hAnsiTheme="minorBidi"/>
          <w:lang w:bidi="he-IL"/>
        </w:rPr>
        <w:t xml:space="preserve"> === </w:t>
      </w:r>
      <w:proofErr w:type="spellStart"/>
      <w:r w:rsidRPr="005168AB">
        <w:rPr>
          <w:rFonts w:asciiTheme="minorBidi" w:hAnsiTheme="minorBidi"/>
          <w:lang w:bidi="he-IL"/>
        </w:rPr>
        <w:t>selectedCol</w:t>
      </w:r>
      <w:proofErr w:type="spellEnd"/>
      <w:r w:rsidRPr="005168AB">
        <w:rPr>
          <w:rFonts w:asciiTheme="minorBidi" w:hAnsiTheme="minorBidi"/>
          <w:lang w:bidi="he-IL"/>
        </w:rPr>
        <w:t xml:space="preserve"> ? "#320066": "#320066"</w:t>
      </w:r>
      <w:proofErr w:type="gramStart"/>
      <w:r w:rsidRPr="005168AB">
        <w:rPr>
          <w:rFonts w:asciiTheme="minorBidi" w:hAnsiTheme="minorBidi"/>
          <w:lang w:bidi="he-IL"/>
        </w:rPr>
        <w:t>};</w:t>
      </w:r>
      <w:proofErr w:type="gramEnd"/>
    </w:p>
    <w:p w14:paraId="34ED1E4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background: ${({ </w:t>
      </w:r>
      <w:proofErr w:type="spellStart"/>
      <w:r w:rsidRPr="005168AB">
        <w:rPr>
          <w:rFonts w:asciiTheme="minorBidi" w:hAnsiTheme="minorBidi"/>
          <w:lang w:bidi="he-IL"/>
        </w:rPr>
        <w:t>rowIndex</w:t>
      </w:r>
      <w:proofErr w:type="spellEnd"/>
      <w:r w:rsidRPr="005168AB">
        <w:rPr>
          <w:rFonts w:asciiTheme="minorBidi" w:hAnsiTheme="minorBidi"/>
          <w:lang w:bidi="he-IL"/>
        </w:rPr>
        <w:t xml:space="preserve">, </w:t>
      </w:r>
      <w:proofErr w:type="spellStart"/>
      <w:r w:rsidRPr="005168AB">
        <w:rPr>
          <w:rFonts w:asciiTheme="minorBidi" w:hAnsiTheme="minorBidi"/>
          <w:lang w:bidi="he-IL"/>
        </w:rPr>
        <w:t>colIndex</w:t>
      </w:r>
      <w:proofErr w:type="spellEnd"/>
      <w:r w:rsidRPr="005168AB">
        <w:rPr>
          <w:rFonts w:asciiTheme="minorBidi" w:hAnsiTheme="minorBidi"/>
          <w:lang w:bidi="he-IL"/>
        </w:rPr>
        <w:t xml:space="preserve">, </w:t>
      </w:r>
      <w:proofErr w:type="spellStart"/>
      <w:r w:rsidRPr="005168AB">
        <w:rPr>
          <w:rFonts w:asciiTheme="minorBidi" w:hAnsiTheme="minorBidi"/>
          <w:lang w:bidi="he-IL"/>
        </w:rPr>
        <w:t>selectedRow</w:t>
      </w:r>
      <w:proofErr w:type="spellEnd"/>
      <w:r w:rsidRPr="005168AB">
        <w:rPr>
          <w:rFonts w:asciiTheme="minorBidi" w:hAnsiTheme="minorBidi"/>
          <w:lang w:bidi="he-IL"/>
        </w:rPr>
        <w:t xml:space="preserve">, </w:t>
      </w:r>
      <w:proofErr w:type="spellStart"/>
      <w:r w:rsidRPr="005168AB">
        <w:rPr>
          <w:rFonts w:asciiTheme="minorBidi" w:hAnsiTheme="minorBidi"/>
          <w:lang w:bidi="he-IL"/>
        </w:rPr>
        <w:t>selectedCol</w:t>
      </w:r>
      <w:proofErr w:type="spellEnd"/>
      <w:r w:rsidRPr="005168AB">
        <w:rPr>
          <w:rFonts w:asciiTheme="minorBidi" w:hAnsiTheme="minorBidi"/>
          <w:lang w:bidi="he-IL"/>
        </w:rPr>
        <w:t xml:space="preserve"> }) =&gt;</w:t>
      </w:r>
    </w:p>
    <w:p w14:paraId="07B061B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rowIndex</w:t>
      </w:r>
      <w:proofErr w:type="spellEnd"/>
      <w:r w:rsidRPr="005168AB">
        <w:rPr>
          <w:rFonts w:asciiTheme="minorBidi" w:hAnsiTheme="minorBidi"/>
          <w:lang w:bidi="he-IL"/>
        </w:rPr>
        <w:t xml:space="preserve"> === </w:t>
      </w:r>
      <w:proofErr w:type="spellStart"/>
      <w:r w:rsidRPr="005168AB">
        <w:rPr>
          <w:rFonts w:asciiTheme="minorBidi" w:hAnsiTheme="minorBidi"/>
          <w:lang w:bidi="he-IL"/>
        </w:rPr>
        <w:t>selectedRow</w:t>
      </w:r>
      <w:proofErr w:type="spellEnd"/>
    </w:p>
    <w:p w14:paraId="14A178F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"#320066 </w:t>
      </w:r>
      <w:proofErr w:type="spellStart"/>
      <w:r w:rsidRPr="005168AB">
        <w:rPr>
          <w:rFonts w:asciiTheme="minorBidi" w:hAnsiTheme="minorBidi"/>
          <w:lang w:bidi="he-IL"/>
        </w:rPr>
        <w:t>url</w:t>
      </w:r>
      <w:proofErr w:type="spellEnd"/>
      <w:r w:rsidRPr="005168AB">
        <w:rPr>
          <w:rFonts w:asciiTheme="minorBidi" w:hAnsiTheme="minorBidi"/>
          <w:lang w:bidi="he-IL"/>
        </w:rPr>
        <w:t>('/bomb.png') no-repeat center/contain"</w:t>
      </w:r>
    </w:p>
    <w:p w14:paraId="11AB045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w:t>
      </w:r>
      <w:proofErr w:type="spellStart"/>
      <w:r w:rsidRPr="005168AB">
        <w:rPr>
          <w:rFonts w:asciiTheme="minorBidi" w:hAnsiTheme="minorBidi"/>
          <w:lang w:bidi="he-IL"/>
        </w:rPr>
        <w:t>colIndex</w:t>
      </w:r>
      <w:proofErr w:type="spellEnd"/>
      <w:r w:rsidRPr="005168AB">
        <w:rPr>
          <w:rFonts w:asciiTheme="minorBidi" w:hAnsiTheme="minorBidi"/>
          <w:lang w:bidi="he-IL"/>
        </w:rPr>
        <w:t xml:space="preserve"> === </w:t>
      </w:r>
      <w:proofErr w:type="spellStart"/>
      <w:r w:rsidRPr="005168AB">
        <w:rPr>
          <w:rFonts w:asciiTheme="minorBidi" w:hAnsiTheme="minorBidi"/>
          <w:lang w:bidi="he-IL"/>
        </w:rPr>
        <w:t>selectedCol</w:t>
      </w:r>
      <w:proofErr w:type="spellEnd"/>
    </w:p>
    <w:p w14:paraId="68D11D5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"#320066 </w:t>
      </w:r>
      <w:proofErr w:type="spellStart"/>
      <w:r w:rsidRPr="005168AB">
        <w:rPr>
          <w:rFonts w:asciiTheme="minorBidi" w:hAnsiTheme="minorBidi"/>
          <w:lang w:bidi="he-IL"/>
        </w:rPr>
        <w:t>url</w:t>
      </w:r>
      <w:proofErr w:type="spellEnd"/>
      <w:r w:rsidRPr="005168AB">
        <w:rPr>
          <w:rFonts w:asciiTheme="minorBidi" w:hAnsiTheme="minorBidi"/>
          <w:lang w:bidi="he-IL"/>
        </w:rPr>
        <w:t>('/bomb.png') no-repeat center/contain"</w:t>
      </w:r>
    </w:p>
    <w:p w14:paraId="395FA038" w14:textId="77777777" w:rsidR="005168AB" w:rsidRPr="005168AB" w:rsidRDefault="005168AB" w:rsidP="005168AB">
      <w:pPr>
        <w:rPr>
          <w:rFonts w:asciiTheme="minorBidi" w:hAnsiTheme="minorBidi"/>
          <w:lang w:bidi="he-IL"/>
        </w:rPr>
      </w:pPr>
      <w:r w:rsidRPr="005168AB">
        <w:rPr>
          <w:rFonts w:asciiTheme="minorBidi" w:hAnsiTheme="minorBidi"/>
          <w:lang w:bidi="he-IL"/>
        </w:rPr>
        <w:t>      : "#320066"</w:t>
      </w:r>
      <w:proofErr w:type="gramStart"/>
      <w:r w:rsidRPr="005168AB">
        <w:rPr>
          <w:rFonts w:asciiTheme="minorBidi" w:hAnsiTheme="minorBidi"/>
          <w:lang w:bidi="he-IL"/>
        </w:rPr>
        <w:t>};</w:t>
      </w:r>
      <w:proofErr w:type="gramEnd"/>
    </w:p>
    <w:p w14:paraId="249269B9" w14:textId="77777777" w:rsidR="005168AB" w:rsidRPr="005168AB" w:rsidRDefault="005168AB" w:rsidP="005168AB">
      <w:pPr>
        <w:rPr>
          <w:rFonts w:asciiTheme="minorBidi" w:hAnsiTheme="minorBidi"/>
          <w:lang w:bidi="he-IL"/>
        </w:rPr>
      </w:pPr>
      <w:r w:rsidRPr="005168AB">
        <w:rPr>
          <w:rFonts w:asciiTheme="minorBidi" w:hAnsiTheme="minorBidi"/>
          <w:lang w:bidi="he-IL"/>
        </w:rPr>
        <w:t>  border: 5px solid #</w:t>
      </w:r>
      <w:proofErr w:type="gramStart"/>
      <w:r w:rsidRPr="005168AB">
        <w:rPr>
          <w:rFonts w:asciiTheme="minorBidi" w:hAnsiTheme="minorBidi"/>
          <w:lang w:bidi="he-IL"/>
        </w:rPr>
        <w:t>73f2fa;</w:t>
      </w:r>
      <w:proofErr w:type="gramEnd"/>
    </w:p>
    <w:p w14:paraId="1FEEAED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transition: background-color 0.3s </w:t>
      </w:r>
      <w:proofErr w:type="gramStart"/>
      <w:r w:rsidRPr="005168AB">
        <w:rPr>
          <w:rFonts w:asciiTheme="minorBidi" w:hAnsiTheme="minorBidi"/>
          <w:lang w:bidi="he-IL"/>
        </w:rPr>
        <w:t>ease;</w:t>
      </w:r>
      <w:proofErr w:type="gramEnd"/>
    </w:p>
    <w:p w14:paraId="22B5E5F1" w14:textId="77777777" w:rsidR="005168AB" w:rsidRPr="005168AB" w:rsidRDefault="005168AB" w:rsidP="005168AB">
      <w:pPr>
        <w:rPr>
          <w:rFonts w:asciiTheme="minorBidi" w:hAnsiTheme="minorBidi"/>
          <w:lang w:bidi="he-IL"/>
        </w:rPr>
      </w:pPr>
      <w:r w:rsidRPr="005168AB">
        <w:rPr>
          <w:rFonts w:asciiTheme="minorBidi" w:hAnsiTheme="minorBidi"/>
          <w:lang w:bidi="he-IL"/>
        </w:rPr>
        <w:t>  visibility: ${({ value }) =&gt; (value === -2 ? "hidden" : "visible")</w:t>
      </w:r>
      <w:proofErr w:type="gramStart"/>
      <w:r w:rsidRPr="005168AB">
        <w:rPr>
          <w:rFonts w:asciiTheme="minorBidi" w:hAnsiTheme="minorBidi"/>
          <w:lang w:bidi="he-IL"/>
        </w:rPr>
        <w:t>};</w:t>
      </w:r>
      <w:proofErr w:type="gramEnd"/>
    </w:p>
    <w:p w14:paraId="374309BF" w14:textId="77777777" w:rsidR="005168AB" w:rsidRPr="005168AB" w:rsidRDefault="005168AB" w:rsidP="005168AB">
      <w:pPr>
        <w:rPr>
          <w:rFonts w:asciiTheme="minorBidi" w:hAnsiTheme="minorBidi"/>
          <w:lang w:bidi="he-IL"/>
        </w:rPr>
      </w:pPr>
      <w:r w:rsidRPr="005168AB">
        <w:rPr>
          <w:rFonts w:asciiTheme="minorBidi" w:hAnsiTheme="minorBidi"/>
          <w:lang w:bidi="he-IL"/>
        </w:rPr>
        <w:t>  &amp;:hover {</w:t>
      </w:r>
    </w:p>
    <w:p w14:paraId="21D9AAE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background-color: ${({ </w:t>
      </w:r>
      <w:proofErr w:type="spellStart"/>
      <w:r w:rsidRPr="005168AB">
        <w:rPr>
          <w:rFonts w:asciiTheme="minorBidi" w:hAnsiTheme="minorBidi"/>
          <w:lang w:bidi="he-IL"/>
        </w:rPr>
        <w:t>rowIndex</w:t>
      </w:r>
      <w:proofErr w:type="spellEnd"/>
      <w:r w:rsidRPr="005168AB">
        <w:rPr>
          <w:rFonts w:asciiTheme="minorBidi" w:hAnsiTheme="minorBidi"/>
          <w:lang w:bidi="he-IL"/>
        </w:rPr>
        <w:t xml:space="preserve">, </w:t>
      </w:r>
      <w:proofErr w:type="spellStart"/>
      <w:r w:rsidRPr="005168AB">
        <w:rPr>
          <w:rFonts w:asciiTheme="minorBidi" w:hAnsiTheme="minorBidi"/>
          <w:lang w:bidi="he-IL"/>
        </w:rPr>
        <w:t>colIndex</w:t>
      </w:r>
      <w:proofErr w:type="spellEnd"/>
      <w:r w:rsidRPr="005168AB">
        <w:rPr>
          <w:rFonts w:asciiTheme="minorBidi" w:hAnsiTheme="minorBidi"/>
          <w:lang w:bidi="he-IL"/>
        </w:rPr>
        <w:t xml:space="preserve">, </w:t>
      </w:r>
      <w:proofErr w:type="spellStart"/>
      <w:r w:rsidRPr="005168AB">
        <w:rPr>
          <w:rFonts w:asciiTheme="minorBidi" w:hAnsiTheme="minorBidi"/>
          <w:lang w:bidi="he-IL"/>
        </w:rPr>
        <w:t>selectedRow</w:t>
      </w:r>
      <w:proofErr w:type="spellEnd"/>
      <w:r w:rsidRPr="005168AB">
        <w:rPr>
          <w:rFonts w:asciiTheme="minorBidi" w:hAnsiTheme="minorBidi"/>
          <w:lang w:bidi="he-IL"/>
        </w:rPr>
        <w:t xml:space="preserve">, </w:t>
      </w:r>
      <w:proofErr w:type="spellStart"/>
      <w:r w:rsidRPr="005168AB">
        <w:rPr>
          <w:rFonts w:asciiTheme="minorBidi" w:hAnsiTheme="minorBidi"/>
          <w:lang w:bidi="he-IL"/>
        </w:rPr>
        <w:t>selectedCol</w:t>
      </w:r>
      <w:proofErr w:type="spellEnd"/>
      <w:r w:rsidRPr="005168AB">
        <w:rPr>
          <w:rFonts w:asciiTheme="minorBidi" w:hAnsiTheme="minorBidi"/>
          <w:lang w:bidi="he-IL"/>
        </w:rPr>
        <w:t xml:space="preserve"> }) =&gt;</w:t>
      </w:r>
    </w:p>
    <w:p w14:paraId="367DEA1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rowIndex</w:t>
      </w:r>
      <w:proofErr w:type="spellEnd"/>
      <w:r w:rsidRPr="005168AB">
        <w:rPr>
          <w:rFonts w:asciiTheme="minorBidi" w:hAnsiTheme="minorBidi"/>
          <w:lang w:bidi="he-IL"/>
        </w:rPr>
        <w:t xml:space="preserve"> === </w:t>
      </w:r>
      <w:proofErr w:type="spellStart"/>
      <w:r w:rsidRPr="005168AB">
        <w:rPr>
          <w:rFonts w:asciiTheme="minorBidi" w:hAnsiTheme="minorBidi"/>
          <w:lang w:bidi="he-IL"/>
        </w:rPr>
        <w:t>selectedRow</w:t>
      </w:r>
      <w:proofErr w:type="spellEnd"/>
      <w:r w:rsidRPr="005168AB">
        <w:rPr>
          <w:rFonts w:asciiTheme="minorBidi" w:hAnsiTheme="minorBidi"/>
          <w:lang w:bidi="he-IL"/>
        </w:rPr>
        <w:t xml:space="preserve"> || </w:t>
      </w:r>
      <w:proofErr w:type="spellStart"/>
      <w:r w:rsidRPr="005168AB">
        <w:rPr>
          <w:rFonts w:asciiTheme="minorBidi" w:hAnsiTheme="minorBidi"/>
          <w:lang w:bidi="he-IL"/>
        </w:rPr>
        <w:t>colIndex</w:t>
      </w:r>
      <w:proofErr w:type="spellEnd"/>
      <w:r w:rsidRPr="005168AB">
        <w:rPr>
          <w:rFonts w:asciiTheme="minorBidi" w:hAnsiTheme="minorBidi"/>
          <w:lang w:bidi="he-IL"/>
        </w:rPr>
        <w:t xml:space="preserve"> === </w:t>
      </w:r>
      <w:proofErr w:type="spellStart"/>
      <w:r w:rsidRPr="005168AB">
        <w:rPr>
          <w:rFonts w:asciiTheme="minorBidi" w:hAnsiTheme="minorBidi"/>
          <w:lang w:bidi="he-IL"/>
        </w:rPr>
        <w:t>selectedCol</w:t>
      </w:r>
      <w:proofErr w:type="spellEnd"/>
    </w:p>
    <w:p w14:paraId="178B02A0" w14:textId="77777777" w:rsidR="005168AB" w:rsidRPr="005168AB" w:rsidRDefault="005168AB" w:rsidP="005168AB">
      <w:pPr>
        <w:rPr>
          <w:rFonts w:asciiTheme="minorBidi" w:hAnsiTheme="minorBidi"/>
          <w:lang w:bidi="he-IL"/>
        </w:rPr>
      </w:pPr>
      <w:r w:rsidRPr="005168AB">
        <w:rPr>
          <w:rFonts w:asciiTheme="minorBidi" w:hAnsiTheme="minorBidi"/>
          <w:lang w:bidi="he-IL"/>
        </w:rPr>
        <w:t>        ? "#e0e0e0"</w:t>
      </w:r>
    </w:p>
    <w:p w14:paraId="4AF06E6B" w14:textId="77777777" w:rsidR="005168AB" w:rsidRPr="005168AB" w:rsidRDefault="005168AB" w:rsidP="005168AB">
      <w:pPr>
        <w:rPr>
          <w:rFonts w:asciiTheme="minorBidi" w:hAnsiTheme="minorBidi"/>
          <w:lang w:bidi="he-IL"/>
        </w:rPr>
      </w:pPr>
      <w:r w:rsidRPr="005168AB">
        <w:rPr>
          <w:rFonts w:asciiTheme="minorBidi" w:hAnsiTheme="minorBidi"/>
          <w:lang w:bidi="he-IL"/>
        </w:rPr>
        <w:t>        : "#e0e0e0"</w:t>
      </w:r>
      <w:proofErr w:type="gramStart"/>
      <w:r w:rsidRPr="005168AB">
        <w:rPr>
          <w:rFonts w:asciiTheme="minorBidi" w:hAnsiTheme="minorBidi"/>
          <w:lang w:bidi="he-IL"/>
        </w:rPr>
        <w:t>};</w:t>
      </w:r>
      <w:proofErr w:type="gramEnd"/>
    </w:p>
    <w:p w14:paraId="04C8E4DA"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A003AD7" w14:textId="77777777" w:rsidR="005168AB" w:rsidRPr="005168AB" w:rsidRDefault="005168AB" w:rsidP="005168AB">
      <w:pPr>
        <w:rPr>
          <w:rFonts w:asciiTheme="minorBidi" w:hAnsiTheme="minorBidi"/>
          <w:lang w:bidi="he-IL"/>
        </w:rPr>
      </w:pPr>
    </w:p>
    <w:p w14:paraId="65DE140F" w14:textId="77777777" w:rsidR="005168AB" w:rsidRPr="005168AB" w:rsidRDefault="005168AB" w:rsidP="005168AB">
      <w:pPr>
        <w:rPr>
          <w:rFonts w:asciiTheme="minorBidi" w:hAnsiTheme="minorBidi"/>
          <w:lang w:bidi="he-IL"/>
        </w:rPr>
      </w:pPr>
      <w:r w:rsidRPr="005168AB">
        <w:rPr>
          <w:rFonts w:asciiTheme="minorBidi" w:hAnsiTheme="minorBidi"/>
          <w:lang w:bidi="he-IL"/>
        </w:rPr>
        <w:t>  &amp;:disabled {</w:t>
      </w:r>
    </w:p>
    <w:p w14:paraId="13B46802"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background-color: #</w:t>
      </w:r>
      <w:proofErr w:type="gramStart"/>
      <w:r w:rsidRPr="005168AB">
        <w:rPr>
          <w:rFonts w:asciiTheme="minorBidi" w:hAnsiTheme="minorBidi"/>
          <w:lang w:bidi="he-IL"/>
        </w:rPr>
        <w:t>d0d0d0;</w:t>
      </w:r>
      <w:proofErr w:type="gramEnd"/>
    </w:p>
    <w:p w14:paraId="0B06BF11" w14:textId="77777777" w:rsidR="005168AB" w:rsidRPr="005168AB" w:rsidRDefault="005168AB" w:rsidP="005168AB">
      <w:pPr>
        <w:rPr>
          <w:rFonts w:asciiTheme="minorBidi" w:hAnsiTheme="minorBidi"/>
          <w:lang w:bidi="he-IL"/>
        </w:rPr>
      </w:pPr>
      <w:r w:rsidRPr="005168AB">
        <w:rPr>
          <w:rFonts w:asciiTheme="minorBidi" w:hAnsiTheme="minorBidi"/>
          <w:lang w:bidi="he-IL"/>
        </w:rPr>
        <w:t>    cursor: not-</w:t>
      </w:r>
      <w:proofErr w:type="gramStart"/>
      <w:r w:rsidRPr="005168AB">
        <w:rPr>
          <w:rFonts w:asciiTheme="minorBidi" w:hAnsiTheme="minorBidi"/>
          <w:lang w:bidi="he-IL"/>
        </w:rPr>
        <w:t>allowed;</w:t>
      </w:r>
      <w:proofErr w:type="gramEnd"/>
    </w:p>
    <w:p w14:paraId="1CDC9458"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533AB0A" w14:textId="77777777" w:rsidR="005168AB" w:rsidRPr="005168AB" w:rsidRDefault="005168AB" w:rsidP="005168AB">
      <w:pPr>
        <w:rPr>
          <w:rFonts w:asciiTheme="minorBidi" w:hAnsiTheme="minorBidi"/>
          <w:lang w:bidi="he-IL"/>
        </w:rPr>
      </w:pPr>
      <w:r w:rsidRPr="005168AB">
        <w:rPr>
          <w:rFonts w:asciiTheme="minorBidi" w:hAnsiTheme="minorBidi"/>
          <w:lang w:bidi="he-IL"/>
        </w:rPr>
        <w:t>`;</w:t>
      </w:r>
    </w:p>
    <w:p w14:paraId="3A358BE1" w14:textId="77777777" w:rsidR="005168AB" w:rsidRPr="005168AB" w:rsidRDefault="005168AB" w:rsidP="005168AB">
      <w:pPr>
        <w:rPr>
          <w:rFonts w:asciiTheme="minorBidi" w:hAnsiTheme="minorBidi"/>
          <w:lang w:bidi="he-IL"/>
        </w:rPr>
      </w:pPr>
    </w:p>
    <w:p w14:paraId="33440A2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const </w:t>
      </w:r>
      <w:proofErr w:type="spellStart"/>
      <w:r w:rsidRPr="005168AB">
        <w:rPr>
          <w:rFonts w:asciiTheme="minorBidi" w:hAnsiTheme="minorBidi"/>
          <w:lang w:bidi="he-IL"/>
        </w:rPr>
        <w:t>bombAnimation</w:t>
      </w:r>
      <w:proofErr w:type="spellEnd"/>
      <w:r w:rsidRPr="005168AB">
        <w:rPr>
          <w:rFonts w:asciiTheme="minorBidi" w:hAnsiTheme="minorBidi"/>
          <w:lang w:bidi="he-IL"/>
        </w:rPr>
        <w:t xml:space="preserve"> = keyframes`${flash}</w:t>
      </w:r>
      <w:proofErr w:type="gramStart"/>
      <w:r w:rsidRPr="005168AB">
        <w:rPr>
          <w:rFonts w:asciiTheme="minorBidi" w:hAnsiTheme="minorBidi"/>
          <w:lang w:bidi="he-IL"/>
        </w:rPr>
        <w:t>`;</w:t>
      </w:r>
      <w:proofErr w:type="gramEnd"/>
    </w:p>
    <w:p w14:paraId="54459A8F" w14:textId="77777777" w:rsidR="005168AB" w:rsidRPr="005168AB" w:rsidRDefault="005168AB" w:rsidP="005168AB">
      <w:pPr>
        <w:rPr>
          <w:rFonts w:asciiTheme="minorBidi" w:hAnsiTheme="minorBidi"/>
          <w:lang w:bidi="he-IL"/>
        </w:rPr>
      </w:pPr>
    </w:p>
    <w:p w14:paraId="0D47427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const </w:t>
      </w:r>
      <w:proofErr w:type="spellStart"/>
      <w:r w:rsidRPr="005168AB">
        <w:rPr>
          <w:rFonts w:asciiTheme="minorBidi" w:hAnsiTheme="minorBidi"/>
          <w:lang w:bidi="he-IL"/>
        </w:rPr>
        <w:t>NewGameButton</w:t>
      </w:r>
      <w:proofErr w:type="spellEnd"/>
      <w:r w:rsidRPr="005168AB">
        <w:rPr>
          <w:rFonts w:asciiTheme="minorBidi" w:hAnsiTheme="minorBidi"/>
          <w:lang w:bidi="he-IL"/>
        </w:rPr>
        <w:t xml:space="preserve"> = </w:t>
      </w:r>
      <w:proofErr w:type="spellStart"/>
      <w:r w:rsidRPr="005168AB">
        <w:rPr>
          <w:rFonts w:asciiTheme="minorBidi" w:hAnsiTheme="minorBidi"/>
          <w:lang w:bidi="he-IL"/>
        </w:rPr>
        <w:t>styled.button</w:t>
      </w:r>
      <w:proofErr w:type="spellEnd"/>
      <w:r w:rsidRPr="005168AB">
        <w:rPr>
          <w:rFonts w:asciiTheme="minorBidi" w:hAnsiTheme="minorBidi"/>
          <w:lang w:bidi="he-IL"/>
        </w:rPr>
        <w:t>`</w:t>
      </w:r>
    </w:p>
    <w:p w14:paraId="01CE3D0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font-size: </w:t>
      </w:r>
      <w:proofErr w:type="gramStart"/>
      <w:r w:rsidRPr="005168AB">
        <w:rPr>
          <w:rFonts w:asciiTheme="minorBidi" w:hAnsiTheme="minorBidi"/>
          <w:lang w:bidi="he-IL"/>
        </w:rPr>
        <w:t>16px;</w:t>
      </w:r>
      <w:proofErr w:type="gramEnd"/>
    </w:p>
    <w:p w14:paraId="600909C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padding: 10px </w:t>
      </w:r>
      <w:proofErr w:type="gramStart"/>
      <w:r w:rsidRPr="005168AB">
        <w:rPr>
          <w:rFonts w:asciiTheme="minorBidi" w:hAnsiTheme="minorBidi"/>
          <w:lang w:bidi="he-IL"/>
        </w:rPr>
        <w:t>20px;</w:t>
      </w:r>
      <w:proofErr w:type="gramEnd"/>
    </w:p>
    <w:p w14:paraId="55C9841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margin-top: </w:t>
      </w:r>
      <w:proofErr w:type="gramStart"/>
      <w:r w:rsidRPr="005168AB">
        <w:rPr>
          <w:rFonts w:asciiTheme="minorBidi" w:hAnsiTheme="minorBidi"/>
          <w:lang w:bidi="he-IL"/>
        </w:rPr>
        <w:t>20px;</w:t>
      </w:r>
      <w:proofErr w:type="gramEnd"/>
    </w:p>
    <w:p w14:paraId="2EDC706B" w14:textId="77777777" w:rsidR="005168AB" w:rsidRPr="005168AB" w:rsidRDefault="005168AB" w:rsidP="005168AB">
      <w:pPr>
        <w:rPr>
          <w:rFonts w:asciiTheme="minorBidi" w:hAnsiTheme="minorBidi"/>
          <w:lang w:bidi="he-IL"/>
        </w:rPr>
      </w:pPr>
      <w:r w:rsidRPr="005168AB">
        <w:rPr>
          <w:rFonts w:asciiTheme="minorBidi" w:hAnsiTheme="minorBidi"/>
          <w:lang w:bidi="he-IL"/>
        </w:rPr>
        <w:t>  background-color: #fad969; /* Green background */</w:t>
      </w:r>
    </w:p>
    <w:p w14:paraId="59D1967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border: </w:t>
      </w:r>
      <w:proofErr w:type="gramStart"/>
      <w:r w:rsidRPr="005168AB">
        <w:rPr>
          <w:rFonts w:asciiTheme="minorBidi" w:hAnsiTheme="minorBidi"/>
          <w:lang w:bidi="he-IL"/>
        </w:rPr>
        <w:t>none;</w:t>
      </w:r>
      <w:proofErr w:type="gramEnd"/>
    </w:p>
    <w:p w14:paraId="5885DB52" w14:textId="77777777" w:rsidR="005168AB" w:rsidRPr="005168AB" w:rsidRDefault="005168AB" w:rsidP="005168AB">
      <w:pPr>
        <w:rPr>
          <w:rFonts w:asciiTheme="minorBidi" w:hAnsiTheme="minorBidi"/>
          <w:lang w:bidi="he-IL"/>
        </w:rPr>
      </w:pPr>
      <w:r w:rsidRPr="005168AB">
        <w:rPr>
          <w:rFonts w:asciiTheme="minorBidi" w:hAnsiTheme="minorBidi"/>
          <w:lang w:bidi="he-IL"/>
        </w:rPr>
        <w:t>  color: #1f1f1f; /* White text */</w:t>
      </w:r>
    </w:p>
    <w:p w14:paraId="223BCA4F" w14:textId="77777777" w:rsidR="005168AB" w:rsidRPr="005168AB" w:rsidRDefault="005168AB" w:rsidP="005168AB">
      <w:pPr>
        <w:rPr>
          <w:rFonts w:asciiTheme="minorBidi" w:hAnsiTheme="minorBidi"/>
          <w:lang w:bidi="he-IL"/>
        </w:rPr>
      </w:pPr>
      <w:r w:rsidRPr="005168AB">
        <w:rPr>
          <w:rFonts w:asciiTheme="minorBidi" w:hAnsiTheme="minorBidi"/>
          <w:lang w:bidi="he-IL"/>
        </w:rPr>
        <w:t>  font-weight:</w:t>
      </w:r>
      <w:proofErr w:type="gramStart"/>
      <w:r w:rsidRPr="005168AB">
        <w:rPr>
          <w:rFonts w:asciiTheme="minorBidi" w:hAnsiTheme="minorBidi"/>
          <w:lang w:bidi="he-IL"/>
        </w:rPr>
        <w:t>600;</w:t>
      </w:r>
      <w:proofErr w:type="gramEnd"/>
    </w:p>
    <w:p w14:paraId="6ACCF34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text-align: </w:t>
      </w:r>
      <w:proofErr w:type="gramStart"/>
      <w:r w:rsidRPr="005168AB">
        <w:rPr>
          <w:rFonts w:asciiTheme="minorBidi" w:hAnsiTheme="minorBidi"/>
          <w:lang w:bidi="he-IL"/>
        </w:rPr>
        <w:t>center;</w:t>
      </w:r>
      <w:proofErr w:type="gramEnd"/>
    </w:p>
    <w:p w14:paraId="539E5FB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text-decoration: </w:t>
      </w:r>
      <w:proofErr w:type="gramStart"/>
      <w:r w:rsidRPr="005168AB">
        <w:rPr>
          <w:rFonts w:asciiTheme="minorBidi" w:hAnsiTheme="minorBidi"/>
          <w:lang w:bidi="he-IL"/>
        </w:rPr>
        <w:t>none;</w:t>
      </w:r>
      <w:proofErr w:type="gramEnd"/>
    </w:p>
    <w:p w14:paraId="7DCB80E4" w14:textId="77777777" w:rsidR="005168AB" w:rsidRPr="005168AB" w:rsidRDefault="005168AB" w:rsidP="005168AB">
      <w:pPr>
        <w:rPr>
          <w:rFonts w:asciiTheme="minorBidi" w:hAnsiTheme="minorBidi"/>
          <w:lang w:bidi="he-IL"/>
        </w:rPr>
      </w:pPr>
      <w:r w:rsidRPr="005168AB">
        <w:rPr>
          <w:rFonts w:asciiTheme="minorBidi" w:hAnsiTheme="minorBidi"/>
          <w:lang w:bidi="he-IL"/>
        </w:rPr>
        <w:t>  display: inline-</w:t>
      </w:r>
      <w:proofErr w:type="gramStart"/>
      <w:r w:rsidRPr="005168AB">
        <w:rPr>
          <w:rFonts w:asciiTheme="minorBidi" w:hAnsiTheme="minorBidi"/>
          <w:lang w:bidi="he-IL"/>
        </w:rPr>
        <w:t>block;</w:t>
      </w:r>
      <w:proofErr w:type="gramEnd"/>
    </w:p>
    <w:p w14:paraId="031CA39E" w14:textId="77777777" w:rsidR="005168AB" w:rsidRPr="005168AB" w:rsidRDefault="005168AB" w:rsidP="005168AB">
      <w:pPr>
        <w:rPr>
          <w:rFonts w:asciiTheme="minorBidi" w:hAnsiTheme="minorBidi"/>
          <w:lang w:bidi="he-IL"/>
        </w:rPr>
      </w:pPr>
      <w:r w:rsidRPr="005168AB">
        <w:rPr>
          <w:rFonts w:asciiTheme="minorBidi" w:hAnsiTheme="minorBidi"/>
          <w:lang w:bidi="he-IL"/>
        </w:rPr>
        <w:t>  transition-duration: 0.</w:t>
      </w:r>
      <w:proofErr w:type="gramStart"/>
      <w:r w:rsidRPr="005168AB">
        <w:rPr>
          <w:rFonts w:asciiTheme="minorBidi" w:hAnsiTheme="minorBidi"/>
          <w:lang w:bidi="he-IL"/>
        </w:rPr>
        <w:t>4s;</w:t>
      </w:r>
      <w:proofErr w:type="gramEnd"/>
    </w:p>
    <w:p w14:paraId="7CBD906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cursor: </w:t>
      </w:r>
      <w:proofErr w:type="gramStart"/>
      <w:r w:rsidRPr="005168AB">
        <w:rPr>
          <w:rFonts w:asciiTheme="minorBidi" w:hAnsiTheme="minorBidi"/>
          <w:lang w:bidi="he-IL"/>
        </w:rPr>
        <w:t>pointer;</w:t>
      </w:r>
      <w:proofErr w:type="gramEnd"/>
    </w:p>
    <w:p w14:paraId="0F58CAF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border-radius: </w:t>
      </w:r>
      <w:proofErr w:type="gramStart"/>
      <w:r w:rsidRPr="005168AB">
        <w:rPr>
          <w:rFonts w:asciiTheme="minorBidi" w:hAnsiTheme="minorBidi"/>
          <w:lang w:bidi="he-IL"/>
        </w:rPr>
        <w:t>8px;</w:t>
      </w:r>
      <w:proofErr w:type="gramEnd"/>
    </w:p>
    <w:p w14:paraId="5C6FE5C2" w14:textId="77777777" w:rsidR="005168AB" w:rsidRPr="005168AB" w:rsidRDefault="005168AB" w:rsidP="005168AB">
      <w:pPr>
        <w:rPr>
          <w:rFonts w:asciiTheme="minorBidi" w:hAnsiTheme="minorBidi"/>
          <w:lang w:bidi="he-IL"/>
        </w:rPr>
      </w:pPr>
    </w:p>
    <w:p w14:paraId="4BCE36DE" w14:textId="77777777" w:rsidR="005168AB" w:rsidRPr="005168AB" w:rsidRDefault="005168AB" w:rsidP="005168AB">
      <w:pPr>
        <w:rPr>
          <w:rFonts w:asciiTheme="minorBidi" w:hAnsiTheme="minorBidi"/>
          <w:lang w:bidi="he-IL"/>
        </w:rPr>
      </w:pPr>
      <w:r w:rsidRPr="005168AB">
        <w:rPr>
          <w:rFonts w:asciiTheme="minorBidi" w:hAnsiTheme="minorBidi"/>
          <w:lang w:bidi="he-IL"/>
        </w:rPr>
        <w:t>  &amp;:hover {</w:t>
      </w:r>
    </w:p>
    <w:p w14:paraId="411BB1FF" w14:textId="77777777" w:rsidR="005168AB" w:rsidRPr="005168AB" w:rsidRDefault="005168AB" w:rsidP="005168AB">
      <w:pPr>
        <w:rPr>
          <w:rFonts w:asciiTheme="minorBidi" w:hAnsiTheme="minorBidi"/>
          <w:lang w:bidi="he-IL"/>
        </w:rPr>
      </w:pPr>
      <w:r w:rsidRPr="005168AB">
        <w:rPr>
          <w:rFonts w:asciiTheme="minorBidi" w:hAnsiTheme="minorBidi"/>
          <w:lang w:bidi="he-IL"/>
        </w:rPr>
        <w:t>    background-color: black; /* Darker green on hover */</w:t>
      </w:r>
    </w:p>
    <w:p w14:paraId="5E886B30" w14:textId="77777777" w:rsidR="005168AB" w:rsidRPr="005168AB" w:rsidRDefault="005168AB" w:rsidP="005168AB">
      <w:pPr>
        <w:rPr>
          <w:rFonts w:asciiTheme="minorBidi" w:hAnsiTheme="minorBidi"/>
          <w:lang w:bidi="he-IL"/>
        </w:rPr>
      </w:pPr>
      <w:r w:rsidRPr="005168AB">
        <w:rPr>
          <w:rFonts w:asciiTheme="minorBidi" w:hAnsiTheme="minorBidi"/>
          <w:lang w:bidi="he-IL"/>
        </w:rPr>
        <w:t>    color: #fff; /* Darker green on hover */</w:t>
      </w:r>
    </w:p>
    <w:p w14:paraId="3284EB54"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044B5A8" w14:textId="77777777" w:rsidR="005168AB" w:rsidRPr="005168AB" w:rsidRDefault="005168AB" w:rsidP="005168AB">
      <w:pPr>
        <w:rPr>
          <w:rFonts w:asciiTheme="minorBidi" w:hAnsiTheme="minorBidi"/>
          <w:lang w:bidi="he-IL"/>
        </w:rPr>
      </w:pPr>
      <w:r w:rsidRPr="005168AB">
        <w:rPr>
          <w:rFonts w:asciiTheme="minorBidi" w:hAnsiTheme="minorBidi"/>
          <w:lang w:bidi="he-IL"/>
        </w:rPr>
        <w:t>`;</w:t>
      </w:r>
    </w:p>
    <w:p w14:paraId="56F9B417" w14:textId="77777777" w:rsidR="005168AB" w:rsidRPr="005168AB" w:rsidRDefault="005168AB" w:rsidP="005168AB">
      <w:pPr>
        <w:rPr>
          <w:rFonts w:asciiTheme="minorBidi" w:hAnsiTheme="minorBidi"/>
          <w:lang w:bidi="he-IL"/>
        </w:rPr>
      </w:pPr>
    </w:p>
    <w:p w14:paraId="447EA9D3"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const App = () =&gt; {</w:t>
      </w:r>
    </w:p>
    <w:p w14:paraId="4A45EAD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initialPlayerBombs</w:t>
      </w:r>
      <w:proofErr w:type="spellEnd"/>
      <w:r w:rsidRPr="005168AB">
        <w:rPr>
          <w:rFonts w:asciiTheme="minorBidi" w:hAnsiTheme="minorBidi"/>
          <w:lang w:bidi="he-IL"/>
        </w:rPr>
        <w:t xml:space="preserve"> = { row: 1, col: 1 }; // Initial number of bombs for player</w:t>
      </w:r>
    </w:p>
    <w:p w14:paraId="774EA56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initialAiBombs</w:t>
      </w:r>
      <w:proofErr w:type="spellEnd"/>
      <w:r w:rsidRPr="005168AB">
        <w:rPr>
          <w:rFonts w:asciiTheme="minorBidi" w:hAnsiTheme="minorBidi"/>
          <w:lang w:bidi="he-IL"/>
        </w:rPr>
        <w:t xml:space="preserve"> = { row: 1, col: 1 }; // Initial number of bombs for AI</w:t>
      </w:r>
    </w:p>
    <w:p w14:paraId="1F2D1B58" w14:textId="77777777" w:rsidR="005168AB" w:rsidRPr="005168AB" w:rsidRDefault="005168AB" w:rsidP="005168AB">
      <w:pPr>
        <w:rPr>
          <w:rFonts w:asciiTheme="minorBidi" w:hAnsiTheme="minorBidi"/>
          <w:lang w:bidi="he-IL"/>
        </w:rPr>
      </w:pPr>
    </w:p>
    <w:p w14:paraId="207EC33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[board, </w:t>
      </w:r>
      <w:proofErr w:type="spellStart"/>
      <w:r w:rsidRPr="005168AB">
        <w:rPr>
          <w:rFonts w:asciiTheme="minorBidi" w:hAnsiTheme="minorBidi"/>
          <w:lang w:bidi="he-IL"/>
        </w:rPr>
        <w:t>setBoard</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(null); // Board state</w:t>
      </w:r>
    </w:p>
    <w:p w14:paraId="3A14741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[bombs, </w:t>
      </w:r>
      <w:proofErr w:type="spellStart"/>
      <w:r w:rsidRPr="005168AB">
        <w:rPr>
          <w:rFonts w:asciiTheme="minorBidi" w:hAnsiTheme="minorBidi"/>
          <w:lang w:bidi="he-IL"/>
        </w:rPr>
        <w:t>setBombs</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(null); // Bombs state</w:t>
      </w:r>
    </w:p>
    <w:p w14:paraId="3DB779E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[conditions, </w:t>
      </w:r>
      <w:proofErr w:type="spellStart"/>
      <w:r w:rsidRPr="005168AB">
        <w:rPr>
          <w:rFonts w:asciiTheme="minorBidi" w:hAnsiTheme="minorBidi"/>
          <w:lang w:bidi="he-IL"/>
        </w:rPr>
        <w:t>setConditions</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 // Win conditions</w:t>
      </w:r>
    </w:p>
    <w:p w14:paraId="42CBF53F" w14:textId="77777777" w:rsidR="005168AB" w:rsidRPr="005168AB" w:rsidRDefault="005168AB" w:rsidP="005168AB">
      <w:pPr>
        <w:rPr>
          <w:rFonts w:asciiTheme="minorBidi" w:hAnsiTheme="minorBidi"/>
          <w:lang w:bidi="he-IL"/>
        </w:rPr>
      </w:pPr>
      <w:r w:rsidRPr="005168AB">
        <w:rPr>
          <w:rFonts w:asciiTheme="minorBidi" w:hAnsiTheme="minorBidi"/>
          <w:lang w:bidi="he-IL"/>
        </w:rPr>
        <w:t>  const [</w:t>
      </w:r>
      <w:proofErr w:type="spellStart"/>
      <w:r w:rsidRPr="005168AB">
        <w:rPr>
          <w:rFonts w:asciiTheme="minorBidi" w:hAnsiTheme="minorBidi"/>
          <w:lang w:bidi="he-IL"/>
        </w:rPr>
        <w:t>playerBombs</w:t>
      </w:r>
      <w:proofErr w:type="spellEnd"/>
      <w:r w:rsidRPr="005168AB">
        <w:rPr>
          <w:rFonts w:asciiTheme="minorBidi" w:hAnsiTheme="minorBidi"/>
          <w:lang w:bidi="he-IL"/>
        </w:rPr>
        <w:t xml:space="preserve">, </w:t>
      </w:r>
      <w:proofErr w:type="spellStart"/>
      <w:r w:rsidRPr="005168AB">
        <w:rPr>
          <w:rFonts w:asciiTheme="minorBidi" w:hAnsiTheme="minorBidi"/>
          <w:lang w:bidi="he-IL"/>
        </w:rPr>
        <w:t>setPlayerBombs</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w:t>
      </w:r>
      <w:proofErr w:type="spellStart"/>
      <w:r w:rsidRPr="005168AB">
        <w:rPr>
          <w:rFonts w:asciiTheme="minorBidi" w:hAnsiTheme="minorBidi"/>
          <w:lang w:bidi="he-IL"/>
        </w:rPr>
        <w:t>initialPlayerBombs</w:t>
      </w:r>
      <w:proofErr w:type="spellEnd"/>
      <w:r w:rsidRPr="005168AB">
        <w:rPr>
          <w:rFonts w:asciiTheme="minorBidi" w:hAnsiTheme="minorBidi"/>
          <w:lang w:bidi="he-IL"/>
        </w:rPr>
        <w:t>); // Player bombs count</w:t>
      </w:r>
    </w:p>
    <w:p w14:paraId="258C4E6D" w14:textId="77777777" w:rsidR="005168AB" w:rsidRPr="005168AB" w:rsidRDefault="005168AB" w:rsidP="005168AB">
      <w:pPr>
        <w:rPr>
          <w:rFonts w:asciiTheme="minorBidi" w:hAnsiTheme="minorBidi"/>
          <w:lang w:bidi="he-IL"/>
        </w:rPr>
      </w:pPr>
      <w:r w:rsidRPr="005168AB">
        <w:rPr>
          <w:rFonts w:asciiTheme="minorBidi" w:hAnsiTheme="minorBidi"/>
          <w:lang w:bidi="he-IL"/>
        </w:rPr>
        <w:t>  const [</w:t>
      </w:r>
      <w:proofErr w:type="spellStart"/>
      <w:r w:rsidRPr="005168AB">
        <w:rPr>
          <w:rFonts w:asciiTheme="minorBidi" w:hAnsiTheme="minorBidi"/>
          <w:lang w:bidi="he-IL"/>
        </w:rPr>
        <w:t>aiBombs</w:t>
      </w:r>
      <w:proofErr w:type="spellEnd"/>
      <w:r w:rsidRPr="005168AB">
        <w:rPr>
          <w:rFonts w:asciiTheme="minorBidi" w:hAnsiTheme="minorBidi"/>
          <w:lang w:bidi="he-IL"/>
        </w:rPr>
        <w:t xml:space="preserve">, </w:t>
      </w:r>
      <w:proofErr w:type="spellStart"/>
      <w:r w:rsidRPr="005168AB">
        <w:rPr>
          <w:rFonts w:asciiTheme="minorBidi" w:hAnsiTheme="minorBidi"/>
          <w:lang w:bidi="he-IL"/>
        </w:rPr>
        <w:t>setAiBombs</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w:t>
      </w:r>
      <w:proofErr w:type="spellStart"/>
      <w:r w:rsidRPr="005168AB">
        <w:rPr>
          <w:rFonts w:asciiTheme="minorBidi" w:hAnsiTheme="minorBidi"/>
          <w:lang w:bidi="he-IL"/>
        </w:rPr>
        <w:t>initialAiBombs</w:t>
      </w:r>
      <w:proofErr w:type="spellEnd"/>
      <w:r w:rsidRPr="005168AB">
        <w:rPr>
          <w:rFonts w:asciiTheme="minorBidi" w:hAnsiTheme="minorBidi"/>
          <w:lang w:bidi="he-IL"/>
        </w:rPr>
        <w:t>); // AI bombs count</w:t>
      </w:r>
    </w:p>
    <w:p w14:paraId="12A96B9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[turn, </w:t>
      </w:r>
      <w:proofErr w:type="spellStart"/>
      <w:r w:rsidRPr="005168AB">
        <w:rPr>
          <w:rFonts w:asciiTheme="minorBidi" w:hAnsiTheme="minorBidi"/>
          <w:lang w:bidi="he-IL"/>
        </w:rPr>
        <w:t>setTurn</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("Player"); // Current turn</w:t>
      </w:r>
    </w:p>
    <w:p w14:paraId="089137F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[message, </w:t>
      </w:r>
      <w:proofErr w:type="spellStart"/>
      <w:r w:rsidRPr="005168AB">
        <w:rPr>
          <w:rFonts w:asciiTheme="minorBidi" w:hAnsiTheme="minorBidi"/>
          <w:lang w:bidi="he-IL"/>
        </w:rPr>
        <w:t>setMessage</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("Player's Turn"); // Game message</w:t>
      </w:r>
    </w:p>
    <w:p w14:paraId="461D4D88" w14:textId="77777777" w:rsidR="005168AB" w:rsidRPr="005168AB" w:rsidRDefault="005168AB" w:rsidP="005168AB">
      <w:pPr>
        <w:rPr>
          <w:rFonts w:asciiTheme="minorBidi" w:hAnsiTheme="minorBidi"/>
          <w:lang w:bidi="he-IL"/>
        </w:rPr>
      </w:pPr>
      <w:r w:rsidRPr="005168AB">
        <w:rPr>
          <w:rFonts w:asciiTheme="minorBidi" w:hAnsiTheme="minorBidi"/>
          <w:lang w:bidi="he-IL"/>
        </w:rPr>
        <w:t>  const [</w:t>
      </w:r>
      <w:proofErr w:type="spellStart"/>
      <w:r w:rsidRPr="005168AB">
        <w:rPr>
          <w:rFonts w:asciiTheme="minorBidi" w:hAnsiTheme="minorBidi"/>
          <w:lang w:bidi="he-IL"/>
        </w:rPr>
        <w:t>selectedRow</w:t>
      </w:r>
      <w:proofErr w:type="spellEnd"/>
      <w:r w:rsidRPr="005168AB">
        <w:rPr>
          <w:rFonts w:asciiTheme="minorBidi" w:hAnsiTheme="minorBidi"/>
          <w:lang w:bidi="he-IL"/>
        </w:rPr>
        <w:t xml:space="preserve">, </w:t>
      </w:r>
      <w:proofErr w:type="spellStart"/>
      <w:r w:rsidRPr="005168AB">
        <w:rPr>
          <w:rFonts w:asciiTheme="minorBidi" w:hAnsiTheme="minorBidi"/>
          <w:lang w:bidi="he-IL"/>
        </w:rPr>
        <w:t>setSelectedRow</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(-1); // Selected row for bomb</w:t>
      </w:r>
    </w:p>
    <w:p w14:paraId="6D3440D5" w14:textId="77777777" w:rsidR="005168AB" w:rsidRPr="005168AB" w:rsidRDefault="005168AB" w:rsidP="005168AB">
      <w:pPr>
        <w:rPr>
          <w:rFonts w:asciiTheme="minorBidi" w:hAnsiTheme="minorBidi"/>
          <w:lang w:bidi="he-IL"/>
        </w:rPr>
      </w:pPr>
      <w:r w:rsidRPr="005168AB">
        <w:rPr>
          <w:rFonts w:asciiTheme="minorBidi" w:hAnsiTheme="minorBidi"/>
          <w:lang w:bidi="he-IL"/>
        </w:rPr>
        <w:t>  const [</w:t>
      </w:r>
      <w:proofErr w:type="spellStart"/>
      <w:r w:rsidRPr="005168AB">
        <w:rPr>
          <w:rFonts w:asciiTheme="minorBidi" w:hAnsiTheme="minorBidi"/>
          <w:lang w:bidi="he-IL"/>
        </w:rPr>
        <w:t>selectedCol</w:t>
      </w:r>
      <w:proofErr w:type="spellEnd"/>
      <w:r w:rsidRPr="005168AB">
        <w:rPr>
          <w:rFonts w:asciiTheme="minorBidi" w:hAnsiTheme="minorBidi"/>
          <w:lang w:bidi="he-IL"/>
        </w:rPr>
        <w:t xml:space="preserve">, </w:t>
      </w:r>
      <w:proofErr w:type="spellStart"/>
      <w:r w:rsidRPr="005168AB">
        <w:rPr>
          <w:rFonts w:asciiTheme="minorBidi" w:hAnsiTheme="minorBidi"/>
          <w:lang w:bidi="he-IL"/>
        </w:rPr>
        <w:t>setSelectedCol</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(-1); // Selected column for bomb</w:t>
      </w:r>
    </w:p>
    <w:p w14:paraId="08A810D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[winner, </w:t>
      </w:r>
      <w:proofErr w:type="spellStart"/>
      <w:r w:rsidRPr="005168AB">
        <w:rPr>
          <w:rFonts w:asciiTheme="minorBidi" w:hAnsiTheme="minorBidi"/>
          <w:lang w:bidi="he-IL"/>
        </w:rPr>
        <w:t>setWinner</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(null); // Winner state</w:t>
      </w:r>
    </w:p>
    <w:p w14:paraId="329A931F" w14:textId="77777777" w:rsidR="005168AB" w:rsidRPr="005168AB" w:rsidRDefault="005168AB" w:rsidP="005168AB">
      <w:pPr>
        <w:rPr>
          <w:rFonts w:asciiTheme="minorBidi" w:hAnsiTheme="minorBidi"/>
          <w:lang w:bidi="he-IL"/>
        </w:rPr>
      </w:pPr>
      <w:r w:rsidRPr="005168AB">
        <w:rPr>
          <w:rFonts w:asciiTheme="minorBidi" w:hAnsiTheme="minorBidi"/>
          <w:lang w:bidi="he-IL"/>
        </w:rPr>
        <w:t>  const [</w:t>
      </w:r>
      <w:proofErr w:type="spellStart"/>
      <w:r w:rsidRPr="005168AB">
        <w:rPr>
          <w:rFonts w:asciiTheme="minorBidi" w:hAnsiTheme="minorBidi"/>
          <w:lang w:bidi="he-IL"/>
        </w:rPr>
        <w:t>rowsSet</w:t>
      </w:r>
      <w:proofErr w:type="spellEnd"/>
      <w:r w:rsidRPr="005168AB">
        <w:rPr>
          <w:rFonts w:asciiTheme="minorBidi" w:hAnsiTheme="minorBidi"/>
          <w:lang w:bidi="he-IL"/>
        </w:rPr>
        <w:t xml:space="preserve">, </w:t>
      </w:r>
      <w:proofErr w:type="spellStart"/>
      <w:r w:rsidRPr="005168AB">
        <w:rPr>
          <w:rFonts w:asciiTheme="minorBidi" w:hAnsiTheme="minorBidi"/>
          <w:lang w:bidi="he-IL"/>
        </w:rPr>
        <w:t>setRowsSet</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 // Rows with available cells</w:t>
      </w:r>
    </w:p>
    <w:p w14:paraId="6F0ADAA2" w14:textId="77777777" w:rsidR="005168AB" w:rsidRPr="005168AB" w:rsidRDefault="005168AB" w:rsidP="005168AB">
      <w:pPr>
        <w:rPr>
          <w:rFonts w:asciiTheme="minorBidi" w:hAnsiTheme="minorBidi"/>
          <w:lang w:bidi="he-IL"/>
        </w:rPr>
      </w:pPr>
      <w:r w:rsidRPr="005168AB">
        <w:rPr>
          <w:rFonts w:asciiTheme="minorBidi" w:hAnsiTheme="minorBidi"/>
          <w:lang w:bidi="he-IL"/>
        </w:rPr>
        <w:t>  const [</w:t>
      </w:r>
      <w:proofErr w:type="spellStart"/>
      <w:r w:rsidRPr="005168AB">
        <w:rPr>
          <w:rFonts w:asciiTheme="minorBidi" w:hAnsiTheme="minorBidi"/>
          <w:lang w:bidi="he-IL"/>
        </w:rPr>
        <w:t>colsSet</w:t>
      </w:r>
      <w:proofErr w:type="spellEnd"/>
      <w:r w:rsidRPr="005168AB">
        <w:rPr>
          <w:rFonts w:asciiTheme="minorBidi" w:hAnsiTheme="minorBidi"/>
          <w:lang w:bidi="he-IL"/>
        </w:rPr>
        <w:t xml:space="preserve">, </w:t>
      </w:r>
      <w:proofErr w:type="spellStart"/>
      <w:r w:rsidRPr="005168AB">
        <w:rPr>
          <w:rFonts w:asciiTheme="minorBidi" w:hAnsiTheme="minorBidi"/>
          <w:lang w:bidi="he-IL"/>
        </w:rPr>
        <w:t>setColsSet</w:t>
      </w:r>
      <w:proofErr w:type="spellEnd"/>
      <w:r w:rsidRPr="005168AB">
        <w:rPr>
          <w:rFonts w:asciiTheme="minorBidi" w:hAnsiTheme="minorBidi"/>
          <w:lang w:bidi="he-IL"/>
        </w:rPr>
        <w:t xml:space="preserve">] = </w:t>
      </w:r>
      <w:proofErr w:type="spellStart"/>
      <w:r w:rsidRPr="005168AB">
        <w:rPr>
          <w:rFonts w:asciiTheme="minorBidi" w:hAnsiTheme="minorBidi"/>
          <w:lang w:bidi="he-IL"/>
        </w:rPr>
        <w:t>useState</w:t>
      </w:r>
      <w:proofErr w:type="spellEnd"/>
      <w:r w:rsidRPr="005168AB">
        <w:rPr>
          <w:rFonts w:asciiTheme="minorBidi" w:hAnsiTheme="minorBidi"/>
          <w:lang w:bidi="he-IL"/>
        </w:rPr>
        <w:t>([]); // Columns with available cells</w:t>
      </w:r>
    </w:p>
    <w:p w14:paraId="0E7278E8" w14:textId="77777777" w:rsidR="005168AB" w:rsidRPr="005168AB" w:rsidRDefault="005168AB" w:rsidP="005168AB">
      <w:pPr>
        <w:rPr>
          <w:rFonts w:asciiTheme="minorBidi" w:hAnsiTheme="minorBidi"/>
          <w:lang w:bidi="he-IL"/>
        </w:rPr>
      </w:pPr>
    </w:p>
    <w:p w14:paraId="5895201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useEffect</w:t>
      </w:r>
      <w:proofErr w:type="spellEnd"/>
      <w:r w:rsidRPr="005168AB">
        <w:rPr>
          <w:rFonts w:asciiTheme="minorBidi" w:hAnsiTheme="minorBidi"/>
          <w:lang w:bidi="he-IL"/>
        </w:rPr>
        <w:t>(() =&gt; {</w:t>
      </w:r>
    </w:p>
    <w:p w14:paraId="6BFCFAF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newGame</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6334525B" w14:textId="77777777" w:rsidR="005168AB" w:rsidRPr="005168AB" w:rsidRDefault="005168AB" w:rsidP="005168AB">
      <w:pPr>
        <w:rPr>
          <w:rFonts w:asciiTheme="minorBidi" w:hAnsiTheme="minorBidi"/>
          <w:lang w:bidi="he-IL"/>
        </w:rPr>
      </w:pPr>
      <w:r w:rsidRPr="005168AB">
        <w:rPr>
          <w:rFonts w:asciiTheme="minorBidi" w:hAnsiTheme="minorBidi"/>
          <w:lang w:bidi="he-IL"/>
        </w:rPr>
        <w:t>  }, []);</w:t>
      </w:r>
    </w:p>
    <w:p w14:paraId="694866AA" w14:textId="77777777" w:rsidR="005168AB" w:rsidRPr="005168AB" w:rsidRDefault="005168AB" w:rsidP="005168AB">
      <w:pPr>
        <w:rPr>
          <w:rFonts w:asciiTheme="minorBidi" w:hAnsiTheme="minorBidi"/>
          <w:lang w:bidi="he-IL"/>
        </w:rPr>
      </w:pPr>
    </w:p>
    <w:p w14:paraId="1997806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useEffect</w:t>
      </w:r>
      <w:proofErr w:type="spellEnd"/>
      <w:r w:rsidRPr="005168AB">
        <w:rPr>
          <w:rFonts w:asciiTheme="minorBidi" w:hAnsiTheme="minorBidi"/>
          <w:lang w:bidi="he-IL"/>
        </w:rPr>
        <w:t>(() =&gt; {</w:t>
      </w:r>
    </w:p>
    <w:p w14:paraId="64256719" w14:textId="77777777" w:rsidR="005168AB" w:rsidRPr="005168AB" w:rsidRDefault="005168AB" w:rsidP="005168AB">
      <w:pPr>
        <w:rPr>
          <w:rFonts w:asciiTheme="minorBidi" w:hAnsiTheme="minorBidi"/>
          <w:lang w:bidi="he-IL"/>
        </w:rPr>
      </w:pPr>
      <w:r w:rsidRPr="005168AB">
        <w:rPr>
          <w:rFonts w:asciiTheme="minorBidi" w:hAnsiTheme="minorBidi"/>
          <w:lang w:bidi="he-IL"/>
        </w:rPr>
        <w:t>    if (board != null) {</w:t>
      </w:r>
    </w:p>
    <w:p w14:paraId="09F1241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checkGameResult</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03016EEE"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69095043" w14:textId="77777777" w:rsidR="005168AB" w:rsidRPr="005168AB" w:rsidRDefault="005168AB" w:rsidP="005168AB">
      <w:pPr>
        <w:rPr>
          <w:rFonts w:asciiTheme="minorBidi" w:hAnsiTheme="minorBidi"/>
          <w:lang w:bidi="he-IL"/>
        </w:rPr>
      </w:pPr>
      <w:r w:rsidRPr="005168AB">
        <w:rPr>
          <w:rFonts w:asciiTheme="minorBidi" w:hAnsiTheme="minorBidi"/>
          <w:lang w:bidi="he-IL"/>
        </w:rPr>
        <w:t>  }, [board]</w:t>
      </w:r>
      <w:proofErr w:type="gramStart"/>
      <w:r w:rsidRPr="005168AB">
        <w:rPr>
          <w:rFonts w:asciiTheme="minorBidi" w:hAnsiTheme="minorBidi"/>
          <w:lang w:bidi="he-IL"/>
        </w:rPr>
        <w:t>);</w:t>
      </w:r>
      <w:proofErr w:type="gramEnd"/>
    </w:p>
    <w:p w14:paraId="25591633" w14:textId="77777777" w:rsidR="005168AB" w:rsidRPr="005168AB" w:rsidRDefault="005168AB" w:rsidP="005168AB">
      <w:pPr>
        <w:rPr>
          <w:rFonts w:asciiTheme="minorBidi" w:hAnsiTheme="minorBidi"/>
          <w:lang w:bidi="he-IL"/>
        </w:rPr>
      </w:pPr>
    </w:p>
    <w:p w14:paraId="65B576AB"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 We use -2 for unavailable cells, 0 for available cells - </w:t>
      </w:r>
      <w:proofErr w:type="gramStart"/>
      <w:r w:rsidRPr="005168AB">
        <w:rPr>
          <w:rFonts w:asciiTheme="minorBidi" w:hAnsiTheme="minorBidi"/>
          <w:lang w:bidi="he-IL"/>
        </w:rPr>
        <w:t>cause</w:t>
      </w:r>
      <w:proofErr w:type="gramEnd"/>
      <w:r w:rsidRPr="005168AB">
        <w:rPr>
          <w:rFonts w:asciiTheme="minorBidi" w:hAnsiTheme="minorBidi"/>
          <w:lang w:bidi="he-IL"/>
        </w:rPr>
        <w:t xml:space="preserve"> we add 3 random cell around the board so this cells will be with 0 value in new game</w:t>
      </w:r>
    </w:p>
    <w:p w14:paraId="7D967DA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async function </w:t>
      </w:r>
      <w:proofErr w:type="spellStart"/>
      <w:r w:rsidRPr="005168AB">
        <w:rPr>
          <w:rFonts w:asciiTheme="minorBidi" w:hAnsiTheme="minorBidi"/>
          <w:lang w:bidi="he-IL"/>
        </w:rPr>
        <w:t>createBoard</w:t>
      </w:r>
      <w:proofErr w:type="spellEnd"/>
      <w:r w:rsidRPr="005168AB">
        <w:rPr>
          <w:rFonts w:asciiTheme="minorBidi" w:hAnsiTheme="minorBidi"/>
          <w:lang w:bidi="he-IL"/>
        </w:rPr>
        <w:t>() {</w:t>
      </w:r>
    </w:p>
    <w:p w14:paraId="115F28F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initialBoard</w:t>
      </w:r>
      <w:proofErr w:type="spellEnd"/>
      <w:r w:rsidRPr="005168AB">
        <w:rPr>
          <w:rFonts w:asciiTheme="minorBidi" w:hAnsiTheme="minorBidi"/>
          <w:lang w:bidi="he-IL"/>
        </w:rPr>
        <w:t xml:space="preserve"> = [</w:t>
      </w:r>
    </w:p>
    <w:p w14:paraId="0AB44A1B" w14:textId="77777777" w:rsidR="005168AB" w:rsidRPr="005168AB" w:rsidRDefault="005168AB" w:rsidP="005168AB">
      <w:pPr>
        <w:rPr>
          <w:rFonts w:asciiTheme="minorBidi" w:hAnsiTheme="minorBidi"/>
          <w:lang w:bidi="he-IL"/>
        </w:rPr>
      </w:pPr>
      <w:r w:rsidRPr="005168AB">
        <w:rPr>
          <w:rFonts w:asciiTheme="minorBidi" w:hAnsiTheme="minorBidi"/>
          <w:lang w:bidi="he-IL"/>
        </w:rPr>
        <w:t>      [-2, -2, -2, -2, -2],</w:t>
      </w:r>
    </w:p>
    <w:p w14:paraId="418B9944" w14:textId="77777777" w:rsidR="005168AB" w:rsidRPr="005168AB" w:rsidRDefault="005168AB" w:rsidP="005168AB">
      <w:pPr>
        <w:rPr>
          <w:rFonts w:asciiTheme="minorBidi" w:hAnsiTheme="minorBidi"/>
          <w:lang w:bidi="he-IL"/>
        </w:rPr>
      </w:pPr>
      <w:r w:rsidRPr="005168AB">
        <w:rPr>
          <w:rFonts w:asciiTheme="minorBidi" w:hAnsiTheme="minorBidi"/>
          <w:lang w:bidi="he-IL"/>
        </w:rPr>
        <w:t>      [-2, 0, 0, 0, -2],</w:t>
      </w:r>
    </w:p>
    <w:p w14:paraId="2383AD08" w14:textId="77777777" w:rsidR="005168AB" w:rsidRPr="005168AB" w:rsidRDefault="005168AB" w:rsidP="005168AB">
      <w:pPr>
        <w:rPr>
          <w:rFonts w:asciiTheme="minorBidi" w:hAnsiTheme="minorBidi"/>
          <w:lang w:bidi="he-IL"/>
        </w:rPr>
      </w:pPr>
      <w:r w:rsidRPr="005168AB">
        <w:rPr>
          <w:rFonts w:asciiTheme="minorBidi" w:hAnsiTheme="minorBidi"/>
          <w:lang w:bidi="he-IL"/>
        </w:rPr>
        <w:t>      [-2, 0, 0, 0, -2],</w:t>
      </w:r>
    </w:p>
    <w:p w14:paraId="0D91D1E5" w14:textId="77777777" w:rsidR="005168AB" w:rsidRPr="005168AB" w:rsidRDefault="005168AB" w:rsidP="005168AB">
      <w:pPr>
        <w:rPr>
          <w:rFonts w:asciiTheme="minorBidi" w:hAnsiTheme="minorBidi"/>
          <w:lang w:bidi="he-IL"/>
        </w:rPr>
      </w:pPr>
      <w:r w:rsidRPr="005168AB">
        <w:rPr>
          <w:rFonts w:asciiTheme="minorBidi" w:hAnsiTheme="minorBidi"/>
          <w:lang w:bidi="he-IL"/>
        </w:rPr>
        <w:t>      [-2, 0, 0, 0, -2],</w:t>
      </w:r>
    </w:p>
    <w:p w14:paraId="2E2DE455" w14:textId="77777777" w:rsidR="005168AB" w:rsidRPr="005168AB" w:rsidRDefault="005168AB" w:rsidP="005168AB">
      <w:pPr>
        <w:rPr>
          <w:rFonts w:asciiTheme="minorBidi" w:hAnsiTheme="minorBidi"/>
          <w:lang w:bidi="he-IL"/>
        </w:rPr>
      </w:pPr>
      <w:r w:rsidRPr="005168AB">
        <w:rPr>
          <w:rFonts w:asciiTheme="minorBidi" w:hAnsiTheme="minorBidi"/>
          <w:lang w:bidi="he-IL"/>
        </w:rPr>
        <w:t>      [-2, -2, -2, -2, -2],</w:t>
      </w:r>
    </w:p>
    <w:p w14:paraId="319D55D0"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BF1EA9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uniqueCells</w:t>
      </w:r>
      <w:proofErr w:type="spellEnd"/>
      <w:r w:rsidRPr="005168AB">
        <w:rPr>
          <w:rFonts w:asciiTheme="minorBidi" w:hAnsiTheme="minorBidi"/>
          <w:lang w:bidi="he-IL"/>
        </w:rPr>
        <w:t xml:space="preserve"> = new Set(</w:t>
      </w:r>
      <w:proofErr w:type="gramStart"/>
      <w:r w:rsidRPr="005168AB">
        <w:rPr>
          <w:rFonts w:asciiTheme="minorBidi" w:hAnsiTheme="minorBidi"/>
          <w:lang w:bidi="he-IL"/>
        </w:rPr>
        <w:t>);</w:t>
      </w:r>
      <w:proofErr w:type="gramEnd"/>
    </w:p>
    <w:p w14:paraId="0AC1C7DA" w14:textId="77777777" w:rsidR="005168AB" w:rsidRPr="005168AB" w:rsidRDefault="005168AB" w:rsidP="005168AB">
      <w:pPr>
        <w:rPr>
          <w:rFonts w:asciiTheme="minorBidi" w:hAnsiTheme="minorBidi"/>
          <w:lang w:bidi="he-IL"/>
        </w:rPr>
      </w:pPr>
      <w:r w:rsidRPr="005168AB">
        <w:rPr>
          <w:rFonts w:asciiTheme="minorBidi" w:hAnsiTheme="minorBidi"/>
          <w:lang w:bidi="he-IL"/>
        </w:rPr>
        <w:t>    while (</w:t>
      </w:r>
      <w:proofErr w:type="spellStart"/>
      <w:r w:rsidRPr="005168AB">
        <w:rPr>
          <w:rFonts w:asciiTheme="minorBidi" w:hAnsiTheme="minorBidi"/>
          <w:lang w:bidi="he-IL"/>
        </w:rPr>
        <w:t>uniqueCells.size</w:t>
      </w:r>
      <w:proofErr w:type="spellEnd"/>
      <w:r w:rsidRPr="005168AB">
        <w:rPr>
          <w:rFonts w:asciiTheme="minorBidi" w:hAnsiTheme="minorBidi"/>
          <w:lang w:bidi="he-IL"/>
        </w:rPr>
        <w:t xml:space="preserve"> &lt; 3) {</w:t>
      </w:r>
    </w:p>
    <w:p w14:paraId="471CA8C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row = </w:t>
      </w:r>
      <w:proofErr w:type="spellStart"/>
      <w:r w:rsidRPr="005168AB">
        <w:rPr>
          <w:rFonts w:asciiTheme="minorBidi" w:hAnsiTheme="minorBidi"/>
          <w:lang w:bidi="he-IL"/>
        </w:rPr>
        <w:t>Math.floor</w:t>
      </w:r>
      <w:proofErr w:type="spellEnd"/>
      <w:r w:rsidRPr="005168AB">
        <w:rPr>
          <w:rFonts w:asciiTheme="minorBidi" w:hAnsiTheme="minorBidi"/>
          <w:lang w:bidi="he-IL"/>
        </w:rPr>
        <w:t>(</w:t>
      </w:r>
      <w:proofErr w:type="spellStart"/>
      <w:r w:rsidRPr="005168AB">
        <w:rPr>
          <w:rFonts w:asciiTheme="minorBidi" w:hAnsiTheme="minorBidi"/>
          <w:lang w:bidi="he-IL"/>
        </w:rPr>
        <w:t>Math.random</w:t>
      </w:r>
      <w:proofErr w:type="spellEnd"/>
      <w:r w:rsidRPr="005168AB">
        <w:rPr>
          <w:rFonts w:asciiTheme="minorBidi" w:hAnsiTheme="minorBidi"/>
          <w:lang w:bidi="he-IL"/>
        </w:rPr>
        <w:t>() * 5</w:t>
      </w:r>
      <w:proofErr w:type="gramStart"/>
      <w:r w:rsidRPr="005168AB">
        <w:rPr>
          <w:rFonts w:asciiTheme="minorBidi" w:hAnsiTheme="minorBidi"/>
          <w:lang w:bidi="he-IL"/>
        </w:rPr>
        <w:t>);</w:t>
      </w:r>
      <w:proofErr w:type="gramEnd"/>
    </w:p>
    <w:p w14:paraId="31837EB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col = </w:t>
      </w:r>
      <w:proofErr w:type="spellStart"/>
      <w:r w:rsidRPr="005168AB">
        <w:rPr>
          <w:rFonts w:asciiTheme="minorBidi" w:hAnsiTheme="minorBidi"/>
          <w:lang w:bidi="he-IL"/>
        </w:rPr>
        <w:t>Math.floor</w:t>
      </w:r>
      <w:proofErr w:type="spellEnd"/>
      <w:r w:rsidRPr="005168AB">
        <w:rPr>
          <w:rFonts w:asciiTheme="minorBidi" w:hAnsiTheme="minorBidi"/>
          <w:lang w:bidi="he-IL"/>
        </w:rPr>
        <w:t>(</w:t>
      </w:r>
      <w:proofErr w:type="spellStart"/>
      <w:r w:rsidRPr="005168AB">
        <w:rPr>
          <w:rFonts w:asciiTheme="minorBidi" w:hAnsiTheme="minorBidi"/>
          <w:lang w:bidi="he-IL"/>
        </w:rPr>
        <w:t>Math.random</w:t>
      </w:r>
      <w:proofErr w:type="spellEnd"/>
      <w:r w:rsidRPr="005168AB">
        <w:rPr>
          <w:rFonts w:asciiTheme="minorBidi" w:hAnsiTheme="minorBidi"/>
          <w:lang w:bidi="he-IL"/>
        </w:rPr>
        <w:t>() * 5</w:t>
      </w:r>
      <w:proofErr w:type="gramStart"/>
      <w:r w:rsidRPr="005168AB">
        <w:rPr>
          <w:rFonts w:asciiTheme="minorBidi" w:hAnsiTheme="minorBidi"/>
          <w:lang w:bidi="he-IL"/>
        </w:rPr>
        <w:t>);</w:t>
      </w:r>
      <w:proofErr w:type="gramEnd"/>
    </w:p>
    <w:p w14:paraId="1CA0CA3C" w14:textId="77777777" w:rsidR="005168AB" w:rsidRPr="005168AB" w:rsidRDefault="005168AB" w:rsidP="005168AB">
      <w:pPr>
        <w:rPr>
          <w:rFonts w:asciiTheme="minorBidi" w:hAnsiTheme="minorBidi"/>
          <w:lang w:bidi="he-IL"/>
        </w:rPr>
      </w:pPr>
    </w:p>
    <w:p w14:paraId="5F7B2986" w14:textId="77777777" w:rsidR="005168AB" w:rsidRPr="005168AB" w:rsidRDefault="005168AB" w:rsidP="005168AB">
      <w:pPr>
        <w:rPr>
          <w:rFonts w:asciiTheme="minorBidi" w:hAnsiTheme="minorBidi"/>
          <w:lang w:bidi="he-IL"/>
        </w:rPr>
      </w:pPr>
      <w:r w:rsidRPr="005168AB">
        <w:rPr>
          <w:rFonts w:asciiTheme="minorBidi" w:hAnsiTheme="minorBidi"/>
          <w:lang w:bidi="he-IL"/>
        </w:rPr>
        <w:t>      // Ensure the cell is currently -2 and not already chosen</w:t>
      </w:r>
    </w:p>
    <w:p w14:paraId="12F4EFB2"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initialBoard</w:t>
      </w:r>
      <w:proofErr w:type="spellEnd"/>
      <w:r w:rsidRPr="005168AB">
        <w:rPr>
          <w:rFonts w:asciiTheme="minorBidi" w:hAnsiTheme="minorBidi"/>
          <w:lang w:bidi="he-IL"/>
        </w:rPr>
        <w:t>[row][col] === -2) {</w:t>
      </w:r>
    </w:p>
    <w:p w14:paraId="599C365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initialBoard</w:t>
      </w:r>
      <w:proofErr w:type="spellEnd"/>
      <w:r w:rsidRPr="005168AB">
        <w:rPr>
          <w:rFonts w:asciiTheme="minorBidi" w:hAnsiTheme="minorBidi"/>
          <w:lang w:bidi="he-IL"/>
        </w:rPr>
        <w:t>[row][col] = 0; // Change -2 to 0</w:t>
      </w:r>
    </w:p>
    <w:p w14:paraId="58DE583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uniqueCells.add</w:t>
      </w:r>
      <w:proofErr w:type="spellEnd"/>
      <w:r w:rsidRPr="005168AB">
        <w:rPr>
          <w:rFonts w:asciiTheme="minorBidi" w:hAnsiTheme="minorBidi"/>
          <w:lang w:bidi="he-IL"/>
        </w:rPr>
        <w:t>(`${row},${col}`</w:t>
      </w:r>
      <w:proofErr w:type="gramStart"/>
      <w:r w:rsidRPr="005168AB">
        <w:rPr>
          <w:rFonts w:asciiTheme="minorBidi" w:hAnsiTheme="minorBidi"/>
          <w:lang w:bidi="he-IL"/>
        </w:rPr>
        <w:t>);</w:t>
      </w:r>
      <w:proofErr w:type="gramEnd"/>
    </w:p>
    <w:p w14:paraId="64EA1170"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2ABD407"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14F1B7F5" w14:textId="77777777" w:rsidR="005168AB" w:rsidRPr="005168AB" w:rsidRDefault="005168AB" w:rsidP="005168AB">
      <w:pPr>
        <w:rPr>
          <w:rFonts w:asciiTheme="minorBidi" w:hAnsiTheme="minorBidi"/>
          <w:lang w:bidi="he-IL"/>
        </w:rPr>
      </w:pPr>
    </w:p>
    <w:p w14:paraId="182AFA51" w14:textId="77777777" w:rsidR="005168AB" w:rsidRPr="005168AB" w:rsidRDefault="005168AB" w:rsidP="005168AB">
      <w:pPr>
        <w:rPr>
          <w:rFonts w:asciiTheme="minorBidi" w:hAnsiTheme="minorBidi"/>
          <w:lang w:bidi="he-IL"/>
        </w:rPr>
      </w:pPr>
      <w:r w:rsidRPr="005168AB">
        <w:rPr>
          <w:rFonts w:asciiTheme="minorBidi" w:hAnsiTheme="minorBidi"/>
          <w:lang w:bidi="he-IL"/>
        </w:rPr>
        <w:t>    // Filter out rows that contain only -2 values</w:t>
      </w:r>
    </w:p>
    <w:p w14:paraId="43D1A468" w14:textId="77777777" w:rsidR="005168AB" w:rsidRPr="005168AB" w:rsidRDefault="005168AB" w:rsidP="005168AB">
      <w:pPr>
        <w:rPr>
          <w:rFonts w:asciiTheme="minorBidi" w:hAnsiTheme="minorBidi"/>
          <w:lang w:bidi="he-IL"/>
        </w:rPr>
      </w:pPr>
      <w:r w:rsidRPr="005168AB">
        <w:rPr>
          <w:rFonts w:asciiTheme="minorBidi" w:hAnsiTheme="minorBidi"/>
          <w:lang w:bidi="he-IL"/>
        </w:rPr>
        <w:t>    let rows = [</w:t>
      </w:r>
      <w:proofErr w:type="gramStart"/>
      <w:r w:rsidRPr="005168AB">
        <w:rPr>
          <w:rFonts w:asciiTheme="minorBidi" w:hAnsiTheme="minorBidi"/>
          <w:lang w:bidi="he-IL"/>
        </w:rPr>
        <w:t>];</w:t>
      </w:r>
      <w:proofErr w:type="gramEnd"/>
    </w:p>
    <w:p w14:paraId="5C9CFF5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initialBoard.filter</w:t>
      </w:r>
      <w:proofErr w:type="spellEnd"/>
      <w:r w:rsidRPr="005168AB">
        <w:rPr>
          <w:rFonts w:asciiTheme="minorBidi" w:hAnsiTheme="minorBidi"/>
          <w:lang w:bidi="he-IL"/>
        </w:rPr>
        <w:t>((row, index) =&gt; {</w:t>
      </w:r>
    </w:p>
    <w:p w14:paraId="0DFCE3CF"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row.some</w:t>
      </w:r>
      <w:proofErr w:type="spellEnd"/>
      <w:r w:rsidRPr="005168AB">
        <w:rPr>
          <w:rFonts w:asciiTheme="minorBidi" w:hAnsiTheme="minorBidi"/>
          <w:lang w:bidi="he-IL"/>
        </w:rPr>
        <w:t xml:space="preserve">((cell) =&gt; cell !== -2)) </w:t>
      </w:r>
      <w:proofErr w:type="spellStart"/>
      <w:r w:rsidRPr="005168AB">
        <w:rPr>
          <w:rFonts w:asciiTheme="minorBidi" w:hAnsiTheme="minorBidi"/>
          <w:lang w:bidi="he-IL"/>
        </w:rPr>
        <w:t>rows.push</w:t>
      </w:r>
      <w:proofErr w:type="spellEnd"/>
      <w:r w:rsidRPr="005168AB">
        <w:rPr>
          <w:rFonts w:asciiTheme="minorBidi" w:hAnsiTheme="minorBidi"/>
          <w:lang w:bidi="he-IL"/>
        </w:rPr>
        <w:t>(index</w:t>
      </w:r>
      <w:proofErr w:type="gramStart"/>
      <w:r w:rsidRPr="005168AB">
        <w:rPr>
          <w:rFonts w:asciiTheme="minorBidi" w:hAnsiTheme="minorBidi"/>
          <w:lang w:bidi="he-IL"/>
        </w:rPr>
        <w:t>);</w:t>
      </w:r>
      <w:proofErr w:type="gramEnd"/>
    </w:p>
    <w:p w14:paraId="39BC33F2"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421AA2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setRowsSet</w:t>
      </w:r>
      <w:proofErr w:type="spellEnd"/>
      <w:r w:rsidRPr="005168AB">
        <w:rPr>
          <w:rFonts w:asciiTheme="minorBidi" w:hAnsiTheme="minorBidi"/>
          <w:lang w:bidi="he-IL"/>
        </w:rPr>
        <w:t>(rows</w:t>
      </w:r>
      <w:proofErr w:type="gramStart"/>
      <w:r w:rsidRPr="005168AB">
        <w:rPr>
          <w:rFonts w:asciiTheme="minorBidi" w:hAnsiTheme="minorBidi"/>
          <w:lang w:bidi="he-IL"/>
        </w:rPr>
        <w:t>);</w:t>
      </w:r>
      <w:proofErr w:type="gramEnd"/>
    </w:p>
    <w:p w14:paraId="1A89487A" w14:textId="77777777" w:rsidR="005168AB" w:rsidRPr="005168AB" w:rsidRDefault="005168AB" w:rsidP="005168AB">
      <w:pPr>
        <w:rPr>
          <w:rFonts w:asciiTheme="minorBidi" w:hAnsiTheme="minorBidi"/>
          <w:lang w:bidi="he-IL"/>
        </w:rPr>
      </w:pPr>
    </w:p>
    <w:p w14:paraId="1FAE2D8A" w14:textId="77777777" w:rsidR="005168AB" w:rsidRPr="005168AB" w:rsidRDefault="005168AB" w:rsidP="005168AB">
      <w:pPr>
        <w:rPr>
          <w:rFonts w:asciiTheme="minorBidi" w:hAnsiTheme="minorBidi"/>
          <w:lang w:bidi="he-IL"/>
        </w:rPr>
      </w:pPr>
      <w:r w:rsidRPr="005168AB">
        <w:rPr>
          <w:rFonts w:asciiTheme="minorBidi" w:hAnsiTheme="minorBidi"/>
          <w:lang w:bidi="he-IL"/>
        </w:rPr>
        <w:t>    // Transpose the filtered board to filter columns</w:t>
      </w:r>
    </w:p>
    <w:p w14:paraId="7815C9F7" w14:textId="77777777" w:rsidR="005168AB" w:rsidRPr="005168AB" w:rsidRDefault="005168AB" w:rsidP="005168AB">
      <w:pPr>
        <w:rPr>
          <w:rFonts w:asciiTheme="minorBidi" w:hAnsiTheme="minorBidi"/>
          <w:lang w:bidi="he-IL"/>
        </w:rPr>
      </w:pPr>
      <w:r w:rsidRPr="005168AB">
        <w:rPr>
          <w:rFonts w:asciiTheme="minorBidi" w:hAnsiTheme="minorBidi"/>
          <w:lang w:bidi="he-IL"/>
        </w:rPr>
        <w:t>    const transpose = (matrix) =&gt;</w:t>
      </w:r>
    </w:p>
    <w:p w14:paraId="76F209D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matrix[0].map((col, </w:t>
      </w:r>
      <w:proofErr w:type="spellStart"/>
      <w:r w:rsidRPr="005168AB">
        <w:rPr>
          <w:rFonts w:asciiTheme="minorBidi" w:hAnsiTheme="minorBidi"/>
          <w:lang w:bidi="he-IL"/>
        </w:rPr>
        <w:t>i</w:t>
      </w:r>
      <w:proofErr w:type="spellEnd"/>
      <w:r w:rsidRPr="005168AB">
        <w:rPr>
          <w:rFonts w:asciiTheme="minorBidi" w:hAnsiTheme="minorBidi"/>
          <w:lang w:bidi="he-IL"/>
        </w:rPr>
        <w:t xml:space="preserve">) =&gt; </w:t>
      </w:r>
      <w:proofErr w:type="spellStart"/>
      <w:r w:rsidRPr="005168AB">
        <w:rPr>
          <w:rFonts w:asciiTheme="minorBidi" w:hAnsiTheme="minorBidi"/>
          <w:lang w:bidi="he-IL"/>
        </w:rPr>
        <w:t>matrix.map</w:t>
      </w:r>
      <w:proofErr w:type="spellEnd"/>
      <w:r w:rsidRPr="005168AB">
        <w:rPr>
          <w:rFonts w:asciiTheme="minorBidi" w:hAnsiTheme="minorBidi"/>
          <w:lang w:bidi="he-IL"/>
        </w:rPr>
        <w:t>((row) =&gt; row[</w:t>
      </w:r>
      <w:proofErr w:type="spellStart"/>
      <w:r w:rsidRPr="005168AB">
        <w:rPr>
          <w:rFonts w:asciiTheme="minorBidi" w:hAnsiTheme="minorBidi"/>
          <w:lang w:bidi="he-IL"/>
        </w:rPr>
        <w:t>i</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3E70090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transposedBoard</w:t>
      </w:r>
      <w:proofErr w:type="spellEnd"/>
      <w:r w:rsidRPr="005168AB">
        <w:rPr>
          <w:rFonts w:asciiTheme="minorBidi" w:hAnsiTheme="minorBidi"/>
          <w:lang w:bidi="he-IL"/>
        </w:rPr>
        <w:t xml:space="preserve"> = transpose(</w:t>
      </w:r>
      <w:proofErr w:type="spellStart"/>
      <w:r w:rsidRPr="005168AB">
        <w:rPr>
          <w:rFonts w:asciiTheme="minorBidi" w:hAnsiTheme="minorBidi"/>
          <w:lang w:bidi="he-IL"/>
        </w:rPr>
        <w:t>initialBoard</w:t>
      </w:r>
      <w:proofErr w:type="spellEnd"/>
      <w:proofErr w:type="gramStart"/>
      <w:r w:rsidRPr="005168AB">
        <w:rPr>
          <w:rFonts w:asciiTheme="minorBidi" w:hAnsiTheme="minorBidi"/>
          <w:lang w:bidi="he-IL"/>
        </w:rPr>
        <w:t>);</w:t>
      </w:r>
      <w:proofErr w:type="gramEnd"/>
    </w:p>
    <w:p w14:paraId="6B16DA28" w14:textId="77777777" w:rsidR="005168AB" w:rsidRPr="005168AB" w:rsidRDefault="005168AB" w:rsidP="005168AB">
      <w:pPr>
        <w:rPr>
          <w:rFonts w:asciiTheme="minorBidi" w:hAnsiTheme="minorBidi"/>
          <w:lang w:bidi="he-IL"/>
        </w:rPr>
      </w:pPr>
      <w:r w:rsidRPr="005168AB">
        <w:rPr>
          <w:rFonts w:asciiTheme="minorBidi" w:hAnsiTheme="minorBidi"/>
          <w:lang w:bidi="he-IL"/>
        </w:rPr>
        <w:t>    // Filter out columns that contain only -2 values</w:t>
      </w:r>
    </w:p>
    <w:p w14:paraId="66BC2C76" w14:textId="77777777" w:rsidR="005168AB" w:rsidRPr="005168AB" w:rsidRDefault="005168AB" w:rsidP="005168AB">
      <w:pPr>
        <w:rPr>
          <w:rFonts w:asciiTheme="minorBidi" w:hAnsiTheme="minorBidi"/>
          <w:lang w:bidi="he-IL"/>
        </w:rPr>
      </w:pPr>
      <w:r w:rsidRPr="005168AB">
        <w:rPr>
          <w:rFonts w:asciiTheme="minorBidi" w:hAnsiTheme="minorBidi"/>
          <w:lang w:bidi="he-IL"/>
        </w:rPr>
        <w:t>    let cols = [</w:t>
      </w:r>
      <w:proofErr w:type="gramStart"/>
      <w:r w:rsidRPr="005168AB">
        <w:rPr>
          <w:rFonts w:asciiTheme="minorBidi" w:hAnsiTheme="minorBidi"/>
          <w:lang w:bidi="he-IL"/>
        </w:rPr>
        <w:t>];</w:t>
      </w:r>
      <w:proofErr w:type="gramEnd"/>
    </w:p>
    <w:p w14:paraId="5C02957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transposedBoard.filter</w:t>
      </w:r>
      <w:proofErr w:type="spellEnd"/>
      <w:r w:rsidRPr="005168AB">
        <w:rPr>
          <w:rFonts w:asciiTheme="minorBidi" w:hAnsiTheme="minorBidi"/>
          <w:lang w:bidi="he-IL"/>
        </w:rPr>
        <w:t>((col, index) =&gt; {</w:t>
      </w:r>
    </w:p>
    <w:p w14:paraId="6A2DC874"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col.some</w:t>
      </w:r>
      <w:proofErr w:type="spellEnd"/>
      <w:r w:rsidRPr="005168AB">
        <w:rPr>
          <w:rFonts w:asciiTheme="minorBidi" w:hAnsiTheme="minorBidi"/>
          <w:lang w:bidi="he-IL"/>
        </w:rPr>
        <w:t xml:space="preserve">((cell) =&gt; cell !== -2)) </w:t>
      </w:r>
      <w:proofErr w:type="spellStart"/>
      <w:r w:rsidRPr="005168AB">
        <w:rPr>
          <w:rFonts w:asciiTheme="minorBidi" w:hAnsiTheme="minorBidi"/>
          <w:lang w:bidi="he-IL"/>
        </w:rPr>
        <w:t>cols.push</w:t>
      </w:r>
      <w:proofErr w:type="spellEnd"/>
      <w:r w:rsidRPr="005168AB">
        <w:rPr>
          <w:rFonts w:asciiTheme="minorBidi" w:hAnsiTheme="minorBidi"/>
          <w:lang w:bidi="he-IL"/>
        </w:rPr>
        <w:t>(index</w:t>
      </w:r>
      <w:proofErr w:type="gramStart"/>
      <w:r w:rsidRPr="005168AB">
        <w:rPr>
          <w:rFonts w:asciiTheme="minorBidi" w:hAnsiTheme="minorBidi"/>
          <w:lang w:bidi="he-IL"/>
        </w:rPr>
        <w:t>);</w:t>
      </w:r>
      <w:proofErr w:type="gramEnd"/>
    </w:p>
    <w:p w14:paraId="7970077E"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9DC688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setColsSet</w:t>
      </w:r>
      <w:proofErr w:type="spellEnd"/>
      <w:r w:rsidRPr="005168AB">
        <w:rPr>
          <w:rFonts w:asciiTheme="minorBidi" w:hAnsiTheme="minorBidi"/>
          <w:lang w:bidi="he-IL"/>
        </w:rPr>
        <w:t>(cols</w:t>
      </w:r>
      <w:proofErr w:type="gramStart"/>
      <w:r w:rsidRPr="005168AB">
        <w:rPr>
          <w:rFonts w:asciiTheme="minorBidi" w:hAnsiTheme="minorBidi"/>
          <w:lang w:bidi="he-IL"/>
        </w:rPr>
        <w:t>);</w:t>
      </w:r>
      <w:proofErr w:type="gramEnd"/>
    </w:p>
    <w:p w14:paraId="77A3EC1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setBoard</w:t>
      </w:r>
      <w:proofErr w:type="spellEnd"/>
      <w:r w:rsidRPr="005168AB">
        <w:rPr>
          <w:rFonts w:asciiTheme="minorBidi" w:hAnsiTheme="minorBidi"/>
          <w:lang w:bidi="he-IL"/>
        </w:rPr>
        <w:t>(</w:t>
      </w:r>
      <w:proofErr w:type="spellStart"/>
      <w:r w:rsidRPr="005168AB">
        <w:rPr>
          <w:rFonts w:asciiTheme="minorBidi" w:hAnsiTheme="minorBidi"/>
          <w:lang w:bidi="he-IL"/>
        </w:rPr>
        <w:t>initialBoard</w:t>
      </w:r>
      <w:proofErr w:type="spellEnd"/>
      <w:proofErr w:type="gramStart"/>
      <w:r w:rsidRPr="005168AB">
        <w:rPr>
          <w:rFonts w:asciiTheme="minorBidi" w:hAnsiTheme="minorBidi"/>
          <w:lang w:bidi="he-IL"/>
        </w:rPr>
        <w:t>);</w:t>
      </w:r>
      <w:proofErr w:type="gramEnd"/>
    </w:p>
    <w:p w14:paraId="66A6479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setBombs</w:t>
      </w:r>
      <w:proofErr w:type="spellEnd"/>
      <w:r w:rsidRPr="005168AB">
        <w:rPr>
          <w:rFonts w:asciiTheme="minorBidi" w:hAnsiTheme="minorBidi"/>
          <w:lang w:bidi="he-IL"/>
        </w:rPr>
        <w:t>(</w:t>
      </w:r>
      <w:proofErr w:type="spellStart"/>
      <w:r w:rsidRPr="005168AB">
        <w:rPr>
          <w:rFonts w:asciiTheme="minorBidi" w:hAnsiTheme="minorBidi"/>
          <w:lang w:bidi="he-IL"/>
        </w:rPr>
        <w:t>initialBoard</w:t>
      </w:r>
      <w:proofErr w:type="spellEnd"/>
      <w:proofErr w:type="gramStart"/>
      <w:r w:rsidRPr="005168AB">
        <w:rPr>
          <w:rFonts w:asciiTheme="minorBidi" w:hAnsiTheme="minorBidi"/>
          <w:lang w:bidi="he-IL"/>
        </w:rPr>
        <w:t>);</w:t>
      </w:r>
      <w:proofErr w:type="gramEnd"/>
    </w:p>
    <w:p w14:paraId="141630AC" w14:textId="77777777" w:rsidR="005168AB" w:rsidRPr="005168AB" w:rsidRDefault="005168AB" w:rsidP="005168AB">
      <w:pPr>
        <w:rPr>
          <w:rFonts w:asciiTheme="minorBidi" w:hAnsiTheme="minorBidi"/>
          <w:lang w:bidi="he-IL"/>
        </w:rPr>
      </w:pPr>
    </w:p>
    <w:p w14:paraId="3255F9C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return </w:t>
      </w:r>
      <w:proofErr w:type="spellStart"/>
      <w:proofErr w:type="gramStart"/>
      <w:r w:rsidRPr="005168AB">
        <w:rPr>
          <w:rFonts w:asciiTheme="minorBidi" w:hAnsiTheme="minorBidi"/>
          <w:lang w:bidi="he-IL"/>
        </w:rPr>
        <w:t>initialBoard</w:t>
      </w:r>
      <w:proofErr w:type="spellEnd"/>
      <w:r w:rsidRPr="005168AB">
        <w:rPr>
          <w:rFonts w:asciiTheme="minorBidi" w:hAnsiTheme="minorBidi"/>
          <w:lang w:bidi="he-IL"/>
        </w:rPr>
        <w:t>;</w:t>
      </w:r>
      <w:proofErr w:type="gramEnd"/>
    </w:p>
    <w:p w14:paraId="275BD8C1"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99723F5" w14:textId="77777777" w:rsidR="005168AB" w:rsidRPr="005168AB" w:rsidRDefault="005168AB" w:rsidP="005168AB">
      <w:pPr>
        <w:rPr>
          <w:rFonts w:asciiTheme="minorBidi" w:hAnsiTheme="minorBidi"/>
          <w:lang w:bidi="he-IL"/>
        </w:rPr>
      </w:pPr>
    </w:p>
    <w:p w14:paraId="064B1831" w14:textId="77777777" w:rsidR="005168AB" w:rsidRPr="005168AB" w:rsidRDefault="005168AB" w:rsidP="005168AB">
      <w:pPr>
        <w:rPr>
          <w:rFonts w:asciiTheme="minorBidi" w:hAnsiTheme="minorBidi"/>
          <w:lang w:bidi="he-IL"/>
        </w:rPr>
      </w:pPr>
      <w:r w:rsidRPr="005168AB">
        <w:rPr>
          <w:rFonts w:asciiTheme="minorBidi" w:hAnsiTheme="minorBidi"/>
          <w:lang w:bidi="he-IL"/>
        </w:rPr>
        <w:t>  // Function to compute new conditions based on the updated board</w:t>
      </w:r>
    </w:p>
    <w:p w14:paraId="09EBCD6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async function </w:t>
      </w:r>
      <w:proofErr w:type="spellStart"/>
      <w:r w:rsidRPr="005168AB">
        <w:rPr>
          <w:rFonts w:asciiTheme="minorBidi" w:hAnsiTheme="minorBidi"/>
          <w:lang w:bidi="he-IL"/>
        </w:rPr>
        <w:t>computeNewConditions</w:t>
      </w:r>
      <w:proofErr w:type="spellEnd"/>
      <w:r w:rsidRPr="005168AB">
        <w:rPr>
          <w:rFonts w:asciiTheme="minorBidi" w:hAnsiTheme="minorBidi"/>
          <w:lang w:bidi="he-IL"/>
        </w:rPr>
        <w:t>(</w:t>
      </w:r>
      <w:proofErr w:type="spellStart"/>
      <w:r w:rsidRPr="005168AB">
        <w:rPr>
          <w:rFonts w:asciiTheme="minorBidi" w:hAnsiTheme="minorBidi"/>
          <w:lang w:bidi="he-IL"/>
        </w:rPr>
        <w:t>currBoard</w:t>
      </w:r>
      <w:proofErr w:type="spellEnd"/>
      <w:r w:rsidRPr="005168AB">
        <w:rPr>
          <w:rFonts w:asciiTheme="minorBidi" w:hAnsiTheme="minorBidi"/>
          <w:lang w:bidi="he-IL"/>
        </w:rPr>
        <w:t>) {</w:t>
      </w:r>
    </w:p>
    <w:p w14:paraId="36335B0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size = </w:t>
      </w:r>
      <w:proofErr w:type="spellStart"/>
      <w:r w:rsidRPr="005168AB">
        <w:rPr>
          <w:rFonts w:asciiTheme="minorBidi" w:hAnsiTheme="minorBidi"/>
          <w:lang w:bidi="he-IL"/>
        </w:rPr>
        <w:t>currBoard.</w:t>
      </w:r>
      <w:proofErr w:type="gramStart"/>
      <w:r w:rsidRPr="005168AB">
        <w:rPr>
          <w:rFonts w:asciiTheme="minorBidi" w:hAnsiTheme="minorBidi"/>
          <w:lang w:bidi="he-IL"/>
        </w:rPr>
        <w:t>length</w:t>
      </w:r>
      <w:proofErr w:type="spellEnd"/>
      <w:r w:rsidRPr="005168AB">
        <w:rPr>
          <w:rFonts w:asciiTheme="minorBidi" w:hAnsiTheme="minorBidi"/>
          <w:lang w:bidi="he-IL"/>
        </w:rPr>
        <w:t>;</w:t>
      </w:r>
      <w:proofErr w:type="gramEnd"/>
    </w:p>
    <w:p w14:paraId="6B3721D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newConditions</w:t>
      </w:r>
      <w:proofErr w:type="spellEnd"/>
      <w:r w:rsidRPr="005168AB">
        <w:rPr>
          <w:rFonts w:asciiTheme="minorBidi" w:hAnsiTheme="minorBidi"/>
          <w:lang w:bidi="he-IL"/>
        </w:rPr>
        <w:t xml:space="preserve"> = [</w:t>
      </w:r>
      <w:proofErr w:type="gramStart"/>
      <w:r w:rsidRPr="005168AB">
        <w:rPr>
          <w:rFonts w:asciiTheme="minorBidi" w:hAnsiTheme="minorBidi"/>
          <w:lang w:bidi="he-IL"/>
        </w:rPr>
        <w:t>];</w:t>
      </w:r>
      <w:proofErr w:type="gramEnd"/>
    </w:p>
    <w:p w14:paraId="3D1ACF5C"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rows for conditions</w:t>
      </w:r>
    </w:p>
    <w:p w14:paraId="4891DF8D" w14:textId="77777777" w:rsidR="005168AB" w:rsidRPr="005168AB" w:rsidRDefault="005168AB" w:rsidP="005168AB">
      <w:pPr>
        <w:rPr>
          <w:rFonts w:asciiTheme="minorBidi" w:hAnsiTheme="minorBidi"/>
          <w:lang w:bidi="he-IL"/>
        </w:rPr>
      </w:pPr>
      <w:r w:rsidRPr="005168AB">
        <w:rPr>
          <w:rFonts w:asciiTheme="minorBidi" w:hAnsiTheme="minorBidi"/>
          <w:lang w:bidi="he-IL"/>
        </w:rPr>
        <w:t>    for (let row = 0; row &lt; size; row++) {</w:t>
      </w:r>
    </w:p>
    <w:p w14:paraId="1F3A09F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size - 3; </w:t>
      </w:r>
      <w:proofErr w:type="spellStart"/>
      <w:r w:rsidRPr="005168AB">
        <w:rPr>
          <w:rFonts w:asciiTheme="minorBidi" w:hAnsiTheme="minorBidi"/>
          <w:lang w:bidi="he-IL"/>
        </w:rPr>
        <w:t>i</w:t>
      </w:r>
      <w:proofErr w:type="spellEnd"/>
      <w:r w:rsidRPr="005168AB">
        <w:rPr>
          <w:rFonts w:asciiTheme="minorBidi" w:hAnsiTheme="minorBidi"/>
          <w:lang w:bidi="he-IL"/>
        </w:rPr>
        <w:t>++) {</w:t>
      </w:r>
    </w:p>
    <w:p w14:paraId="109D88ED"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if the current cells and the next two cells are valid</w:t>
      </w:r>
    </w:p>
    <w:p w14:paraId="069A9C0E"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
    <w:p w14:paraId="7461822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[row][</w:t>
      </w:r>
      <w:proofErr w:type="spellStart"/>
      <w:r w:rsidRPr="005168AB">
        <w:rPr>
          <w:rFonts w:asciiTheme="minorBidi" w:hAnsiTheme="minorBidi"/>
          <w:lang w:bidi="he-IL"/>
        </w:rPr>
        <w:t>i</w:t>
      </w:r>
      <w:proofErr w:type="spellEnd"/>
      <w:r w:rsidRPr="005168AB">
        <w:rPr>
          <w:rFonts w:asciiTheme="minorBidi" w:hAnsiTheme="minorBidi"/>
          <w:lang w:bidi="he-IL"/>
        </w:rPr>
        <w:t>] === 0 &amp;&amp; // Current cell</w:t>
      </w:r>
    </w:p>
    <w:p w14:paraId="5BCAED6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[row][</w:t>
      </w:r>
      <w:proofErr w:type="spellStart"/>
      <w:r w:rsidRPr="005168AB">
        <w:rPr>
          <w:rFonts w:asciiTheme="minorBidi" w:hAnsiTheme="minorBidi"/>
          <w:lang w:bidi="he-IL"/>
        </w:rPr>
        <w:t>i</w:t>
      </w:r>
      <w:proofErr w:type="spellEnd"/>
      <w:r w:rsidRPr="005168AB">
        <w:rPr>
          <w:rFonts w:asciiTheme="minorBidi" w:hAnsiTheme="minorBidi"/>
          <w:lang w:bidi="he-IL"/>
        </w:rPr>
        <w:t xml:space="preserve"> + 1] === 0 &amp;&amp; // Next cell</w:t>
      </w:r>
    </w:p>
    <w:p w14:paraId="13037818"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[row][</w:t>
      </w:r>
      <w:proofErr w:type="spellStart"/>
      <w:r w:rsidRPr="005168AB">
        <w:rPr>
          <w:rFonts w:asciiTheme="minorBidi" w:hAnsiTheme="minorBidi"/>
          <w:lang w:bidi="he-IL"/>
        </w:rPr>
        <w:t>i</w:t>
      </w:r>
      <w:proofErr w:type="spellEnd"/>
      <w:r w:rsidRPr="005168AB">
        <w:rPr>
          <w:rFonts w:asciiTheme="minorBidi" w:hAnsiTheme="minorBidi"/>
          <w:lang w:bidi="he-IL"/>
        </w:rPr>
        <w:t xml:space="preserve"> + 2] === 0 // Next </w:t>
      </w:r>
      <w:proofErr w:type="spellStart"/>
      <w:r w:rsidRPr="005168AB">
        <w:rPr>
          <w:rFonts w:asciiTheme="minorBidi" w:hAnsiTheme="minorBidi"/>
          <w:lang w:bidi="he-IL"/>
        </w:rPr>
        <w:t>next</w:t>
      </w:r>
      <w:proofErr w:type="spellEnd"/>
      <w:r w:rsidRPr="005168AB">
        <w:rPr>
          <w:rFonts w:asciiTheme="minorBidi" w:hAnsiTheme="minorBidi"/>
          <w:lang w:bidi="he-IL"/>
        </w:rPr>
        <w:t xml:space="preserve"> cell</w:t>
      </w:r>
    </w:p>
    <w:p w14:paraId="0722F01D" w14:textId="77777777" w:rsidR="005168AB" w:rsidRPr="005168AB" w:rsidRDefault="005168AB" w:rsidP="005168AB">
      <w:pPr>
        <w:rPr>
          <w:rFonts w:asciiTheme="minorBidi" w:hAnsiTheme="minorBidi"/>
          <w:lang w:bidi="he-IL"/>
        </w:rPr>
      </w:pPr>
      <w:r w:rsidRPr="005168AB">
        <w:rPr>
          <w:rFonts w:asciiTheme="minorBidi" w:hAnsiTheme="minorBidi"/>
          <w:lang w:bidi="he-IL"/>
        </w:rPr>
        <w:t>        ) {</w:t>
      </w:r>
    </w:p>
    <w:p w14:paraId="62622F4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newConditions.push</w:t>
      </w:r>
      <w:proofErr w:type="spellEnd"/>
      <w:r w:rsidRPr="005168AB">
        <w:rPr>
          <w:rFonts w:asciiTheme="minorBidi" w:hAnsiTheme="minorBidi"/>
          <w:lang w:bidi="he-IL"/>
        </w:rPr>
        <w:t>([</w:t>
      </w:r>
    </w:p>
    <w:p w14:paraId="6BBC66B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[row, </w:t>
      </w:r>
      <w:proofErr w:type="spellStart"/>
      <w:r w:rsidRPr="005168AB">
        <w:rPr>
          <w:rFonts w:asciiTheme="minorBidi" w:hAnsiTheme="minorBidi"/>
          <w:lang w:bidi="he-IL"/>
        </w:rPr>
        <w:t>i</w:t>
      </w:r>
      <w:proofErr w:type="spellEnd"/>
      <w:r w:rsidRPr="005168AB">
        <w:rPr>
          <w:rFonts w:asciiTheme="minorBidi" w:hAnsiTheme="minorBidi"/>
          <w:lang w:bidi="he-IL"/>
        </w:rPr>
        <w:t>],</w:t>
      </w:r>
    </w:p>
    <w:p w14:paraId="35BE90D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[row, </w:t>
      </w:r>
      <w:proofErr w:type="spellStart"/>
      <w:r w:rsidRPr="005168AB">
        <w:rPr>
          <w:rFonts w:asciiTheme="minorBidi" w:hAnsiTheme="minorBidi"/>
          <w:lang w:bidi="he-IL"/>
        </w:rPr>
        <w:t>i</w:t>
      </w:r>
      <w:proofErr w:type="spellEnd"/>
      <w:r w:rsidRPr="005168AB">
        <w:rPr>
          <w:rFonts w:asciiTheme="minorBidi" w:hAnsiTheme="minorBidi"/>
          <w:lang w:bidi="he-IL"/>
        </w:rPr>
        <w:t xml:space="preserve"> + 1],</w:t>
      </w:r>
    </w:p>
    <w:p w14:paraId="6AC67D4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[row, </w:t>
      </w:r>
      <w:proofErr w:type="spellStart"/>
      <w:r w:rsidRPr="005168AB">
        <w:rPr>
          <w:rFonts w:asciiTheme="minorBidi" w:hAnsiTheme="minorBidi"/>
          <w:lang w:bidi="he-IL"/>
        </w:rPr>
        <w:t>i</w:t>
      </w:r>
      <w:proofErr w:type="spellEnd"/>
      <w:r w:rsidRPr="005168AB">
        <w:rPr>
          <w:rFonts w:asciiTheme="minorBidi" w:hAnsiTheme="minorBidi"/>
          <w:lang w:bidi="he-IL"/>
        </w:rPr>
        <w:t xml:space="preserve"> + 2],</w:t>
      </w:r>
    </w:p>
    <w:p w14:paraId="5BC05D4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DC7B3B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146CA3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3C8DD06"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BD413D0" w14:textId="77777777" w:rsidR="005168AB" w:rsidRPr="005168AB" w:rsidRDefault="005168AB" w:rsidP="005168AB">
      <w:pPr>
        <w:rPr>
          <w:rFonts w:asciiTheme="minorBidi" w:hAnsiTheme="minorBidi"/>
          <w:lang w:bidi="he-IL"/>
        </w:rPr>
      </w:pPr>
    </w:p>
    <w:p w14:paraId="6208C3DD"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columns for conditions</w:t>
      </w:r>
    </w:p>
    <w:p w14:paraId="054EE30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col</w:t>
      </w:r>
      <w:proofErr w:type="spellEnd"/>
      <w:r w:rsidRPr="005168AB">
        <w:rPr>
          <w:rFonts w:asciiTheme="minorBidi" w:hAnsiTheme="minorBidi"/>
          <w:lang w:bidi="he-IL"/>
        </w:rPr>
        <w:t xml:space="preserve"> = 0; col &lt; size; col++) {</w:t>
      </w:r>
    </w:p>
    <w:p w14:paraId="3E696DE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size - 3; </w:t>
      </w:r>
      <w:proofErr w:type="spellStart"/>
      <w:r w:rsidRPr="005168AB">
        <w:rPr>
          <w:rFonts w:asciiTheme="minorBidi" w:hAnsiTheme="minorBidi"/>
          <w:lang w:bidi="he-IL"/>
        </w:rPr>
        <w:t>i</w:t>
      </w:r>
      <w:proofErr w:type="spellEnd"/>
      <w:r w:rsidRPr="005168AB">
        <w:rPr>
          <w:rFonts w:asciiTheme="minorBidi" w:hAnsiTheme="minorBidi"/>
          <w:lang w:bidi="he-IL"/>
        </w:rPr>
        <w:t>++) {</w:t>
      </w:r>
    </w:p>
    <w:p w14:paraId="6DA9D3EA"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if the current cells and the next two cells are valid</w:t>
      </w:r>
    </w:p>
    <w:p w14:paraId="27339D2A"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
    <w:p w14:paraId="0221102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][col] === 0 &amp;&amp; // Current cell</w:t>
      </w:r>
    </w:p>
    <w:p w14:paraId="49747A7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 + 1][col] === 0 &amp;&amp; // Next cell</w:t>
      </w:r>
    </w:p>
    <w:p w14:paraId="148BBF3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 + 2][col] === 0 // Next </w:t>
      </w:r>
      <w:proofErr w:type="spellStart"/>
      <w:r w:rsidRPr="005168AB">
        <w:rPr>
          <w:rFonts w:asciiTheme="minorBidi" w:hAnsiTheme="minorBidi"/>
          <w:lang w:bidi="he-IL"/>
        </w:rPr>
        <w:t>next</w:t>
      </w:r>
      <w:proofErr w:type="spellEnd"/>
      <w:r w:rsidRPr="005168AB">
        <w:rPr>
          <w:rFonts w:asciiTheme="minorBidi" w:hAnsiTheme="minorBidi"/>
          <w:lang w:bidi="he-IL"/>
        </w:rPr>
        <w:t xml:space="preserve"> cell</w:t>
      </w:r>
    </w:p>
    <w:p w14:paraId="50346FFC" w14:textId="77777777" w:rsidR="005168AB" w:rsidRPr="005168AB" w:rsidRDefault="005168AB" w:rsidP="005168AB">
      <w:pPr>
        <w:rPr>
          <w:rFonts w:asciiTheme="minorBidi" w:hAnsiTheme="minorBidi"/>
          <w:lang w:bidi="he-IL"/>
        </w:rPr>
      </w:pPr>
      <w:r w:rsidRPr="005168AB">
        <w:rPr>
          <w:rFonts w:asciiTheme="minorBidi" w:hAnsiTheme="minorBidi"/>
          <w:lang w:bidi="he-IL"/>
        </w:rPr>
        <w:t>        ) {</w:t>
      </w:r>
    </w:p>
    <w:p w14:paraId="06B8F4C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newConditions.push</w:t>
      </w:r>
      <w:proofErr w:type="spellEnd"/>
      <w:r w:rsidRPr="005168AB">
        <w:rPr>
          <w:rFonts w:asciiTheme="minorBidi" w:hAnsiTheme="minorBidi"/>
          <w:lang w:bidi="he-IL"/>
        </w:rPr>
        <w:t>([</w:t>
      </w:r>
    </w:p>
    <w:p w14:paraId="00947003"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i</w:t>
      </w:r>
      <w:proofErr w:type="spellEnd"/>
      <w:r w:rsidRPr="005168AB">
        <w:rPr>
          <w:rFonts w:asciiTheme="minorBidi" w:hAnsiTheme="minorBidi"/>
          <w:lang w:bidi="he-IL"/>
        </w:rPr>
        <w:t>, col],</w:t>
      </w:r>
    </w:p>
    <w:p w14:paraId="5999C927"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+ 1, col],</w:t>
      </w:r>
    </w:p>
    <w:p w14:paraId="7BC6C17F"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+ 2, col],</w:t>
      </w:r>
    </w:p>
    <w:p w14:paraId="12FA12C3"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1EAE6C6D"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482642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949A5E8"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96E786A" w14:textId="77777777" w:rsidR="005168AB" w:rsidRPr="005168AB" w:rsidRDefault="005168AB" w:rsidP="005168AB">
      <w:pPr>
        <w:rPr>
          <w:rFonts w:asciiTheme="minorBidi" w:hAnsiTheme="minorBidi"/>
          <w:lang w:bidi="he-IL"/>
        </w:rPr>
      </w:pPr>
    </w:p>
    <w:p w14:paraId="7E0E711E"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diagonals for conditions</w:t>
      </w:r>
    </w:p>
    <w:p w14:paraId="0B167A5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size - 3; </w:t>
      </w:r>
      <w:proofErr w:type="spellStart"/>
      <w:r w:rsidRPr="005168AB">
        <w:rPr>
          <w:rFonts w:asciiTheme="minorBidi" w:hAnsiTheme="minorBidi"/>
          <w:lang w:bidi="he-IL"/>
        </w:rPr>
        <w:t>i</w:t>
      </w:r>
      <w:proofErr w:type="spellEnd"/>
      <w:r w:rsidRPr="005168AB">
        <w:rPr>
          <w:rFonts w:asciiTheme="minorBidi" w:hAnsiTheme="minorBidi"/>
          <w:lang w:bidi="he-IL"/>
        </w:rPr>
        <w:t>++) {</w:t>
      </w:r>
    </w:p>
    <w:p w14:paraId="786051E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j = 0; j &lt;= size - 3; </w:t>
      </w:r>
      <w:proofErr w:type="spellStart"/>
      <w:r w:rsidRPr="005168AB">
        <w:rPr>
          <w:rFonts w:asciiTheme="minorBidi" w:hAnsiTheme="minorBidi"/>
          <w:lang w:bidi="he-IL"/>
        </w:rPr>
        <w:t>j++</w:t>
      </w:r>
      <w:proofErr w:type="spellEnd"/>
      <w:r w:rsidRPr="005168AB">
        <w:rPr>
          <w:rFonts w:asciiTheme="minorBidi" w:hAnsiTheme="minorBidi"/>
          <w:lang w:bidi="he-IL"/>
        </w:rPr>
        <w:t>) {</w:t>
      </w:r>
    </w:p>
    <w:p w14:paraId="223376F2"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diagonal from top-left to bottom-right</w:t>
      </w:r>
    </w:p>
    <w:p w14:paraId="2B66DBFC"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
    <w:p w14:paraId="2412239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][j] === 0 &amp;&amp; // Current cell</w:t>
      </w:r>
    </w:p>
    <w:p w14:paraId="66ED52C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 + 1][j + 1] === 0 &amp;&amp; // Next cell</w:t>
      </w:r>
    </w:p>
    <w:p w14:paraId="398D186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 + 2][j + 2] === 0 // Next </w:t>
      </w:r>
      <w:proofErr w:type="spellStart"/>
      <w:r w:rsidRPr="005168AB">
        <w:rPr>
          <w:rFonts w:asciiTheme="minorBidi" w:hAnsiTheme="minorBidi"/>
          <w:lang w:bidi="he-IL"/>
        </w:rPr>
        <w:t>next</w:t>
      </w:r>
      <w:proofErr w:type="spellEnd"/>
      <w:r w:rsidRPr="005168AB">
        <w:rPr>
          <w:rFonts w:asciiTheme="minorBidi" w:hAnsiTheme="minorBidi"/>
          <w:lang w:bidi="he-IL"/>
        </w:rPr>
        <w:t xml:space="preserve"> cell</w:t>
      </w:r>
    </w:p>
    <w:p w14:paraId="74EDC9CF" w14:textId="77777777" w:rsidR="005168AB" w:rsidRPr="005168AB" w:rsidRDefault="005168AB" w:rsidP="005168AB">
      <w:pPr>
        <w:rPr>
          <w:rFonts w:asciiTheme="minorBidi" w:hAnsiTheme="minorBidi"/>
          <w:lang w:bidi="he-IL"/>
        </w:rPr>
      </w:pPr>
      <w:r w:rsidRPr="005168AB">
        <w:rPr>
          <w:rFonts w:asciiTheme="minorBidi" w:hAnsiTheme="minorBidi"/>
          <w:lang w:bidi="he-IL"/>
        </w:rPr>
        <w:t>        ) {</w:t>
      </w:r>
    </w:p>
    <w:p w14:paraId="6163F25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newConditions.push</w:t>
      </w:r>
      <w:proofErr w:type="spellEnd"/>
      <w:r w:rsidRPr="005168AB">
        <w:rPr>
          <w:rFonts w:asciiTheme="minorBidi" w:hAnsiTheme="minorBidi"/>
          <w:lang w:bidi="he-IL"/>
        </w:rPr>
        <w:t>([</w:t>
      </w:r>
    </w:p>
    <w:p w14:paraId="52552CC1"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i</w:t>
      </w:r>
      <w:proofErr w:type="spellEnd"/>
      <w:r w:rsidRPr="005168AB">
        <w:rPr>
          <w:rFonts w:asciiTheme="minorBidi" w:hAnsiTheme="minorBidi"/>
          <w:lang w:bidi="he-IL"/>
        </w:rPr>
        <w:t>, j],</w:t>
      </w:r>
    </w:p>
    <w:p w14:paraId="28A2BB96"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+ 1, j + 1],</w:t>
      </w:r>
    </w:p>
    <w:p w14:paraId="06032A4F"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+ 2, j + 2],</w:t>
      </w:r>
    </w:p>
    <w:p w14:paraId="427AD0BF"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CA70421"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E56508A" w14:textId="77777777" w:rsidR="005168AB" w:rsidRPr="005168AB" w:rsidRDefault="005168AB" w:rsidP="005168AB">
      <w:pPr>
        <w:rPr>
          <w:rFonts w:asciiTheme="minorBidi" w:hAnsiTheme="minorBidi"/>
          <w:lang w:bidi="he-IL"/>
        </w:rPr>
      </w:pPr>
    </w:p>
    <w:p w14:paraId="405C7CFF"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diagonal from top-right to bottom-left</w:t>
      </w:r>
    </w:p>
    <w:p w14:paraId="37342BB0"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
    <w:p w14:paraId="677CCBB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][j + 2] === 0 &amp;&amp; // Current cell</w:t>
      </w:r>
    </w:p>
    <w:p w14:paraId="39A0F27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 + 1][j + 1] === 0 &amp;&amp; // Next cell</w:t>
      </w:r>
    </w:p>
    <w:p w14:paraId="6E82B32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currBoard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 + 2][j] === 0 // Next </w:t>
      </w:r>
      <w:proofErr w:type="spellStart"/>
      <w:r w:rsidRPr="005168AB">
        <w:rPr>
          <w:rFonts w:asciiTheme="minorBidi" w:hAnsiTheme="minorBidi"/>
          <w:lang w:bidi="he-IL"/>
        </w:rPr>
        <w:t>next</w:t>
      </w:r>
      <w:proofErr w:type="spellEnd"/>
      <w:r w:rsidRPr="005168AB">
        <w:rPr>
          <w:rFonts w:asciiTheme="minorBidi" w:hAnsiTheme="minorBidi"/>
          <w:lang w:bidi="he-IL"/>
        </w:rPr>
        <w:t xml:space="preserve"> cell</w:t>
      </w:r>
    </w:p>
    <w:p w14:paraId="271F6C35" w14:textId="77777777" w:rsidR="005168AB" w:rsidRPr="005168AB" w:rsidRDefault="005168AB" w:rsidP="005168AB">
      <w:pPr>
        <w:rPr>
          <w:rFonts w:asciiTheme="minorBidi" w:hAnsiTheme="minorBidi"/>
          <w:lang w:bidi="he-IL"/>
        </w:rPr>
      </w:pPr>
      <w:r w:rsidRPr="005168AB">
        <w:rPr>
          <w:rFonts w:asciiTheme="minorBidi" w:hAnsiTheme="minorBidi"/>
          <w:lang w:bidi="he-IL"/>
        </w:rPr>
        <w:t>        ) {</w:t>
      </w:r>
    </w:p>
    <w:p w14:paraId="7B86F81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newConditions.push</w:t>
      </w:r>
      <w:proofErr w:type="spellEnd"/>
      <w:r w:rsidRPr="005168AB">
        <w:rPr>
          <w:rFonts w:asciiTheme="minorBidi" w:hAnsiTheme="minorBidi"/>
          <w:lang w:bidi="he-IL"/>
        </w:rPr>
        <w:t>([</w:t>
      </w:r>
    </w:p>
    <w:p w14:paraId="03E90F43"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i</w:t>
      </w:r>
      <w:proofErr w:type="spellEnd"/>
      <w:r w:rsidRPr="005168AB">
        <w:rPr>
          <w:rFonts w:asciiTheme="minorBidi" w:hAnsiTheme="minorBidi"/>
          <w:lang w:bidi="he-IL"/>
        </w:rPr>
        <w:t>, j + 2],</w:t>
      </w:r>
    </w:p>
    <w:p w14:paraId="1EFB1CBD"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+ 1, j + 1],</w:t>
      </w:r>
    </w:p>
    <w:p w14:paraId="228A3642"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+ 2, j],</w:t>
      </w:r>
    </w:p>
    <w:p w14:paraId="2B505346"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3978157"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w:t>
      </w:r>
    </w:p>
    <w:p w14:paraId="2649C970"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7C19790"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8E0734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setConditions</w:t>
      </w:r>
      <w:proofErr w:type="spellEnd"/>
      <w:r w:rsidRPr="005168AB">
        <w:rPr>
          <w:rFonts w:asciiTheme="minorBidi" w:hAnsiTheme="minorBidi"/>
          <w:lang w:bidi="he-IL"/>
        </w:rPr>
        <w:t>(</w:t>
      </w:r>
      <w:proofErr w:type="spellStart"/>
      <w:r w:rsidRPr="005168AB">
        <w:rPr>
          <w:rFonts w:asciiTheme="minorBidi" w:hAnsiTheme="minorBidi"/>
          <w:lang w:bidi="he-IL"/>
        </w:rPr>
        <w:t>newConditions</w:t>
      </w:r>
      <w:proofErr w:type="spellEnd"/>
      <w:proofErr w:type="gramStart"/>
      <w:r w:rsidRPr="005168AB">
        <w:rPr>
          <w:rFonts w:asciiTheme="minorBidi" w:hAnsiTheme="minorBidi"/>
          <w:lang w:bidi="he-IL"/>
        </w:rPr>
        <w:t>);</w:t>
      </w:r>
      <w:proofErr w:type="gramEnd"/>
    </w:p>
    <w:p w14:paraId="35B2A63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1A01DEC" w14:textId="77777777" w:rsidR="005168AB" w:rsidRPr="005168AB" w:rsidRDefault="005168AB" w:rsidP="005168AB">
      <w:pPr>
        <w:rPr>
          <w:rFonts w:asciiTheme="minorBidi" w:hAnsiTheme="minorBidi"/>
          <w:lang w:bidi="he-IL"/>
        </w:rPr>
      </w:pPr>
    </w:p>
    <w:p w14:paraId="16A89D36" w14:textId="77777777" w:rsidR="005168AB" w:rsidRPr="005168AB" w:rsidRDefault="005168AB" w:rsidP="005168AB">
      <w:pPr>
        <w:rPr>
          <w:rFonts w:asciiTheme="minorBidi" w:hAnsiTheme="minorBidi"/>
          <w:lang w:bidi="he-IL"/>
        </w:rPr>
      </w:pPr>
      <w:r w:rsidRPr="005168AB">
        <w:rPr>
          <w:rFonts w:asciiTheme="minorBidi" w:hAnsiTheme="minorBidi"/>
          <w:lang w:bidi="he-IL"/>
        </w:rPr>
        <w:t>  // Initialize the Tic-Tac-Toe board and bombs</w:t>
      </w:r>
    </w:p>
    <w:p w14:paraId="5DA3D61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async function </w:t>
      </w:r>
      <w:proofErr w:type="spellStart"/>
      <w:r w:rsidRPr="005168AB">
        <w:rPr>
          <w:rFonts w:asciiTheme="minorBidi" w:hAnsiTheme="minorBidi"/>
          <w:lang w:bidi="he-IL"/>
        </w:rPr>
        <w:t>newGame</w:t>
      </w:r>
      <w:proofErr w:type="spellEnd"/>
      <w:r w:rsidRPr="005168AB">
        <w:rPr>
          <w:rFonts w:asciiTheme="minorBidi" w:hAnsiTheme="minorBidi"/>
          <w:lang w:bidi="he-IL"/>
        </w:rPr>
        <w:t>() {</w:t>
      </w:r>
    </w:p>
    <w:p w14:paraId="715A0AE5" w14:textId="77777777" w:rsidR="005168AB" w:rsidRPr="005168AB" w:rsidRDefault="005168AB" w:rsidP="005168AB">
      <w:pPr>
        <w:rPr>
          <w:rFonts w:asciiTheme="minorBidi" w:hAnsiTheme="minorBidi"/>
          <w:lang w:bidi="he-IL"/>
        </w:rPr>
      </w:pPr>
    </w:p>
    <w:p w14:paraId="2660F6C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setSelectedRow</w:t>
      </w:r>
      <w:proofErr w:type="spellEnd"/>
      <w:r w:rsidRPr="005168AB">
        <w:rPr>
          <w:rFonts w:asciiTheme="minorBidi" w:hAnsiTheme="minorBidi"/>
          <w:lang w:bidi="he-IL"/>
        </w:rPr>
        <w:t>(-1</w:t>
      </w:r>
      <w:proofErr w:type="gramStart"/>
      <w:r w:rsidRPr="005168AB">
        <w:rPr>
          <w:rFonts w:asciiTheme="minorBidi" w:hAnsiTheme="minorBidi"/>
          <w:lang w:bidi="he-IL"/>
        </w:rPr>
        <w:t>);</w:t>
      </w:r>
      <w:proofErr w:type="gramEnd"/>
    </w:p>
    <w:p w14:paraId="70E7958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setSelectedCol</w:t>
      </w:r>
      <w:proofErr w:type="spellEnd"/>
      <w:r w:rsidRPr="005168AB">
        <w:rPr>
          <w:rFonts w:asciiTheme="minorBidi" w:hAnsiTheme="minorBidi"/>
          <w:lang w:bidi="he-IL"/>
        </w:rPr>
        <w:t>(-1</w:t>
      </w:r>
      <w:proofErr w:type="gramStart"/>
      <w:r w:rsidRPr="005168AB">
        <w:rPr>
          <w:rFonts w:asciiTheme="minorBidi" w:hAnsiTheme="minorBidi"/>
          <w:lang w:bidi="he-IL"/>
        </w:rPr>
        <w:t>);</w:t>
      </w:r>
      <w:proofErr w:type="gramEnd"/>
    </w:p>
    <w:p w14:paraId="7F60D54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currBoard</w:t>
      </w:r>
      <w:proofErr w:type="spellEnd"/>
      <w:r w:rsidRPr="005168AB">
        <w:rPr>
          <w:rFonts w:asciiTheme="minorBidi" w:hAnsiTheme="minorBidi"/>
          <w:lang w:bidi="he-IL"/>
        </w:rPr>
        <w:t xml:space="preserve"> = await </w:t>
      </w:r>
      <w:proofErr w:type="spellStart"/>
      <w:r w:rsidRPr="005168AB">
        <w:rPr>
          <w:rFonts w:asciiTheme="minorBidi" w:hAnsiTheme="minorBidi"/>
          <w:lang w:bidi="he-IL"/>
        </w:rPr>
        <w:t>createBoard</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40E1FDD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await </w:t>
      </w:r>
      <w:proofErr w:type="spellStart"/>
      <w:r w:rsidRPr="005168AB">
        <w:rPr>
          <w:rFonts w:asciiTheme="minorBidi" w:hAnsiTheme="minorBidi"/>
          <w:lang w:bidi="he-IL"/>
        </w:rPr>
        <w:t>computeNewConditions</w:t>
      </w:r>
      <w:proofErr w:type="spellEnd"/>
      <w:r w:rsidRPr="005168AB">
        <w:rPr>
          <w:rFonts w:asciiTheme="minorBidi" w:hAnsiTheme="minorBidi"/>
          <w:lang w:bidi="he-IL"/>
        </w:rPr>
        <w:t>(</w:t>
      </w:r>
      <w:proofErr w:type="spellStart"/>
      <w:r w:rsidRPr="005168AB">
        <w:rPr>
          <w:rFonts w:asciiTheme="minorBidi" w:hAnsiTheme="minorBidi"/>
          <w:lang w:bidi="he-IL"/>
        </w:rPr>
        <w:t>currBoard</w:t>
      </w:r>
      <w:proofErr w:type="spellEnd"/>
      <w:proofErr w:type="gramStart"/>
      <w:r w:rsidRPr="005168AB">
        <w:rPr>
          <w:rFonts w:asciiTheme="minorBidi" w:hAnsiTheme="minorBidi"/>
          <w:lang w:bidi="he-IL"/>
        </w:rPr>
        <w:t>);</w:t>
      </w:r>
      <w:proofErr w:type="gramEnd"/>
    </w:p>
    <w:p w14:paraId="38D4429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setPlayerBombs</w:t>
      </w:r>
      <w:proofErr w:type="spellEnd"/>
      <w:r w:rsidRPr="005168AB">
        <w:rPr>
          <w:rFonts w:asciiTheme="minorBidi" w:hAnsiTheme="minorBidi"/>
          <w:lang w:bidi="he-IL"/>
        </w:rPr>
        <w:t>(</w:t>
      </w:r>
      <w:proofErr w:type="spellStart"/>
      <w:r w:rsidRPr="005168AB">
        <w:rPr>
          <w:rFonts w:asciiTheme="minorBidi" w:hAnsiTheme="minorBidi"/>
          <w:lang w:bidi="he-IL"/>
        </w:rPr>
        <w:t>initialPlayerBombs</w:t>
      </w:r>
      <w:proofErr w:type="spellEnd"/>
      <w:proofErr w:type="gramStart"/>
      <w:r w:rsidRPr="005168AB">
        <w:rPr>
          <w:rFonts w:asciiTheme="minorBidi" w:hAnsiTheme="minorBidi"/>
          <w:lang w:bidi="he-IL"/>
        </w:rPr>
        <w:t>);</w:t>
      </w:r>
      <w:proofErr w:type="gramEnd"/>
    </w:p>
    <w:p w14:paraId="420AEBF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setAiBombs</w:t>
      </w:r>
      <w:proofErr w:type="spellEnd"/>
      <w:r w:rsidRPr="005168AB">
        <w:rPr>
          <w:rFonts w:asciiTheme="minorBidi" w:hAnsiTheme="minorBidi"/>
          <w:lang w:bidi="he-IL"/>
        </w:rPr>
        <w:t>(</w:t>
      </w:r>
      <w:proofErr w:type="spellStart"/>
      <w:r w:rsidRPr="005168AB">
        <w:rPr>
          <w:rFonts w:asciiTheme="minorBidi" w:hAnsiTheme="minorBidi"/>
          <w:lang w:bidi="he-IL"/>
        </w:rPr>
        <w:t>initialAiBombs</w:t>
      </w:r>
      <w:proofErr w:type="spellEnd"/>
      <w:proofErr w:type="gramStart"/>
      <w:r w:rsidRPr="005168AB">
        <w:rPr>
          <w:rFonts w:asciiTheme="minorBidi" w:hAnsiTheme="minorBidi"/>
          <w:lang w:bidi="he-IL"/>
        </w:rPr>
        <w:t>);</w:t>
      </w:r>
      <w:proofErr w:type="gramEnd"/>
    </w:p>
    <w:p w14:paraId="380AAE5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setTurn</w:t>
      </w:r>
      <w:proofErr w:type="spellEnd"/>
      <w:r w:rsidRPr="005168AB">
        <w:rPr>
          <w:rFonts w:asciiTheme="minorBidi" w:hAnsiTheme="minorBidi"/>
          <w:lang w:bidi="he-IL"/>
        </w:rPr>
        <w:t>("Player"</w:t>
      </w:r>
      <w:proofErr w:type="gramStart"/>
      <w:r w:rsidRPr="005168AB">
        <w:rPr>
          <w:rFonts w:asciiTheme="minorBidi" w:hAnsiTheme="minorBidi"/>
          <w:lang w:bidi="he-IL"/>
        </w:rPr>
        <w:t>);</w:t>
      </w:r>
      <w:proofErr w:type="gramEnd"/>
    </w:p>
    <w:p w14:paraId="0CCFB42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setMessage</w:t>
      </w:r>
      <w:proofErr w:type="spellEnd"/>
      <w:r w:rsidRPr="005168AB">
        <w:rPr>
          <w:rFonts w:asciiTheme="minorBidi" w:hAnsiTheme="minorBidi"/>
          <w:lang w:bidi="he-IL"/>
        </w:rPr>
        <w:t>("Player's Turn"</w:t>
      </w:r>
      <w:proofErr w:type="gramStart"/>
      <w:r w:rsidRPr="005168AB">
        <w:rPr>
          <w:rFonts w:asciiTheme="minorBidi" w:hAnsiTheme="minorBidi"/>
          <w:lang w:bidi="he-IL"/>
        </w:rPr>
        <w:t>);</w:t>
      </w:r>
      <w:proofErr w:type="gramEnd"/>
    </w:p>
    <w:p w14:paraId="173FD10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setWinner</w:t>
      </w:r>
      <w:proofErr w:type="spellEnd"/>
      <w:r w:rsidRPr="005168AB">
        <w:rPr>
          <w:rFonts w:asciiTheme="minorBidi" w:hAnsiTheme="minorBidi"/>
          <w:lang w:bidi="he-IL"/>
        </w:rPr>
        <w:t>(null); // Reset winner state</w:t>
      </w:r>
    </w:p>
    <w:p w14:paraId="0642D99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enableBoard</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4DA2BD8A"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74E33BE" w14:textId="77777777" w:rsidR="005168AB" w:rsidRPr="005168AB" w:rsidRDefault="005168AB" w:rsidP="005168AB">
      <w:pPr>
        <w:rPr>
          <w:rFonts w:asciiTheme="minorBidi" w:hAnsiTheme="minorBidi"/>
          <w:lang w:bidi="he-IL"/>
        </w:rPr>
      </w:pPr>
    </w:p>
    <w:p w14:paraId="0E23ED59" w14:textId="77777777" w:rsidR="005168AB" w:rsidRPr="005168AB" w:rsidRDefault="005168AB" w:rsidP="005168AB">
      <w:pPr>
        <w:rPr>
          <w:rFonts w:asciiTheme="minorBidi" w:hAnsiTheme="minorBidi"/>
          <w:lang w:bidi="he-IL"/>
        </w:rPr>
      </w:pPr>
      <w:r w:rsidRPr="005168AB">
        <w:rPr>
          <w:rFonts w:asciiTheme="minorBidi" w:hAnsiTheme="minorBidi"/>
          <w:lang w:bidi="he-IL"/>
        </w:rPr>
        <w:t>  //update the board with the current cells and states</w:t>
      </w:r>
    </w:p>
    <w:p w14:paraId="1355236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updateBoard</w:t>
      </w:r>
      <w:proofErr w:type="spellEnd"/>
      <w:r w:rsidRPr="005168AB">
        <w:rPr>
          <w:rFonts w:asciiTheme="minorBidi" w:hAnsiTheme="minorBidi"/>
          <w:lang w:bidi="he-IL"/>
        </w:rPr>
        <w:t xml:space="preserve"> = (board, bombs, </w:t>
      </w:r>
      <w:proofErr w:type="spellStart"/>
      <w:r w:rsidRPr="005168AB">
        <w:rPr>
          <w:rFonts w:asciiTheme="minorBidi" w:hAnsiTheme="minorBidi"/>
          <w:lang w:bidi="he-IL"/>
        </w:rPr>
        <w:t>playerBombs</w:t>
      </w:r>
      <w:proofErr w:type="spellEnd"/>
      <w:r w:rsidRPr="005168AB">
        <w:rPr>
          <w:rFonts w:asciiTheme="minorBidi" w:hAnsiTheme="minorBidi"/>
          <w:lang w:bidi="he-IL"/>
        </w:rPr>
        <w:t xml:space="preserve">, </w:t>
      </w:r>
      <w:proofErr w:type="spellStart"/>
      <w:r w:rsidRPr="005168AB">
        <w:rPr>
          <w:rFonts w:asciiTheme="minorBidi" w:hAnsiTheme="minorBidi"/>
          <w:lang w:bidi="he-IL"/>
        </w:rPr>
        <w:t>aiBombs</w:t>
      </w:r>
      <w:proofErr w:type="spellEnd"/>
      <w:r w:rsidRPr="005168AB">
        <w:rPr>
          <w:rFonts w:asciiTheme="minorBidi" w:hAnsiTheme="minorBidi"/>
          <w:lang w:bidi="he-IL"/>
        </w:rPr>
        <w:t>) =&gt; {</w:t>
      </w:r>
    </w:p>
    <w:p w14:paraId="443C2FD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setBoard</w:t>
      </w:r>
      <w:proofErr w:type="spellEnd"/>
      <w:r w:rsidRPr="005168AB">
        <w:rPr>
          <w:rFonts w:asciiTheme="minorBidi" w:hAnsiTheme="minorBidi"/>
          <w:lang w:bidi="he-IL"/>
        </w:rPr>
        <w:t>([...board]</w:t>
      </w:r>
      <w:proofErr w:type="gramStart"/>
      <w:r w:rsidRPr="005168AB">
        <w:rPr>
          <w:rFonts w:asciiTheme="minorBidi" w:hAnsiTheme="minorBidi"/>
          <w:lang w:bidi="he-IL"/>
        </w:rPr>
        <w:t>);</w:t>
      </w:r>
      <w:proofErr w:type="gramEnd"/>
    </w:p>
    <w:p w14:paraId="5404038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setBombs</w:t>
      </w:r>
      <w:proofErr w:type="spellEnd"/>
      <w:r w:rsidRPr="005168AB">
        <w:rPr>
          <w:rFonts w:asciiTheme="minorBidi" w:hAnsiTheme="minorBidi"/>
          <w:lang w:bidi="he-IL"/>
        </w:rPr>
        <w:t>([...bombs]</w:t>
      </w:r>
      <w:proofErr w:type="gramStart"/>
      <w:r w:rsidRPr="005168AB">
        <w:rPr>
          <w:rFonts w:asciiTheme="minorBidi" w:hAnsiTheme="minorBidi"/>
          <w:lang w:bidi="he-IL"/>
        </w:rPr>
        <w:t>);</w:t>
      </w:r>
      <w:proofErr w:type="gramEnd"/>
    </w:p>
    <w:p w14:paraId="3908234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setPlayerBombs</w:t>
      </w:r>
      <w:proofErr w:type="spellEnd"/>
      <w:r w:rsidRPr="005168AB">
        <w:rPr>
          <w:rFonts w:asciiTheme="minorBidi" w:hAnsiTheme="minorBidi"/>
          <w:lang w:bidi="he-IL"/>
        </w:rPr>
        <w:t>({ ...</w:t>
      </w:r>
      <w:proofErr w:type="spellStart"/>
      <w:r w:rsidRPr="005168AB">
        <w:rPr>
          <w:rFonts w:asciiTheme="minorBidi" w:hAnsiTheme="minorBidi"/>
          <w:lang w:bidi="he-IL"/>
        </w:rPr>
        <w:t>playerBombs</w:t>
      </w:r>
      <w:proofErr w:type="spellEnd"/>
      <w:r w:rsidRPr="005168AB">
        <w:rPr>
          <w:rFonts w:asciiTheme="minorBidi" w:hAnsiTheme="minorBidi"/>
          <w:lang w:bidi="he-IL"/>
        </w:rPr>
        <w:t xml:space="preserve"> }</w:t>
      </w:r>
      <w:proofErr w:type="gramStart"/>
      <w:r w:rsidRPr="005168AB">
        <w:rPr>
          <w:rFonts w:asciiTheme="minorBidi" w:hAnsiTheme="minorBidi"/>
          <w:lang w:bidi="he-IL"/>
        </w:rPr>
        <w:t>);</w:t>
      </w:r>
      <w:proofErr w:type="gramEnd"/>
    </w:p>
    <w:p w14:paraId="083DBDA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setAiBombs</w:t>
      </w:r>
      <w:proofErr w:type="spellEnd"/>
      <w:r w:rsidRPr="005168AB">
        <w:rPr>
          <w:rFonts w:asciiTheme="minorBidi" w:hAnsiTheme="minorBidi"/>
          <w:lang w:bidi="he-IL"/>
        </w:rPr>
        <w:t>({ ...</w:t>
      </w:r>
      <w:proofErr w:type="spellStart"/>
      <w:r w:rsidRPr="005168AB">
        <w:rPr>
          <w:rFonts w:asciiTheme="minorBidi" w:hAnsiTheme="minorBidi"/>
          <w:lang w:bidi="he-IL"/>
        </w:rPr>
        <w:t>aiBombs</w:t>
      </w:r>
      <w:proofErr w:type="spellEnd"/>
      <w:r w:rsidRPr="005168AB">
        <w:rPr>
          <w:rFonts w:asciiTheme="minorBidi" w:hAnsiTheme="minorBidi"/>
          <w:lang w:bidi="he-IL"/>
        </w:rPr>
        <w:t xml:space="preserve"> }</w:t>
      </w:r>
      <w:proofErr w:type="gramStart"/>
      <w:r w:rsidRPr="005168AB">
        <w:rPr>
          <w:rFonts w:asciiTheme="minorBidi" w:hAnsiTheme="minorBidi"/>
          <w:lang w:bidi="he-IL"/>
        </w:rPr>
        <w:t>);</w:t>
      </w:r>
      <w:proofErr w:type="gramEnd"/>
    </w:p>
    <w:p w14:paraId="43A149E5"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1D9C9FB3" w14:textId="77777777" w:rsidR="005168AB" w:rsidRPr="005168AB" w:rsidRDefault="005168AB" w:rsidP="005168AB">
      <w:pPr>
        <w:rPr>
          <w:rFonts w:asciiTheme="minorBidi" w:hAnsiTheme="minorBidi"/>
          <w:lang w:bidi="he-IL"/>
        </w:rPr>
      </w:pPr>
    </w:p>
    <w:p w14:paraId="1CA750C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//handle </w:t>
      </w:r>
      <w:proofErr w:type="gramStart"/>
      <w:r w:rsidRPr="005168AB">
        <w:rPr>
          <w:rFonts w:asciiTheme="minorBidi" w:hAnsiTheme="minorBidi"/>
          <w:lang w:bidi="he-IL"/>
        </w:rPr>
        <w:t>player</w:t>
      </w:r>
      <w:proofErr w:type="gramEnd"/>
      <w:r w:rsidRPr="005168AB">
        <w:rPr>
          <w:rFonts w:asciiTheme="minorBidi" w:hAnsiTheme="minorBidi"/>
          <w:lang w:bidi="he-IL"/>
        </w:rPr>
        <w:t xml:space="preserve"> click on cell and update the board</w:t>
      </w:r>
    </w:p>
    <w:p w14:paraId="59D27EF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handleCellClick</w:t>
      </w:r>
      <w:proofErr w:type="spellEnd"/>
      <w:r w:rsidRPr="005168AB">
        <w:rPr>
          <w:rFonts w:asciiTheme="minorBidi" w:hAnsiTheme="minorBidi"/>
          <w:lang w:bidi="he-IL"/>
        </w:rPr>
        <w:t xml:space="preserve"> = (row, col) =&gt; {</w:t>
      </w:r>
    </w:p>
    <w:p w14:paraId="7B5E9F8D" w14:textId="77777777" w:rsidR="005168AB" w:rsidRPr="005168AB" w:rsidRDefault="005168AB" w:rsidP="005168AB">
      <w:pPr>
        <w:rPr>
          <w:rFonts w:asciiTheme="minorBidi" w:hAnsiTheme="minorBidi"/>
          <w:lang w:bidi="he-IL"/>
        </w:rPr>
      </w:pPr>
      <w:r w:rsidRPr="005168AB">
        <w:rPr>
          <w:rFonts w:asciiTheme="minorBidi" w:hAnsiTheme="minorBidi"/>
          <w:lang w:bidi="he-IL"/>
        </w:rPr>
        <w:t>    if (turn === "Player" &amp;&amp; board[row][col] === 0 &amp;&amp; bombs[row][col] === 0) {</w:t>
      </w:r>
    </w:p>
    <w:p w14:paraId="781BD6C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setMove</w:t>
      </w:r>
      <w:proofErr w:type="spellEnd"/>
      <w:r w:rsidRPr="005168AB">
        <w:rPr>
          <w:rFonts w:asciiTheme="minorBidi" w:hAnsiTheme="minorBidi"/>
          <w:lang w:bidi="he-IL"/>
        </w:rPr>
        <w:t>(board, row, col, 1</w:t>
      </w:r>
      <w:proofErr w:type="gramStart"/>
      <w:r w:rsidRPr="005168AB">
        <w:rPr>
          <w:rFonts w:asciiTheme="minorBidi" w:hAnsiTheme="minorBidi"/>
          <w:lang w:bidi="he-IL"/>
        </w:rPr>
        <w:t>);</w:t>
      </w:r>
      <w:proofErr w:type="gramEnd"/>
    </w:p>
    <w:p w14:paraId="5F0BD2E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updateBoard</w:t>
      </w:r>
      <w:proofErr w:type="spellEnd"/>
      <w:r w:rsidRPr="005168AB">
        <w:rPr>
          <w:rFonts w:asciiTheme="minorBidi" w:hAnsiTheme="minorBidi"/>
          <w:lang w:bidi="he-IL"/>
        </w:rPr>
        <w:t xml:space="preserve">(board, bombs, </w:t>
      </w:r>
      <w:proofErr w:type="spellStart"/>
      <w:r w:rsidRPr="005168AB">
        <w:rPr>
          <w:rFonts w:asciiTheme="minorBidi" w:hAnsiTheme="minorBidi"/>
          <w:lang w:bidi="he-IL"/>
        </w:rPr>
        <w:t>playerBombs</w:t>
      </w:r>
      <w:proofErr w:type="spellEnd"/>
      <w:r w:rsidRPr="005168AB">
        <w:rPr>
          <w:rFonts w:asciiTheme="minorBidi" w:hAnsiTheme="minorBidi"/>
          <w:lang w:bidi="he-IL"/>
        </w:rPr>
        <w:t xml:space="preserve">, </w:t>
      </w:r>
      <w:proofErr w:type="spellStart"/>
      <w:r w:rsidRPr="005168AB">
        <w:rPr>
          <w:rFonts w:asciiTheme="minorBidi" w:hAnsiTheme="minorBidi"/>
          <w:lang w:bidi="he-IL"/>
        </w:rPr>
        <w:t>aiBombs</w:t>
      </w:r>
      <w:proofErr w:type="spellEnd"/>
      <w:proofErr w:type="gramStart"/>
      <w:r w:rsidRPr="005168AB">
        <w:rPr>
          <w:rFonts w:asciiTheme="minorBidi" w:hAnsiTheme="minorBidi"/>
          <w:lang w:bidi="he-IL"/>
        </w:rPr>
        <w:t>);</w:t>
      </w:r>
      <w:proofErr w:type="gramEnd"/>
    </w:p>
    <w:p w14:paraId="63A5F74D"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gameWon</w:t>
      </w:r>
      <w:proofErr w:type="spellEnd"/>
      <w:r w:rsidRPr="005168AB">
        <w:rPr>
          <w:rFonts w:asciiTheme="minorBidi" w:hAnsiTheme="minorBidi"/>
          <w:lang w:bidi="he-IL"/>
        </w:rPr>
        <w:t>(board) &amp;&amp; !</w:t>
      </w:r>
      <w:proofErr w:type="spellStart"/>
      <w:r w:rsidRPr="005168AB">
        <w:rPr>
          <w:rFonts w:asciiTheme="minorBidi" w:hAnsiTheme="minorBidi"/>
          <w:lang w:bidi="he-IL"/>
        </w:rPr>
        <w:t>boardFull</w:t>
      </w:r>
      <w:proofErr w:type="spellEnd"/>
      <w:r w:rsidRPr="005168AB">
        <w:rPr>
          <w:rFonts w:asciiTheme="minorBidi" w:hAnsiTheme="minorBidi"/>
          <w:lang w:bidi="he-IL"/>
        </w:rPr>
        <w:t>()) {</w:t>
      </w:r>
    </w:p>
    <w:p w14:paraId="710D1E9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setTurn</w:t>
      </w:r>
      <w:proofErr w:type="spellEnd"/>
      <w:r w:rsidRPr="005168AB">
        <w:rPr>
          <w:rFonts w:asciiTheme="minorBidi" w:hAnsiTheme="minorBidi"/>
          <w:lang w:bidi="he-IL"/>
        </w:rPr>
        <w:t>("AI"</w:t>
      </w:r>
      <w:proofErr w:type="gramStart"/>
      <w:r w:rsidRPr="005168AB">
        <w:rPr>
          <w:rFonts w:asciiTheme="minorBidi" w:hAnsiTheme="minorBidi"/>
          <w:lang w:bidi="he-IL"/>
        </w:rPr>
        <w:t>);</w:t>
      </w:r>
      <w:proofErr w:type="gramEnd"/>
    </w:p>
    <w:p w14:paraId="1F5B43A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setMessage</w:t>
      </w:r>
      <w:proofErr w:type="spellEnd"/>
      <w:r w:rsidRPr="005168AB">
        <w:rPr>
          <w:rFonts w:asciiTheme="minorBidi" w:hAnsiTheme="minorBidi"/>
          <w:lang w:bidi="he-IL"/>
        </w:rPr>
        <w:t>("AI's Turn"</w:t>
      </w:r>
      <w:proofErr w:type="gramStart"/>
      <w:r w:rsidRPr="005168AB">
        <w:rPr>
          <w:rFonts w:asciiTheme="minorBidi" w:hAnsiTheme="minorBidi"/>
          <w:lang w:bidi="he-IL"/>
        </w:rPr>
        <w:t>);</w:t>
      </w:r>
      <w:proofErr w:type="gramEnd"/>
    </w:p>
    <w:p w14:paraId="0B3E109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setTimeout</w:t>
      </w:r>
      <w:proofErr w:type="spellEnd"/>
      <w:r w:rsidRPr="005168AB">
        <w:rPr>
          <w:rFonts w:asciiTheme="minorBidi" w:hAnsiTheme="minorBidi"/>
          <w:lang w:bidi="he-IL"/>
        </w:rPr>
        <w:t xml:space="preserve">(() =&gt; </w:t>
      </w:r>
      <w:proofErr w:type="spellStart"/>
      <w:r w:rsidRPr="005168AB">
        <w:rPr>
          <w:rFonts w:asciiTheme="minorBidi" w:hAnsiTheme="minorBidi"/>
          <w:lang w:bidi="he-IL"/>
        </w:rPr>
        <w:t>handleAIMove</w:t>
      </w:r>
      <w:proofErr w:type="spellEnd"/>
      <w:r w:rsidRPr="005168AB">
        <w:rPr>
          <w:rFonts w:asciiTheme="minorBidi" w:hAnsiTheme="minorBidi"/>
          <w:lang w:bidi="he-IL"/>
        </w:rPr>
        <w:t>(), 500</w:t>
      </w:r>
      <w:proofErr w:type="gramStart"/>
      <w:r w:rsidRPr="005168AB">
        <w:rPr>
          <w:rFonts w:asciiTheme="minorBidi" w:hAnsiTheme="minorBidi"/>
          <w:lang w:bidi="he-IL"/>
        </w:rPr>
        <w:t>);</w:t>
      </w:r>
      <w:proofErr w:type="gramEnd"/>
    </w:p>
    <w:p w14:paraId="670F44EC" w14:textId="77777777" w:rsidR="005168AB" w:rsidRPr="005168AB" w:rsidRDefault="005168AB" w:rsidP="005168AB">
      <w:pPr>
        <w:rPr>
          <w:rFonts w:asciiTheme="minorBidi" w:hAnsiTheme="minorBidi"/>
          <w:lang w:bidi="he-IL"/>
        </w:rPr>
      </w:pPr>
      <w:r w:rsidRPr="005168AB">
        <w:rPr>
          <w:rFonts w:asciiTheme="minorBidi" w:hAnsiTheme="minorBidi"/>
          <w:lang w:bidi="he-IL"/>
        </w:rPr>
        <w:t>      } else {</w:t>
      </w:r>
    </w:p>
    <w:p w14:paraId="4FD40A4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checkGameResult</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149BC30E"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696A177"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BBD209B"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198B400" w14:textId="77777777" w:rsidR="005168AB" w:rsidRPr="005168AB" w:rsidRDefault="005168AB" w:rsidP="005168AB">
      <w:pPr>
        <w:rPr>
          <w:rFonts w:asciiTheme="minorBidi" w:hAnsiTheme="minorBidi"/>
          <w:lang w:bidi="he-IL"/>
        </w:rPr>
      </w:pPr>
    </w:p>
    <w:p w14:paraId="4A3E27BC" w14:textId="77777777" w:rsidR="005168AB" w:rsidRPr="005168AB" w:rsidRDefault="005168AB" w:rsidP="005168AB">
      <w:pPr>
        <w:rPr>
          <w:rFonts w:asciiTheme="minorBidi" w:hAnsiTheme="minorBidi"/>
          <w:lang w:bidi="he-IL"/>
        </w:rPr>
      </w:pPr>
      <w:r w:rsidRPr="005168AB">
        <w:rPr>
          <w:rFonts w:asciiTheme="minorBidi" w:hAnsiTheme="minorBidi"/>
          <w:lang w:bidi="he-IL"/>
        </w:rPr>
        <w:t>  //handle AI move with the AI algorithm</w:t>
      </w:r>
    </w:p>
    <w:p w14:paraId="4D8738E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handleAIMove</w:t>
      </w:r>
      <w:proofErr w:type="spellEnd"/>
      <w:r w:rsidRPr="005168AB">
        <w:rPr>
          <w:rFonts w:asciiTheme="minorBidi" w:hAnsiTheme="minorBidi"/>
          <w:lang w:bidi="he-IL"/>
        </w:rPr>
        <w:t xml:space="preserve"> = () =&gt; {</w:t>
      </w:r>
    </w:p>
    <w:p w14:paraId="579FCFF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 = [...board</w:t>
      </w:r>
      <w:proofErr w:type="gramStart"/>
      <w:r w:rsidRPr="005168AB">
        <w:rPr>
          <w:rFonts w:asciiTheme="minorBidi" w:hAnsiTheme="minorBidi"/>
          <w:lang w:bidi="he-IL"/>
        </w:rPr>
        <w:t>];</w:t>
      </w:r>
      <w:proofErr w:type="gramEnd"/>
    </w:p>
    <w:p w14:paraId="28F8FCF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newBombs</w:t>
      </w:r>
      <w:proofErr w:type="spellEnd"/>
      <w:r w:rsidRPr="005168AB">
        <w:rPr>
          <w:rFonts w:asciiTheme="minorBidi" w:hAnsiTheme="minorBidi"/>
          <w:lang w:bidi="he-IL"/>
        </w:rPr>
        <w:t xml:space="preserve"> = [...bombs</w:t>
      </w:r>
      <w:proofErr w:type="gramStart"/>
      <w:r w:rsidRPr="005168AB">
        <w:rPr>
          <w:rFonts w:asciiTheme="minorBidi" w:hAnsiTheme="minorBidi"/>
          <w:lang w:bidi="he-IL"/>
        </w:rPr>
        <w:t>];</w:t>
      </w:r>
      <w:proofErr w:type="gramEnd"/>
    </w:p>
    <w:p w14:paraId="730E1E5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newAiBombs</w:t>
      </w:r>
      <w:proofErr w:type="spellEnd"/>
      <w:r w:rsidRPr="005168AB">
        <w:rPr>
          <w:rFonts w:asciiTheme="minorBidi" w:hAnsiTheme="minorBidi"/>
          <w:lang w:bidi="he-IL"/>
        </w:rPr>
        <w:t xml:space="preserve"> = { ...</w:t>
      </w:r>
      <w:proofErr w:type="spellStart"/>
      <w:r w:rsidRPr="005168AB">
        <w:rPr>
          <w:rFonts w:asciiTheme="minorBidi" w:hAnsiTheme="minorBidi"/>
          <w:lang w:bidi="he-IL"/>
        </w:rPr>
        <w:t>aiBombs</w:t>
      </w:r>
      <w:proofErr w:type="spellEnd"/>
      <w:r w:rsidRPr="005168AB">
        <w:rPr>
          <w:rFonts w:asciiTheme="minorBidi" w:hAnsiTheme="minorBidi"/>
          <w:lang w:bidi="he-IL"/>
        </w:rPr>
        <w:t xml:space="preserve"> </w:t>
      </w:r>
      <w:proofErr w:type="gramStart"/>
      <w:r w:rsidRPr="005168AB">
        <w:rPr>
          <w:rFonts w:asciiTheme="minorBidi" w:hAnsiTheme="minorBidi"/>
          <w:lang w:bidi="he-IL"/>
        </w:rPr>
        <w:t>};</w:t>
      </w:r>
      <w:proofErr w:type="gramEnd"/>
    </w:p>
    <w:p w14:paraId="7FAFFFA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newPlayerBombs</w:t>
      </w:r>
      <w:proofErr w:type="spellEnd"/>
      <w:r w:rsidRPr="005168AB">
        <w:rPr>
          <w:rFonts w:asciiTheme="minorBidi" w:hAnsiTheme="minorBidi"/>
          <w:lang w:bidi="he-IL"/>
        </w:rPr>
        <w:t xml:space="preserve"> = { ...</w:t>
      </w:r>
      <w:proofErr w:type="spellStart"/>
      <w:r w:rsidRPr="005168AB">
        <w:rPr>
          <w:rFonts w:asciiTheme="minorBidi" w:hAnsiTheme="minorBidi"/>
          <w:lang w:bidi="he-IL"/>
        </w:rPr>
        <w:t>playerBombs</w:t>
      </w:r>
      <w:proofErr w:type="spellEnd"/>
      <w:r w:rsidRPr="005168AB">
        <w:rPr>
          <w:rFonts w:asciiTheme="minorBidi" w:hAnsiTheme="minorBidi"/>
          <w:lang w:bidi="he-IL"/>
        </w:rPr>
        <w:t xml:space="preserve"> </w:t>
      </w:r>
      <w:proofErr w:type="gramStart"/>
      <w:r w:rsidRPr="005168AB">
        <w:rPr>
          <w:rFonts w:asciiTheme="minorBidi" w:hAnsiTheme="minorBidi"/>
          <w:lang w:bidi="he-IL"/>
        </w:rPr>
        <w:t>};</w:t>
      </w:r>
      <w:proofErr w:type="gramEnd"/>
    </w:p>
    <w:p w14:paraId="1DEF54C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//AI use </w:t>
      </w:r>
      <w:proofErr w:type="spellStart"/>
      <w:r w:rsidRPr="005168AB">
        <w:rPr>
          <w:rFonts w:asciiTheme="minorBidi" w:hAnsiTheme="minorBidi"/>
          <w:lang w:bidi="he-IL"/>
        </w:rPr>
        <w:t>abminimax</w:t>
      </w:r>
      <w:proofErr w:type="spellEnd"/>
      <w:r w:rsidRPr="005168AB">
        <w:rPr>
          <w:rFonts w:asciiTheme="minorBidi" w:hAnsiTheme="minorBidi"/>
          <w:lang w:bidi="he-IL"/>
        </w:rPr>
        <w:t xml:space="preserve"> algorithm to find the best step to do</w:t>
      </w:r>
    </w:p>
    <w:p w14:paraId="019334A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result = </w:t>
      </w:r>
      <w:proofErr w:type="spellStart"/>
      <w:r w:rsidRPr="005168AB">
        <w:rPr>
          <w:rFonts w:asciiTheme="minorBidi" w:hAnsiTheme="minorBidi"/>
          <w:lang w:bidi="he-IL"/>
        </w:rPr>
        <w:t>abminimax</w:t>
      </w:r>
      <w:proofErr w:type="spellEnd"/>
      <w:r w:rsidRPr="005168AB">
        <w:rPr>
          <w:rFonts w:asciiTheme="minorBidi" w:hAnsiTheme="minorBidi"/>
          <w:lang w:bidi="he-IL"/>
        </w:rPr>
        <w:t>(</w:t>
      </w:r>
    </w:p>
    <w:p w14:paraId="07588C0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
    <w:p w14:paraId="6B01488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
    <w:p w14:paraId="2B475F48" w14:textId="77777777" w:rsidR="005168AB" w:rsidRPr="005168AB" w:rsidRDefault="005168AB" w:rsidP="005168AB">
      <w:pPr>
        <w:rPr>
          <w:rFonts w:asciiTheme="minorBidi" w:hAnsiTheme="minorBidi"/>
          <w:lang w:bidi="he-IL"/>
        </w:rPr>
      </w:pPr>
      <w:r w:rsidRPr="005168AB">
        <w:rPr>
          <w:rFonts w:asciiTheme="minorBidi" w:hAnsiTheme="minorBidi"/>
          <w:lang w:bidi="he-IL"/>
        </w:rPr>
        <w:t>      3, // Depth of the minimax algorithm</w:t>
      </w:r>
    </w:p>
    <w:p w14:paraId="6C1F2A4A" w14:textId="77777777" w:rsidR="005168AB" w:rsidRPr="005168AB" w:rsidRDefault="005168AB" w:rsidP="005168AB">
      <w:pPr>
        <w:rPr>
          <w:rFonts w:asciiTheme="minorBidi" w:hAnsiTheme="minorBidi"/>
          <w:lang w:bidi="he-IL"/>
        </w:rPr>
      </w:pPr>
      <w:r w:rsidRPr="005168AB">
        <w:rPr>
          <w:rFonts w:asciiTheme="minorBidi" w:hAnsiTheme="minorBidi"/>
          <w:lang w:bidi="he-IL"/>
        </w:rPr>
        <w:t>      -Infinity, // Alpha value for alpha-beta pruning</w:t>
      </w:r>
    </w:p>
    <w:p w14:paraId="02A6509F"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Infinity, // Beta value for alpha-beta pruning</w:t>
      </w:r>
    </w:p>
    <w:p w14:paraId="416FA16E" w14:textId="77777777" w:rsidR="005168AB" w:rsidRPr="005168AB" w:rsidRDefault="005168AB" w:rsidP="005168AB">
      <w:pPr>
        <w:rPr>
          <w:rFonts w:asciiTheme="minorBidi" w:hAnsiTheme="minorBidi"/>
          <w:lang w:bidi="he-IL"/>
        </w:rPr>
      </w:pPr>
      <w:r w:rsidRPr="005168AB">
        <w:rPr>
          <w:rFonts w:asciiTheme="minorBidi" w:hAnsiTheme="minorBidi"/>
          <w:lang w:bidi="he-IL"/>
        </w:rPr>
        <w:t>      -1, // Player value (-1 for AI, 1 for Player)</w:t>
      </w:r>
    </w:p>
    <w:p w14:paraId="7290BF3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newPlayerBombs</w:t>
      </w:r>
      <w:proofErr w:type="spellEnd"/>
      <w:r w:rsidRPr="005168AB">
        <w:rPr>
          <w:rFonts w:asciiTheme="minorBidi" w:hAnsiTheme="minorBidi"/>
          <w:lang w:bidi="he-IL"/>
        </w:rPr>
        <w:t>, // Number of bombs available to the player</w:t>
      </w:r>
    </w:p>
    <w:p w14:paraId="3605ACE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newAiBombs</w:t>
      </w:r>
      <w:proofErr w:type="spellEnd"/>
      <w:r w:rsidRPr="005168AB">
        <w:rPr>
          <w:rFonts w:asciiTheme="minorBidi" w:hAnsiTheme="minorBidi"/>
          <w:lang w:bidi="he-IL"/>
        </w:rPr>
        <w:t xml:space="preserve"> // Number of bombs available to the AI</w:t>
      </w:r>
    </w:p>
    <w:p w14:paraId="12C6EBAB"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44BB91D" w14:textId="77777777" w:rsidR="005168AB" w:rsidRPr="005168AB" w:rsidRDefault="005168AB" w:rsidP="005168AB">
      <w:pPr>
        <w:rPr>
          <w:rFonts w:asciiTheme="minorBidi" w:hAnsiTheme="minorBidi"/>
          <w:lang w:bidi="he-IL"/>
        </w:rPr>
      </w:pPr>
    </w:p>
    <w:p w14:paraId="18097E01"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if the AI move is valid</w:t>
      </w:r>
    </w:p>
    <w:p w14:paraId="3F33B891" w14:textId="77777777" w:rsidR="005168AB" w:rsidRPr="005168AB" w:rsidRDefault="005168AB" w:rsidP="005168AB">
      <w:pPr>
        <w:rPr>
          <w:rFonts w:asciiTheme="minorBidi" w:hAnsiTheme="minorBidi"/>
          <w:lang w:bidi="he-IL"/>
        </w:rPr>
      </w:pPr>
      <w:r w:rsidRPr="005168AB">
        <w:rPr>
          <w:rFonts w:asciiTheme="minorBidi" w:hAnsiTheme="minorBidi"/>
          <w:lang w:bidi="he-IL"/>
        </w:rPr>
        <w:t>    if (result[0] !== -1 &amp;&amp; result[1] !== -1) {</w:t>
      </w:r>
    </w:p>
    <w:p w14:paraId="3E3C621A"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if the result includes a bomb move</w:t>
      </w:r>
    </w:p>
    <w:p w14:paraId="2D8C479A" w14:textId="77777777" w:rsidR="005168AB" w:rsidRPr="005168AB" w:rsidRDefault="005168AB" w:rsidP="005168AB">
      <w:pPr>
        <w:rPr>
          <w:rFonts w:asciiTheme="minorBidi" w:hAnsiTheme="minorBidi"/>
          <w:lang w:bidi="he-IL"/>
        </w:rPr>
      </w:pPr>
      <w:r w:rsidRPr="005168AB">
        <w:rPr>
          <w:rFonts w:asciiTheme="minorBidi" w:hAnsiTheme="minorBidi"/>
          <w:lang w:bidi="he-IL"/>
        </w:rPr>
        <w:t>      if (result[3]) {</w:t>
      </w:r>
    </w:p>
    <w:p w14:paraId="79A3B5B6" w14:textId="77777777" w:rsidR="005168AB" w:rsidRPr="005168AB" w:rsidRDefault="005168AB" w:rsidP="005168AB">
      <w:pPr>
        <w:rPr>
          <w:rFonts w:asciiTheme="minorBidi" w:hAnsiTheme="minorBidi"/>
          <w:lang w:bidi="he-IL"/>
        </w:rPr>
      </w:pPr>
      <w:r w:rsidRPr="005168AB">
        <w:rPr>
          <w:rFonts w:asciiTheme="minorBidi" w:hAnsiTheme="minorBidi"/>
          <w:lang w:bidi="he-IL"/>
        </w:rPr>
        <w:t>        const [</w:t>
      </w:r>
      <w:proofErr w:type="spellStart"/>
      <w:r w:rsidRPr="005168AB">
        <w:rPr>
          <w:rFonts w:asciiTheme="minorBidi" w:hAnsiTheme="minorBidi"/>
          <w:lang w:bidi="he-IL"/>
        </w:rPr>
        <w:t>bombType</w:t>
      </w:r>
      <w:proofErr w:type="spellEnd"/>
      <w:r w:rsidRPr="005168AB">
        <w:rPr>
          <w:rFonts w:asciiTheme="minorBidi" w:hAnsiTheme="minorBidi"/>
          <w:lang w:bidi="he-IL"/>
        </w:rPr>
        <w:t>, index] = result[3</w:t>
      </w:r>
      <w:proofErr w:type="gramStart"/>
      <w:r w:rsidRPr="005168AB">
        <w:rPr>
          <w:rFonts w:asciiTheme="minorBidi" w:hAnsiTheme="minorBidi"/>
          <w:lang w:bidi="he-IL"/>
        </w:rPr>
        <w:t>];</w:t>
      </w:r>
      <w:proofErr w:type="gramEnd"/>
    </w:p>
    <w:p w14:paraId="187EEDFF" w14:textId="77777777" w:rsidR="005168AB" w:rsidRPr="005168AB" w:rsidRDefault="005168AB" w:rsidP="005168AB">
      <w:pPr>
        <w:rPr>
          <w:rFonts w:asciiTheme="minorBidi" w:hAnsiTheme="minorBidi"/>
          <w:lang w:bidi="he-IL"/>
        </w:rPr>
      </w:pPr>
      <w:r w:rsidRPr="005168AB">
        <w:rPr>
          <w:rFonts w:asciiTheme="minorBidi" w:hAnsiTheme="minorBidi"/>
          <w:lang w:bidi="he-IL"/>
        </w:rPr>
        <w:t>        // Detonate the bomb based on the type (row or column) and index</w:t>
      </w:r>
    </w:p>
    <w:p w14:paraId="587D123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detonateBomb</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 xml:space="preserve">, index, </w:t>
      </w:r>
      <w:proofErr w:type="spellStart"/>
      <w:r w:rsidRPr="005168AB">
        <w:rPr>
          <w:rFonts w:asciiTheme="minorBidi" w:hAnsiTheme="minorBidi"/>
          <w:lang w:bidi="he-IL"/>
        </w:rPr>
        <w:t>bombType</w:t>
      </w:r>
      <w:proofErr w:type="spellEnd"/>
      <w:proofErr w:type="gramStart"/>
      <w:r w:rsidRPr="005168AB">
        <w:rPr>
          <w:rFonts w:asciiTheme="minorBidi" w:hAnsiTheme="minorBidi"/>
          <w:lang w:bidi="he-IL"/>
        </w:rPr>
        <w:t>);</w:t>
      </w:r>
      <w:proofErr w:type="gramEnd"/>
    </w:p>
    <w:p w14:paraId="5131E715" w14:textId="77777777" w:rsidR="005168AB" w:rsidRPr="005168AB" w:rsidRDefault="005168AB" w:rsidP="005168AB">
      <w:pPr>
        <w:rPr>
          <w:rFonts w:asciiTheme="minorBidi" w:hAnsiTheme="minorBidi"/>
          <w:lang w:bidi="he-IL"/>
        </w:rPr>
      </w:pPr>
      <w:r w:rsidRPr="005168AB">
        <w:rPr>
          <w:rFonts w:asciiTheme="minorBidi" w:hAnsiTheme="minorBidi"/>
          <w:lang w:bidi="he-IL"/>
        </w:rPr>
        <w:t>        // Update the AI bomb count based on the type of bomb used</w:t>
      </w:r>
    </w:p>
    <w:p w14:paraId="027AF59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bombType</w:t>
      </w:r>
      <w:proofErr w:type="spellEnd"/>
      <w:r w:rsidRPr="005168AB">
        <w:rPr>
          <w:rFonts w:asciiTheme="minorBidi" w:hAnsiTheme="minorBidi"/>
          <w:lang w:bidi="he-IL"/>
        </w:rPr>
        <w:t xml:space="preserve"> === "col"</w:t>
      </w:r>
    </w:p>
    <w:p w14:paraId="422B3C2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w:t>
      </w:r>
      <w:proofErr w:type="spellStart"/>
      <w:r w:rsidRPr="005168AB">
        <w:rPr>
          <w:rFonts w:asciiTheme="minorBidi" w:hAnsiTheme="minorBidi"/>
          <w:lang w:bidi="he-IL"/>
        </w:rPr>
        <w:t>setAiBombs</w:t>
      </w:r>
      <w:proofErr w:type="spellEnd"/>
      <w:r w:rsidRPr="005168AB">
        <w:rPr>
          <w:rFonts w:asciiTheme="minorBidi" w:hAnsiTheme="minorBidi"/>
          <w:lang w:bidi="he-IL"/>
        </w:rPr>
        <w:t>({ ...</w:t>
      </w:r>
      <w:proofErr w:type="spellStart"/>
      <w:r w:rsidRPr="005168AB">
        <w:rPr>
          <w:rFonts w:asciiTheme="minorBidi" w:hAnsiTheme="minorBidi"/>
          <w:lang w:bidi="he-IL"/>
        </w:rPr>
        <w:t>aiBombs</w:t>
      </w:r>
      <w:proofErr w:type="spellEnd"/>
      <w:r w:rsidRPr="005168AB">
        <w:rPr>
          <w:rFonts w:asciiTheme="minorBidi" w:hAnsiTheme="minorBidi"/>
          <w:lang w:bidi="he-IL"/>
        </w:rPr>
        <w:t xml:space="preserve">, col: </w:t>
      </w:r>
      <w:proofErr w:type="spellStart"/>
      <w:r w:rsidRPr="005168AB">
        <w:rPr>
          <w:rFonts w:asciiTheme="minorBidi" w:hAnsiTheme="minorBidi"/>
          <w:lang w:bidi="he-IL"/>
        </w:rPr>
        <w:t>aiBombs</w:t>
      </w:r>
      <w:proofErr w:type="spellEnd"/>
      <w:r w:rsidRPr="005168AB">
        <w:rPr>
          <w:rFonts w:asciiTheme="minorBidi" w:hAnsiTheme="minorBidi"/>
          <w:lang w:bidi="he-IL"/>
        </w:rPr>
        <w:t>["col"] - 1 })</w:t>
      </w:r>
    </w:p>
    <w:p w14:paraId="0FAE74E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w:t>
      </w:r>
      <w:proofErr w:type="spellStart"/>
      <w:r w:rsidRPr="005168AB">
        <w:rPr>
          <w:rFonts w:asciiTheme="minorBidi" w:hAnsiTheme="minorBidi"/>
          <w:lang w:bidi="he-IL"/>
        </w:rPr>
        <w:t>setAiBombs</w:t>
      </w:r>
      <w:proofErr w:type="spellEnd"/>
      <w:r w:rsidRPr="005168AB">
        <w:rPr>
          <w:rFonts w:asciiTheme="minorBidi" w:hAnsiTheme="minorBidi"/>
          <w:lang w:bidi="he-IL"/>
        </w:rPr>
        <w:t>({ ...</w:t>
      </w:r>
      <w:proofErr w:type="spellStart"/>
      <w:r w:rsidRPr="005168AB">
        <w:rPr>
          <w:rFonts w:asciiTheme="minorBidi" w:hAnsiTheme="minorBidi"/>
          <w:lang w:bidi="he-IL"/>
        </w:rPr>
        <w:t>aiBombs</w:t>
      </w:r>
      <w:proofErr w:type="spellEnd"/>
      <w:r w:rsidRPr="005168AB">
        <w:rPr>
          <w:rFonts w:asciiTheme="minorBidi" w:hAnsiTheme="minorBidi"/>
          <w:lang w:bidi="he-IL"/>
        </w:rPr>
        <w:t xml:space="preserve">, row: </w:t>
      </w:r>
      <w:proofErr w:type="spellStart"/>
      <w:r w:rsidRPr="005168AB">
        <w:rPr>
          <w:rFonts w:asciiTheme="minorBidi" w:hAnsiTheme="minorBidi"/>
          <w:lang w:bidi="he-IL"/>
        </w:rPr>
        <w:t>aiBombs</w:t>
      </w:r>
      <w:proofErr w:type="spellEnd"/>
      <w:r w:rsidRPr="005168AB">
        <w:rPr>
          <w:rFonts w:asciiTheme="minorBidi" w:hAnsiTheme="minorBidi"/>
          <w:lang w:bidi="he-IL"/>
        </w:rPr>
        <w:t>["row"] - 1 }</w:t>
      </w:r>
      <w:proofErr w:type="gramStart"/>
      <w:r w:rsidRPr="005168AB">
        <w:rPr>
          <w:rFonts w:asciiTheme="minorBidi" w:hAnsiTheme="minorBidi"/>
          <w:lang w:bidi="he-IL"/>
        </w:rPr>
        <w:t>);</w:t>
      </w:r>
      <w:proofErr w:type="gramEnd"/>
    </w:p>
    <w:p w14:paraId="32C804F5" w14:textId="77777777" w:rsidR="005168AB" w:rsidRPr="005168AB" w:rsidRDefault="005168AB" w:rsidP="005168AB">
      <w:pPr>
        <w:rPr>
          <w:rFonts w:asciiTheme="minorBidi" w:hAnsiTheme="minorBidi"/>
          <w:lang w:bidi="he-IL"/>
        </w:rPr>
      </w:pPr>
      <w:r w:rsidRPr="005168AB">
        <w:rPr>
          <w:rFonts w:asciiTheme="minorBidi" w:hAnsiTheme="minorBidi"/>
          <w:lang w:bidi="he-IL"/>
        </w:rPr>
        <w:t>      } else {</w:t>
      </w:r>
    </w:p>
    <w:p w14:paraId="3E72FD93" w14:textId="77777777" w:rsidR="005168AB" w:rsidRPr="005168AB" w:rsidRDefault="005168AB" w:rsidP="005168AB">
      <w:pPr>
        <w:rPr>
          <w:rFonts w:asciiTheme="minorBidi" w:hAnsiTheme="minorBidi"/>
          <w:lang w:bidi="he-IL"/>
        </w:rPr>
      </w:pPr>
      <w:r w:rsidRPr="005168AB">
        <w:rPr>
          <w:rFonts w:asciiTheme="minorBidi" w:hAnsiTheme="minorBidi"/>
          <w:lang w:bidi="he-IL"/>
        </w:rPr>
        <w:t>        // Make the move on the board for the AI</w:t>
      </w:r>
    </w:p>
    <w:p w14:paraId="5C76D0A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setMove</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result[0], result[1], -1</w:t>
      </w:r>
      <w:proofErr w:type="gramStart"/>
      <w:r w:rsidRPr="005168AB">
        <w:rPr>
          <w:rFonts w:asciiTheme="minorBidi" w:hAnsiTheme="minorBidi"/>
          <w:lang w:bidi="he-IL"/>
        </w:rPr>
        <w:t>);</w:t>
      </w:r>
      <w:proofErr w:type="gramEnd"/>
    </w:p>
    <w:p w14:paraId="5530B313"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852B026"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if the game has been won or if the board is full</w:t>
      </w:r>
    </w:p>
    <w:p w14:paraId="273C9040"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gameWon</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&amp;&amp; !</w:t>
      </w:r>
      <w:proofErr w:type="spellStart"/>
      <w:r w:rsidRPr="005168AB">
        <w:rPr>
          <w:rFonts w:asciiTheme="minorBidi" w:hAnsiTheme="minorBidi"/>
          <w:lang w:bidi="he-IL"/>
        </w:rPr>
        <w:t>boardFull</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w:t>
      </w:r>
    </w:p>
    <w:p w14:paraId="5976B70C" w14:textId="77777777" w:rsidR="005168AB" w:rsidRPr="005168AB" w:rsidRDefault="005168AB" w:rsidP="005168AB">
      <w:pPr>
        <w:rPr>
          <w:rFonts w:asciiTheme="minorBidi" w:hAnsiTheme="minorBidi"/>
          <w:lang w:bidi="he-IL"/>
        </w:rPr>
      </w:pPr>
      <w:r w:rsidRPr="005168AB">
        <w:rPr>
          <w:rFonts w:asciiTheme="minorBidi" w:hAnsiTheme="minorBidi"/>
          <w:lang w:bidi="he-IL"/>
        </w:rPr>
        <w:t>        // If the game is not over, switch turn back to the player</w:t>
      </w:r>
    </w:p>
    <w:p w14:paraId="3A59325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setTurn</w:t>
      </w:r>
      <w:proofErr w:type="spellEnd"/>
      <w:r w:rsidRPr="005168AB">
        <w:rPr>
          <w:rFonts w:asciiTheme="minorBidi" w:hAnsiTheme="minorBidi"/>
          <w:lang w:bidi="he-IL"/>
        </w:rPr>
        <w:t>("Player"</w:t>
      </w:r>
      <w:proofErr w:type="gramStart"/>
      <w:r w:rsidRPr="005168AB">
        <w:rPr>
          <w:rFonts w:asciiTheme="minorBidi" w:hAnsiTheme="minorBidi"/>
          <w:lang w:bidi="he-IL"/>
        </w:rPr>
        <w:t>);</w:t>
      </w:r>
      <w:proofErr w:type="gramEnd"/>
    </w:p>
    <w:p w14:paraId="0AEDB59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setMessage</w:t>
      </w:r>
      <w:proofErr w:type="spellEnd"/>
      <w:r w:rsidRPr="005168AB">
        <w:rPr>
          <w:rFonts w:asciiTheme="minorBidi" w:hAnsiTheme="minorBidi"/>
          <w:lang w:bidi="he-IL"/>
        </w:rPr>
        <w:t>("Player's Turn"</w:t>
      </w:r>
      <w:proofErr w:type="gramStart"/>
      <w:r w:rsidRPr="005168AB">
        <w:rPr>
          <w:rFonts w:asciiTheme="minorBidi" w:hAnsiTheme="minorBidi"/>
          <w:lang w:bidi="he-IL"/>
        </w:rPr>
        <w:t>);</w:t>
      </w:r>
      <w:proofErr w:type="gramEnd"/>
    </w:p>
    <w:p w14:paraId="5C5BFDE1" w14:textId="77777777" w:rsidR="005168AB" w:rsidRPr="005168AB" w:rsidRDefault="005168AB" w:rsidP="005168AB">
      <w:pPr>
        <w:rPr>
          <w:rFonts w:asciiTheme="minorBidi" w:hAnsiTheme="minorBidi"/>
          <w:lang w:bidi="he-IL"/>
        </w:rPr>
      </w:pPr>
      <w:r w:rsidRPr="005168AB">
        <w:rPr>
          <w:rFonts w:asciiTheme="minorBidi" w:hAnsiTheme="minorBidi"/>
          <w:lang w:bidi="he-IL"/>
        </w:rPr>
        <w:t>      } else {</w:t>
      </w:r>
    </w:p>
    <w:p w14:paraId="50277807" w14:textId="77777777" w:rsidR="005168AB" w:rsidRPr="005168AB" w:rsidRDefault="005168AB" w:rsidP="005168AB">
      <w:pPr>
        <w:rPr>
          <w:rFonts w:asciiTheme="minorBidi" w:hAnsiTheme="minorBidi"/>
          <w:lang w:bidi="he-IL"/>
        </w:rPr>
      </w:pPr>
      <w:r w:rsidRPr="005168AB">
        <w:rPr>
          <w:rFonts w:asciiTheme="minorBidi" w:hAnsiTheme="minorBidi"/>
          <w:lang w:bidi="he-IL"/>
        </w:rPr>
        <w:t>        // If the game is over, check the game result</w:t>
      </w:r>
    </w:p>
    <w:p w14:paraId="153495D6"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w:t>
      </w:r>
      <w:proofErr w:type="spellStart"/>
      <w:r w:rsidRPr="005168AB">
        <w:rPr>
          <w:rFonts w:asciiTheme="minorBidi" w:hAnsiTheme="minorBidi"/>
          <w:lang w:bidi="he-IL"/>
        </w:rPr>
        <w:t>checkGameResult</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proofErr w:type="gramStart"/>
      <w:r w:rsidRPr="005168AB">
        <w:rPr>
          <w:rFonts w:asciiTheme="minorBidi" w:hAnsiTheme="minorBidi"/>
          <w:lang w:bidi="he-IL"/>
        </w:rPr>
        <w:t>);</w:t>
      </w:r>
      <w:proofErr w:type="gramEnd"/>
    </w:p>
    <w:p w14:paraId="1D64FEC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68F999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E0452F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6F03D33" w14:textId="77777777" w:rsidR="005168AB" w:rsidRPr="005168AB" w:rsidRDefault="005168AB" w:rsidP="005168AB">
      <w:pPr>
        <w:rPr>
          <w:rFonts w:asciiTheme="minorBidi" w:hAnsiTheme="minorBidi"/>
          <w:lang w:bidi="he-IL"/>
        </w:rPr>
      </w:pPr>
    </w:p>
    <w:p w14:paraId="5968BB7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rowbombbutton</w:t>
      </w:r>
      <w:proofErr w:type="spellEnd"/>
      <w:r w:rsidRPr="005168AB">
        <w:rPr>
          <w:rFonts w:asciiTheme="minorBidi" w:hAnsiTheme="minorBidi"/>
          <w:lang w:bidi="he-IL"/>
        </w:rPr>
        <w:t xml:space="preserve"> = </w:t>
      </w:r>
      <w:proofErr w:type="spellStart"/>
      <w:r w:rsidRPr="005168AB">
        <w:rPr>
          <w:rFonts w:asciiTheme="minorBidi" w:hAnsiTheme="minorBidi"/>
          <w:lang w:bidi="he-IL"/>
        </w:rPr>
        <w:t>document.getElementById</w:t>
      </w:r>
      <w:proofErr w:type="spellEnd"/>
      <w:r w:rsidRPr="005168AB">
        <w:rPr>
          <w:rFonts w:asciiTheme="minorBidi" w:hAnsiTheme="minorBidi"/>
          <w:lang w:bidi="he-IL"/>
        </w:rPr>
        <w:t>("</w:t>
      </w:r>
      <w:proofErr w:type="spellStart"/>
      <w:r w:rsidRPr="005168AB">
        <w:rPr>
          <w:rFonts w:asciiTheme="minorBidi" w:hAnsiTheme="minorBidi"/>
          <w:lang w:bidi="he-IL"/>
        </w:rPr>
        <w:t>rowBombButton</w:t>
      </w:r>
      <w:proofErr w:type="spellEnd"/>
      <w:r w:rsidRPr="005168AB">
        <w:rPr>
          <w:rFonts w:asciiTheme="minorBidi" w:hAnsiTheme="minorBidi"/>
          <w:lang w:bidi="he-IL"/>
        </w:rPr>
        <w:t>")</w:t>
      </w:r>
    </w:p>
    <w:p w14:paraId="21EBF02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colbombbutton</w:t>
      </w:r>
      <w:proofErr w:type="spellEnd"/>
      <w:r w:rsidRPr="005168AB">
        <w:rPr>
          <w:rFonts w:asciiTheme="minorBidi" w:hAnsiTheme="minorBidi"/>
          <w:lang w:bidi="he-IL"/>
        </w:rPr>
        <w:t xml:space="preserve"> = </w:t>
      </w:r>
      <w:proofErr w:type="spellStart"/>
      <w:r w:rsidRPr="005168AB">
        <w:rPr>
          <w:rFonts w:asciiTheme="minorBidi" w:hAnsiTheme="minorBidi"/>
          <w:lang w:bidi="he-IL"/>
        </w:rPr>
        <w:t>document.getElementById</w:t>
      </w:r>
      <w:proofErr w:type="spellEnd"/>
      <w:r w:rsidRPr="005168AB">
        <w:rPr>
          <w:rFonts w:asciiTheme="minorBidi" w:hAnsiTheme="minorBidi"/>
          <w:lang w:bidi="he-IL"/>
        </w:rPr>
        <w:t>("</w:t>
      </w:r>
      <w:proofErr w:type="spellStart"/>
      <w:r w:rsidRPr="005168AB">
        <w:rPr>
          <w:rFonts w:asciiTheme="minorBidi" w:hAnsiTheme="minorBidi"/>
          <w:lang w:bidi="he-IL"/>
        </w:rPr>
        <w:t>colBombButton</w:t>
      </w:r>
      <w:proofErr w:type="spellEnd"/>
      <w:r w:rsidRPr="005168AB">
        <w:rPr>
          <w:rFonts w:asciiTheme="minorBidi" w:hAnsiTheme="minorBidi"/>
          <w:lang w:bidi="he-IL"/>
        </w:rPr>
        <w:t>")</w:t>
      </w:r>
    </w:p>
    <w:p w14:paraId="73693660" w14:textId="77777777" w:rsidR="005168AB" w:rsidRPr="005168AB" w:rsidRDefault="005168AB" w:rsidP="005168AB">
      <w:pPr>
        <w:rPr>
          <w:rFonts w:asciiTheme="minorBidi" w:hAnsiTheme="minorBidi"/>
          <w:lang w:bidi="he-IL"/>
        </w:rPr>
      </w:pPr>
    </w:p>
    <w:p w14:paraId="2657E6C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useEffect</w:t>
      </w:r>
      <w:proofErr w:type="spellEnd"/>
      <w:r w:rsidRPr="005168AB">
        <w:rPr>
          <w:rFonts w:asciiTheme="minorBidi" w:hAnsiTheme="minorBidi"/>
          <w:lang w:bidi="he-IL"/>
        </w:rPr>
        <w:t>(function(){</w:t>
      </w:r>
    </w:p>
    <w:p w14:paraId="153D3B55" w14:textId="77777777" w:rsidR="005168AB" w:rsidRPr="005168AB" w:rsidRDefault="005168AB" w:rsidP="005168AB">
      <w:pPr>
        <w:rPr>
          <w:rFonts w:asciiTheme="minorBidi" w:hAnsiTheme="minorBidi"/>
          <w:lang w:bidi="he-IL"/>
        </w:rPr>
      </w:pPr>
      <w:r w:rsidRPr="005168AB">
        <w:rPr>
          <w:rFonts w:asciiTheme="minorBidi" w:hAnsiTheme="minorBidi"/>
          <w:lang w:bidi="he-IL"/>
        </w:rPr>
        <w:t>    if(</w:t>
      </w:r>
      <w:proofErr w:type="spellStart"/>
      <w:r w:rsidRPr="005168AB">
        <w:rPr>
          <w:rFonts w:asciiTheme="minorBidi" w:hAnsiTheme="minorBidi"/>
          <w:lang w:bidi="he-IL"/>
        </w:rPr>
        <w:t>rowbombbutton</w:t>
      </w:r>
      <w:proofErr w:type="spellEnd"/>
      <w:r w:rsidRPr="005168AB">
        <w:rPr>
          <w:rFonts w:asciiTheme="minorBidi" w:hAnsiTheme="minorBidi"/>
          <w:lang w:bidi="he-IL"/>
        </w:rPr>
        <w:t xml:space="preserve"> &amp;&amp; </w:t>
      </w:r>
      <w:proofErr w:type="spellStart"/>
      <w:r w:rsidRPr="005168AB">
        <w:rPr>
          <w:rFonts w:asciiTheme="minorBidi" w:hAnsiTheme="minorBidi"/>
          <w:lang w:bidi="he-IL"/>
        </w:rPr>
        <w:t>colbombbutton</w:t>
      </w:r>
      <w:proofErr w:type="spellEnd"/>
      <w:r w:rsidRPr="005168AB">
        <w:rPr>
          <w:rFonts w:asciiTheme="minorBidi" w:hAnsiTheme="minorBidi"/>
          <w:lang w:bidi="he-IL"/>
        </w:rPr>
        <w:t>){</w:t>
      </w:r>
    </w:p>
    <w:p w14:paraId="6919F9F4" w14:textId="77777777" w:rsidR="005168AB" w:rsidRPr="005168AB" w:rsidRDefault="005168AB" w:rsidP="005168AB">
      <w:pPr>
        <w:rPr>
          <w:rFonts w:asciiTheme="minorBidi" w:hAnsiTheme="minorBidi"/>
          <w:lang w:bidi="he-IL"/>
        </w:rPr>
      </w:pPr>
      <w:r w:rsidRPr="005168AB">
        <w:rPr>
          <w:rFonts w:asciiTheme="minorBidi" w:hAnsiTheme="minorBidi"/>
          <w:lang w:bidi="he-IL"/>
        </w:rPr>
        <w:t>        // Disable row bomb button if no row is selected</w:t>
      </w:r>
    </w:p>
    <w:p w14:paraId="2496E9D2" w14:textId="77777777" w:rsidR="005168AB" w:rsidRPr="005168AB" w:rsidRDefault="005168AB" w:rsidP="005168AB">
      <w:pPr>
        <w:rPr>
          <w:rFonts w:asciiTheme="minorBidi" w:hAnsiTheme="minorBidi"/>
          <w:lang w:bidi="he-IL"/>
        </w:rPr>
      </w:pPr>
      <w:r w:rsidRPr="005168AB">
        <w:rPr>
          <w:rFonts w:asciiTheme="minorBidi" w:hAnsiTheme="minorBidi"/>
          <w:lang w:bidi="he-IL"/>
        </w:rPr>
        <w:t>        if(</w:t>
      </w:r>
      <w:proofErr w:type="spellStart"/>
      <w:r w:rsidRPr="005168AB">
        <w:rPr>
          <w:rFonts w:asciiTheme="minorBidi" w:hAnsiTheme="minorBidi"/>
          <w:lang w:bidi="he-IL"/>
        </w:rPr>
        <w:t>selectedRow</w:t>
      </w:r>
      <w:proofErr w:type="spellEnd"/>
      <w:r w:rsidRPr="005168AB">
        <w:rPr>
          <w:rFonts w:asciiTheme="minorBidi" w:hAnsiTheme="minorBidi"/>
          <w:lang w:bidi="he-IL"/>
        </w:rPr>
        <w:t xml:space="preserve"> === -1){</w:t>
      </w:r>
    </w:p>
    <w:p w14:paraId="4C94F182" w14:textId="77777777" w:rsidR="005168AB" w:rsidRPr="005168AB" w:rsidRDefault="005168AB" w:rsidP="005168AB">
      <w:pPr>
        <w:rPr>
          <w:rFonts w:asciiTheme="minorBidi" w:hAnsiTheme="minorBidi"/>
          <w:lang w:bidi="he-IL"/>
        </w:rPr>
      </w:pPr>
      <w:r w:rsidRPr="005168AB">
        <w:rPr>
          <w:rFonts w:asciiTheme="minorBidi" w:hAnsiTheme="minorBidi"/>
          <w:lang w:bidi="he-IL"/>
        </w:rPr>
        <w:t>          document.getElementById("rowBombButton").classList.add("disabled"</w:t>
      </w:r>
      <w:proofErr w:type="gramStart"/>
      <w:r w:rsidRPr="005168AB">
        <w:rPr>
          <w:rFonts w:asciiTheme="minorBidi" w:hAnsiTheme="minorBidi"/>
          <w:lang w:bidi="he-IL"/>
        </w:rPr>
        <w:t>);</w:t>
      </w:r>
      <w:proofErr w:type="gramEnd"/>
    </w:p>
    <w:p w14:paraId="0901E85D"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93BECFC" w14:textId="77777777" w:rsidR="005168AB" w:rsidRPr="005168AB" w:rsidRDefault="005168AB" w:rsidP="005168AB">
      <w:pPr>
        <w:rPr>
          <w:rFonts w:asciiTheme="minorBidi" w:hAnsiTheme="minorBidi"/>
          <w:lang w:bidi="he-IL"/>
        </w:rPr>
      </w:pPr>
      <w:r w:rsidRPr="005168AB">
        <w:rPr>
          <w:rFonts w:asciiTheme="minorBidi" w:hAnsiTheme="minorBidi"/>
          <w:lang w:bidi="he-IL"/>
        </w:rPr>
        <w:t>        // Enable row bomb button if a row is selected and player has bombs left</w:t>
      </w:r>
    </w:p>
    <w:p w14:paraId="7AFF5809" w14:textId="77777777" w:rsidR="005168AB" w:rsidRPr="005168AB" w:rsidRDefault="005168AB" w:rsidP="005168AB">
      <w:pPr>
        <w:rPr>
          <w:rFonts w:asciiTheme="minorBidi" w:hAnsiTheme="minorBidi"/>
          <w:lang w:bidi="he-IL"/>
        </w:rPr>
      </w:pPr>
      <w:r w:rsidRPr="005168AB">
        <w:rPr>
          <w:rFonts w:asciiTheme="minorBidi" w:hAnsiTheme="minorBidi"/>
          <w:lang w:bidi="he-IL"/>
        </w:rPr>
        <w:t>        else if (</w:t>
      </w:r>
      <w:proofErr w:type="spellStart"/>
      <w:r w:rsidRPr="005168AB">
        <w:rPr>
          <w:rFonts w:asciiTheme="minorBidi" w:hAnsiTheme="minorBidi"/>
          <w:lang w:bidi="he-IL"/>
        </w:rPr>
        <w:t>selectedRow</w:t>
      </w:r>
      <w:proofErr w:type="spellEnd"/>
      <w:r w:rsidRPr="005168AB">
        <w:rPr>
          <w:rFonts w:asciiTheme="minorBidi" w:hAnsiTheme="minorBidi"/>
          <w:lang w:bidi="he-IL"/>
        </w:rPr>
        <w:t xml:space="preserve"> !== -1 &amp;&amp; </w:t>
      </w:r>
      <w:proofErr w:type="spellStart"/>
      <w:r w:rsidRPr="005168AB">
        <w:rPr>
          <w:rFonts w:asciiTheme="minorBidi" w:hAnsiTheme="minorBidi"/>
          <w:lang w:bidi="he-IL"/>
        </w:rPr>
        <w:t>playerBombs.row</w:t>
      </w:r>
      <w:proofErr w:type="spellEnd"/>
      <w:r w:rsidRPr="005168AB">
        <w:rPr>
          <w:rFonts w:asciiTheme="minorBidi" w:hAnsiTheme="minorBidi"/>
          <w:lang w:bidi="he-IL"/>
        </w:rPr>
        <w:t xml:space="preserve"> &gt; 0){</w:t>
      </w:r>
    </w:p>
    <w:p w14:paraId="30E13EF7" w14:textId="77777777" w:rsidR="005168AB" w:rsidRPr="005168AB" w:rsidRDefault="005168AB" w:rsidP="005168AB">
      <w:pPr>
        <w:rPr>
          <w:rFonts w:asciiTheme="minorBidi" w:hAnsiTheme="minorBidi"/>
          <w:lang w:bidi="he-IL"/>
        </w:rPr>
      </w:pPr>
      <w:r w:rsidRPr="005168AB">
        <w:rPr>
          <w:rFonts w:asciiTheme="minorBidi" w:hAnsiTheme="minorBidi"/>
          <w:lang w:bidi="he-IL"/>
        </w:rPr>
        <w:t>          document.getElementById("rowBombButton").classList.remove("disabled"</w:t>
      </w:r>
      <w:proofErr w:type="gramStart"/>
      <w:r w:rsidRPr="005168AB">
        <w:rPr>
          <w:rFonts w:asciiTheme="minorBidi" w:hAnsiTheme="minorBidi"/>
          <w:lang w:bidi="he-IL"/>
        </w:rPr>
        <w:t>);</w:t>
      </w:r>
      <w:proofErr w:type="gramEnd"/>
    </w:p>
    <w:p w14:paraId="4C39609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
    <w:p w14:paraId="503AAEE2"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653F8E1" w14:textId="77777777" w:rsidR="005168AB" w:rsidRPr="005168AB" w:rsidRDefault="005168AB" w:rsidP="005168AB">
      <w:pPr>
        <w:rPr>
          <w:rFonts w:asciiTheme="minorBidi" w:hAnsiTheme="minorBidi"/>
          <w:lang w:bidi="he-IL"/>
        </w:rPr>
      </w:pPr>
      <w:r w:rsidRPr="005168AB">
        <w:rPr>
          <w:rFonts w:asciiTheme="minorBidi" w:hAnsiTheme="minorBidi"/>
          <w:lang w:bidi="he-IL"/>
        </w:rPr>
        <w:t>        // Disable column bomb button if no column is selected</w:t>
      </w:r>
    </w:p>
    <w:p w14:paraId="0E7FB558" w14:textId="77777777" w:rsidR="005168AB" w:rsidRPr="005168AB" w:rsidRDefault="005168AB" w:rsidP="005168AB">
      <w:pPr>
        <w:rPr>
          <w:rFonts w:asciiTheme="minorBidi" w:hAnsiTheme="minorBidi"/>
          <w:lang w:bidi="he-IL"/>
        </w:rPr>
      </w:pPr>
      <w:r w:rsidRPr="005168AB">
        <w:rPr>
          <w:rFonts w:asciiTheme="minorBidi" w:hAnsiTheme="minorBidi"/>
          <w:lang w:bidi="he-IL"/>
        </w:rPr>
        <w:t>        if(</w:t>
      </w:r>
      <w:proofErr w:type="spellStart"/>
      <w:r w:rsidRPr="005168AB">
        <w:rPr>
          <w:rFonts w:asciiTheme="minorBidi" w:hAnsiTheme="minorBidi"/>
          <w:lang w:bidi="he-IL"/>
        </w:rPr>
        <w:t>selectedCol</w:t>
      </w:r>
      <w:proofErr w:type="spellEnd"/>
      <w:r w:rsidRPr="005168AB">
        <w:rPr>
          <w:rFonts w:asciiTheme="minorBidi" w:hAnsiTheme="minorBidi"/>
          <w:lang w:bidi="he-IL"/>
        </w:rPr>
        <w:t xml:space="preserve"> === -1){</w:t>
      </w:r>
    </w:p>
    <w:p w14:paraId="545CB022" w14:textId="77777777" w:rsidR="005168AB" w:rsidRPr="005168AB" w:rsidRDefault="005168AB" w:rsidP="005168AB">
      <w:pPr>
        <w:rPr>
          <w:rFonts w:asciiTheme="minorBidi" w:hAnsiTheme="minorBidi"/>
          <w:lang w:bidi="he-IL"/>
        </w:rPr>
      </w:pPr>
      <w:r w:rsidRPr="005168AB">
        <w:rPr>
          <w:rFonts w:asciiTheme="minorBidi" w:hAnsiTheme="minorBidi"/>
          <w:lang w:bidi="he-IL"/>
        </w:rPr>
        <w:t>          document.getElementById("colBombButton").classList.add("disabled"</w:t>
      </w:r>
      <w:proofErr w:type="gramStart"/>
      <w:r w:rsidRPr="005168AB">
        <w:rPr>
          <w:rFonts w:asciiTheme="minorBidi" w:hAnsiTheme="minorBidi"/>
          <w:lang w:bidi="he-IL"/>
        </w:rPr>
        <w:t>);</w:t>
      </w:r>
      <w:proofErr w:type="gramEnd"/>
    </w:p>
    <w:p w14:paraId="02DDE6EA"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15F05B54" w14:textId="77777777" w:rsidR="005168AB" w:rsidRPr="005168AB" w:rsidRDefault="005168AB" w:rsidP="005168AB">
      <w:pPr>
        <w:rPr>
          <w:rFonts w:asciiTheme="minorBidi" w:hAnsiTheme="minorBidi"/>
          <w:lang w:bidi="he-IL"/>
        </w:rPr>
      </w:pPr>
      <w:r w:rsidRPr="005168AB">
        <w:rPr>
          <w:rFonts w:asciiTheme="minorBidi" w:hAnsiTheme="minorBidi"/>
          <w:lang w:bidi="he-IL"/>
        </w:rPr>
        <w:t>        // Enable column bomb button if a column is selected and player has bombs left</w:t>
      </w:r>
    </w:p>
    <w:p w14:paraId="40EC6176" w14:textId="77777777" w:rsidR="005168AB" w:rsidRPr="005168AB" w:rsidRDefault="005168AB" w:rsidP="005168AB">
      <w:pPr>
        <w:rPr>
          <w:rFonts w:asciiTheme="minorBidi" w:hAnsiTheme="minorBidi"/>
          <w:lang w:bidi="he-IL"/>
        </w:rPr>
      </w:pPr>
      <w:r w:rsidRPr="005168AB">
        <w:rPr>
          <w:rFonts w:asciiTheme="minorBidi" w:hAnsiTheme="minorBidi"/>
          <w:lang w:bidi="he-IL"/>
        </w:rPr>
        <w:t>        else if (</w:t>
      </w:r>
      <w:proofErr w:type="spellStart"/>
      <w:r w:rsidRPr="005168AB">
        <w:rPr>
          <w:rFonts w:asciiTheme="minorBidi" w:hAnsiTheme="minorBidi"/>
          <w:lang w:bidi="he-IL"/>
        </w:rPr>
        <w:t>selectedCol</w:t>
      </w:r>
      <w:proofErr w:type="spellEnd"/>
      <w:r w:rsidRPr="005168AB">
        <w:rPr>
          <w:rFonts w:asciiTheme="minorBidi" w:hAnsiTheme="minorBidi"/>
          <w:lang w:bidi="he-IL"/>
        </w:rPr>
        <w:t xml:space="preserve"> !== -1 &amp;&amp; </w:t>
      </w:r>
      <w:proofErr w:type="spellStart"/>
      <w:r w:rsidRPr="005168AB">
        <w:rPr>
          <w:rFonts w:asciiTheme="minorBidi" w:hAnsiTheme="minorBidi"/>
          <w:lang w:bidi="he-IL"/>
        </w:rPr>
        <w:t>playerBombs.col</w:t>
      </w:r>
      <w:proofErr w:type="spellEnd"/>
      <w:r w:rsidRPr="005168AB">
        <w:rPr>
          <w:rFonts w:asciiTheme="minorBidi" w:hAnsiTheme="minorBidi"/>
          <w:lang w:bidi="he-IL"/>
        </w:rPr>
        <w:t xml:space="preserve"> &gt; 0){</w:t>
      </w:r>
    </w:p>
    <w:p w14:paraId="4763C256" w14:textId="77777777" w:rsidR="005168AB" w:rsidRPr="005168AB" w:rsidRDefault="005168AB" w:rsidP="005168AB">
      <w:pPr>
        <w:rPr>
          <w:rFonts w:asciiTheme="minorBidi" w:hAnsiTheme="minorBidi"/>
          <w:lang w:bidi="he-IL"/>
        </w:rPr>
      </w:pPr>
      <w:r w:rsidRPr="005168AB">
        <w:rPr>
          <w:rFonts w:asciiTheme="minorBidi" w:hAnsiTheme="minorBidi"/>
          <w:lang w:bidi="he-IL"/>
        </w:rPr>
        <w:t>          document.getElementById("colBombButton").classList.remove("disabled"</w:t>
      </w:r>
      <w:proofErr w:type="gramStart"/>
      <w:r w:rsidRPr="005168AB">
        <w:rPr>
          <w:rFonts w:asciiTheme="minorBidi" w:hAnsiTheme="minorBidi"/>
          <w:lang w:bidi="he-IL"/>
        </w:rPr>
        <w:t>);</w:t>
      </w:r>
      <w:proofErr w:type="gramEnd"/>
    </w:p>
    <w:p w14:paraId="5923283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
    <w:p w14:paraId="34CBCBE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95A6704" w14:textId="77777777" w:rsidR="005168AB" w:rsidRPr="005168AB" w:rsidRDefault="005168AB" w:rsidP="005168AB">
      <w:pPr>
        <w:rPr>
          <w:rFonts w:asciiTheme="minorBidi" w:hAnsiTheme="minorBidi"/>
          <w:lang w:bidi="he-IL"/>
        </w:rPr>
      </w:pPr>
    </w:p>
    <w:p w14:paraId="6C2EAED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5F726C8"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selectedCol,selectedRow,rowbombbutton,colbombbutton</w:t>
      </w:r>
      <w:proofErr w:type="spellEnd"/>
      <w:r w:rsidRPr="005168AB">
        <w:rPr>
          <w:rFonts w:asciiTheme="minorBidi" w:hAnsiTheme="minorBidi"/>
          <w:lang w:bidi="he-IL"/>
        </w:rPr>
        <w:t xml:space="preserve">, </w:t>
      </w:r>
      <w:proofErr w:type="spellStart"/>
      <w:r w:rsidRPr="005168AB">
        <w:rPr>
          <w:rFonts w:asciiTheme="minorBidi" w:hAnsiTheme="minorBidi"/>
          <w:lang w:bidi="he-IL"/>
        </w:rPr>
        <w:t>playerBombs</w:t>
      </w:r>
      <w:proofErr w:type="spellEnd"/>
      <w:r w:rsidRPr="005168AB">
        <w:rPr>
          <w:rFonts w:asciiTheme="minorBidi" w:hAnsiTheme="minorBidi"/>
          <w:lang w:bidi="he-IL"/>
        </w:rPr>
        <w:t>])</w:t>
      </w:r>
    </w:p>
    <w:p w14:paraId="0597A00D" w14:textId="77777777" w:rsidR="005168AB" w:rsidRPr="005168AB" w:rsidRDefault="005168AB" w:rsidP="005168AB">
      <w:pPr>
        <w:rPr>
          <w:rFonts w:asciiTheme="minorBidi" w:hAnsiTheme="minorBidi"/>
          <w:lang w:bidi="he-IL"/>
        </w:rPr>
      </w:pPr>
    </w:p>
    <w:p w14:paraId="24E3BA9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placeBomb</w:t>
      </w:r>
      <w:proofErr w:type="spellEnd"/>
      <w:r w:rsidRPr="005168AB">
        <w:rPr>
          <w:rFonts w:asciiTheme="minorBidi" w:hAnsiTheme="minorBidi"/>
          <w:lang w:bidi="he-IL"/>
        </w:rPr>
        <w:t xml:space="preserve"> = (type) =&gt; {</w:t>
      </w:r>
    </w:p>
    <w:p w14:paraId="4F79D83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(type === "row" &amp;&amp; </w:t>
      </w:r>
      <w:proofErr w:type="spellStart"/>
      <w:r w:rsidRPr="005168AB">
        <w:rPr>
          <w:rFonts w:asciiTheme="minorBidi" w:hAnsiTheme="minorBidi"/>
          <w:lang w:bidi="he-IL"/>
        </w:rPr>
        <w:t>playerBombs.row</w:t>
      </w:r>
      <w:proofErr w:type="spellEnd"/>
      <w:r w:rsidRPr="005168AB">
        <w:rPr>
          <w:rFonts w:asciiTheme="minorBidi" w:hAnsiTheme="minorBidi"/>
          <w:lang w:bidi="he-IL"/>
        </w:rPr>
        <w:t xml:space="preserve"> &gt; 0) {</w:t>
      </w:r>
    </w:p>
    <w:p w14:paraId="1069B4DE" w14:textId="77777777" w:rsidR="005168AB" w:rsidRPr="005168AB" w:rsidRDefault="005168AB" w:rsidP="005168AB">
      <w:pPr>
        <w:rPr>
          <w:rFonts w:asciiTheme="minorBidi" w:hAnsiTheme="minorBidi"/>
          <w:lang w:bidi="he-IL"/>
        </w:rPr>
      </w:pPr>
      <w:r w:rsidRPr="005168AB">
        <w:rPr>
          <w:rFonts w:asciiTheme="minorBidi" w:hAnsiTheme="minorBidi"/>
          <w:lang w:bidi="he-IL"/>
        </w:rPr>
        <w:t>      // Detonate row bomb and update player bombs count</w:t>
      </w:r>
    </w:p>
    <w:p w14:paraId="424C632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detonateBomb</w:t>
      </w:r>
      <w:proofErr w:type="spellEnd"/>
      <w:r w:rsidRPr="005168AB">
        <w:rPr>
          <w:rFonts w:asciiTheme="minorBidi" w:hAnsiTheme="minorBidi"/>
          <w:lang w:bidi="he-IL"/>
        </w:rPr>
        <w:t xml:space="preserve">(board, bombs, </w:t>
      </w:r>
      <w:proofErr w:type="spellStart"/>
      <w:r w:rsidRPr="005168AB">
        <w:rPr>
          <w:rFonts w:asciiTheme="minorBidi" w:hAnsiTheme="minorBidi"/>
          <w:lang w:bidi="he-IL"/>
        </w:rPr>
        <w:t>selectedRow</w:t>
      </w:r>
      <w:proofErr w:type="spellEnd"/>
      <w:r w:rsidRPr="005168AB">
        <w:rPr>
          <w:rFonts w:asciiTheme="minorBidi" w:hAnsiTheme="minorBidi"/>
          <w:lang w:bidi="he-IL"/>
        </w:rPr>
        <w:t>, "row"</w:t>
      </w:r>
      <w:proofErr w:type="gramStart"/>
      <w:r w:rsidRPr="005168AB">
        <w:rPr>
          <w:rFonts w:asciiTheme="minorBidi" w:hAnsiTheme="minorBidi"/>
          <w:lang w:bidi="he-IL"/>
        </w:rPr>
        <w:t>);</w:t>
      </w:r>
      <w:proofErr w:type="gramEnd"/>
    </w:p>
    <w:p w14:paraId="07853D2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setPlayerBombs</w:t>
      </w:r>
      <w:proofErr w:type="spellEnd"/>
      <w:r w:rsidRPr="005168AB">
        <w:rPr>
          <w:rFonts w:asciiTheme="minorBidi" w:hAnsiTheme="minorBidi"/>
          <w:lang w:bidi="he-IL"/>
        </w:rPr>
        <w:t>({ ...</w:t>
      </w:r>
      <w:proofErr w:type="spellStart"/>
      <w:r w:rsidRPr="005168AB">
        <w:rPr>
          <w:rFonts w:asciiTheme="minorBidi" w:hAnsiTheme="minorBidi"/>
          <w:lang w:bidi="he-IL"/>
        </w:rPr>
        <w:t>playerBombs</w:t>
      </w:r>
      <w:proofErr w:type="spellEnd"/>
      <w:r w:rsidRPr="005168AB">
        <w:rPr>
          <w:rFonts w:asciiTheme="minorBidi" w:hAnsiTheme="minorBidi"/>
          <w:lang w:bidi="he-IL"/>
        </w:rPr>
        <w:t xml:space="preserve">, row: </w:t>
      </w:r>
      <w:proofErr w:type="spellStart"/>
      <w:r w:rsidRPr="005168AB">
        <w:rPr>
          <w:rFonts w:asciiTheme="minorBidi" w:hAnsiTheme="minorBidi"/>
          <w:lang w:bidi="he-IL"/>
        </w:rPr>
        <w:t>playerBombs.row</w:t>
      </w:r>
      <w:proofErr w:type="spellEnd"/>
      <w:r w:rsidRPr="005168AB">
        <w:rPr>
          <w:rFonts w:asciiTheme="minorBidi" w:hAnsiTheme="minorBidi"/>
          <w:lang w:bidi="he-IL"/>
        </w:rPr>
        <w:t xml:space="preserve"> - 1 }</w:t>
      </w:r>
      <w:proofErr w:type="gramStart"/>
      <w:r w:rsidRPr="005168AB">
        <w:rPr>
          <w:rFonts w:asciiTheme="minorBidi" w:hAnsiTheme="minorBidi"/>
          <w:lang w:bidi="he-IL"/>
        </w:rPr>
        <w:t>);</w:t>
      </w:r>
      <w:proofErr w:type="gramEnd"/>
    </w:p>
    <w:p w14:paraId="1D8763B9"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playerBombs.row</w:t>
      </w:r>
      <w:proofErr w:type="spellEnd"/>
      <w:r w:rsidRPr="005168AB">
        <w:rPr>
          <w:rFonts w:asciiTheme="minorBidi" w:hAnsiTheme="minorBidi"/>
          <w:lang w:bidi="he-IL"/>
        </w:rPr>
        <w:t xml:space="preserve"> - 1 === 0) {</w:t>
      </w:r>
    </w:p>
    <w:p w14:paraId="6E097B48" w14:textId="77777777" w:rsidR="005168AB" w:rsidRPr="005168AB" w:rsidRDefault="005168AB" w:rsidP="005168AB">
      <w:pPr>
        <w:rPr>
          <w:rFonts w:asciiTheme="minorBidi" w:hAnsiTheme="minorBidi"/>
          <w:lang w:bidi="he-IL"/>
        </w:rPr>
      </w:pPr>
      <w:r w:rsidRPr="005168AB">
        <w:rPr>
          <w:rFonts w:asciiTheme="minorBidi" w:hAnsiTheme="minorBidi"/>
          <w:lang w:bidi="he-IL"/>
        </w:rPr>
        <w:t>        document.getElementById("rowBombButton").classList.add("disabled"</w:t>
      </w:r>
      <w:proofErr w:type="gramStart"/>
      <w:r w:rsidRPr="005168AB">
        <w:rPr>
          <w:rFonts w:asciiTheme="minorBidi" w:hAnsiTheme="minorBidi"/>
          <w:lang w:bidi="he-IL"/>
        </w:rPr>
        <w:t>);</w:t>
      </w:r>
      <w:proofErr w:type="gramEnd"/>
    </w:p>
    <w:p w14:paraId="7CCB7981"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5014FE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else if (type === "col" &amp;&amp; </w:t>
      </w:r>
      <w:proofErr w:type="spellStart"/>
      <w:r w:rsidRPr="005168AB">
        <w:rPr>
          <w:rFonts w:asciiTheme="minorBidi" w:hAnsiTheme="minorBidi"/>
          <w:lang w:bidi="he-IL"/>
        </w:rPr>
        <w:t>playerBombs.col</w:t>
      </w:r>
      <w:proofErr w:type="spellEnd"/>
      <w:r w:rsidRPr="005168AB">
        <w:rPr>
          <w:rFonts w:asciiTheme="minorBidi" w:hAnsiTheme="minorBidi"/>
          <w:lang w:bidi="he-IL"/>
        </w:rPr>
        <w:t xml:space="preserve"> &gt; 0) {</w:t>
      </w:r>
    </w:p>
    <w:p w14:paraId="3E6375D6" w14:textId="77777777" w:rsidR="005168AB" w:rsidRPr="005168AB" w:rsidRDefault="005168AB" w:rsidP="005168AB">
      <w:pPr>
        <w:rPr>
          <w:rFonts w:asciiTheme="minorBidi" w:hAnsiTheme="minorBidi"/>
          <w:lang w:bidi="he-IL"/>
        </w:rPr>
      </w:pPr>
      <w:r w:rsidRPr="005168AB">
        <w:rPr>
          <w:rFonts w:asciiTheme="minorBidi" w:hAnsiTheme="minorBidi"/>
          <w:lang w:bidi="he-IL"/>
        </w:rPr>
        <w:t>      // Detonate column bomb and update player bombs count</w:t>
      </w:r>
    </w:p>
    <w:p w14:paraId="08AC649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detonateBomb</w:t>
      </w:r>
      <w:proofErr w:type="spellEnd"/>
      <w:r w:rsidRPr="005168AB">
        <w:rPr>
          <w:rFonts w:asciiTheme="minorBidi" w:hAnsiTheme="minorBidi"/>
          <w:lang w:bidi="he-IL"/>
        </w:rPr>
        <w:t xml:space="preserve">(board, bombs, </w:t>
      </w:r>
      <w:proofErr w:type="spellStart"/>
      <w:r w:rsidRPr="005168AB">
        <w:rPr>
          <w:rFonts w:asciiTheme="minorBidi" w:hAnsiTheme="minorBidi"/>
          <w:lang w:bidi="he-IL"/>
        </w:rPr>
        <w:t>selectedCol</w:t>
      </w:r>
      <w:proofErr w:type="spellEnd"/>
      <w:r w:rsidRPr="005168AB">
        <w:rPr>
          <w:rFonts w:asciiTheme="minorBidi" w:hAnsiTheme="minorBidi"/>
          <w:lang w:bidi="he-IL"/>
        </w:rPr>
        <w:t>, "col"</w:t>
      </w:r>
      <w:proofErr w:type="gramStart"/>
      <w:r w:rsidRPr="005168AB">
        <w:rPr>
          <w:rFonts w:asciiTheme="minorBidi" w:hAnsiTheme="minorBidi"/>
          <w:lang w:bidi="he-IL"/>
        </w:rPr>
        <w:t>);</w:t>
      </w:r>
      <w:proofErr w:type="gramEnd"/>
    </w:p>
    <w:p w14:paraId="589ACFA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setPlayerBombs</w:t>
      </w:r>
      <w:proofErr w:type="spellEnd"/>
      <w:r w:rsidRPr="005168AB">
        <w:rPr>
          <w:rFonts w:asciiTheme="minorBidi" w:hAnsiTheme="minorBidi"/>
          <w:lang w:bidi="he-IL"/>
        </w:rPr>
        <w:t>({ ...</w:t>
      </w:r>
      <w:proofErr w:type="spellStart"/>
      <w:r w:rsidRPr="005168AB">
        <w:rPr>
          <w:rFonts w:asciiTheme="minorBidi" w:hAnsiTheme="minorBidi"/>
          <w:lang w:bidi="he-IL"/>
        </w:rPr>
        <w:t>playerBombs</w:t>
      </w:r>
      <w:proofErr w:type="spellEnd"/>
      <w:r w:rsidRPr="005168AB">
        <w:rPr>
          <w:rFonts w:asciiTheme="minorBidi" w:hAnsiTheme="minorBidi"/>
          <w:lang w:bidi="he-IL"/>
        </w:rPr>
        <w:t xml:space="preserve">, col: </w:t>
      </w:r>
      <w:proofErr w:type="spellStart"/>
      <w:r w:rsidRPr="005168AB">
        <w:rPr>
          <w:rFonts w:asciiTheme="minorBidi" w:hAnsiTheme="minorBidi"/>
          <w:lang w:bidi="he-IL"/>
        </w:rPr>
        <w:t>playerBombs.col</w:t>
      </w:r>
      <w:proofErr w:type="spellEnd"/>
      <w:r w:rsidRPr="005168AB">
        <w:rPr>
          <w:rFonts w:asciiTheme="minorBidi" w:hAnsiTheme="minorBidi"/>
          <w:lang w:bidi="he-IL"/>
        </w:rPr>
        <w:t xml:space="preserve"> - 1 }</w:t>
      </w:r>
      <w:proofErr w:type="gramStart"/>
      <w:r w:rsidRPr="005168AB">
        <w:rPr>
          <w:rFonts w:asciiTheme="minorBidi" w:hAnsiTheme="minorBidi"/>
          <w:lang w:bidi="he-IL"/>
        </w:rPr>
        <w:t>);</w:t>
      </w:r>
      <w:proofErr w:type="gramEnd"/>
    </w:p>
    <w:p w14:paraId="461C8C90"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playerBombs.col</w:t>
      </w:r>
      <w:proofErr w:type="spellEnd"/>
      <w:r w:rsidRPr="005168AB">
        <w:rPr>
          <w:rFonts w:asciiTheme="minorBidi" w:hAnsiTheme="minorBidi"/>
          <w:lang w:bidi="he-IL"/>
        </w:rPr>
        <w:t xml:space="preserve"> - 1 === 0) {</w:t>
      </w:r>
    </w:p>
    <w:p w14:paraId="50493CD0" w14:textId="77777777" w:rsidR="005168AB" w:rsidRPr="005168AB" w:rsidRDefault="005168AB" w:rsidP="005168AB">
      <w:pPr>
        <w:rPr>
          <w:rFonts w:asciiTheme="minorBidi" w:hAnsiTheme="minorBidi"/>
          <w:lang w:bidi="he-IL"/>
        </w:rPr>
      </w:pPr>
      <w:r w:rsidRPr="005168AB">
        <w:rPr>
          <w:rFonts w:asciiTheme="minorBidi" w:hAnsiTheme="minorBidi"/>
          <w:lang w:bidi="he-IL"/>
        </w:rPr>
        <w:t>        document.getElementById("colBombButton").classList.add("disabled"</w:t>
      </w:r>
      <w:proofErr w:type="gramStart"/>
      <w:r w:rsidRPr="005168AB">
        <w:rPr>
          <w:rFonts w:asciiTheme="minorBidi" w:hAnsiTheme="minorBidi"/>
          <w:lang w:bidi="he-IL"/>
        </w:rPr>
        <w:t>);</w:t>
      </w:r>
      <w:proofErr w:type="gramEnd"/>
    </w:p>
    <w:p w14:paraId="24AEE2DD"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6441EFF4"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09F6245" w14:textId="77777777" w:rsidR="005168AB" w:rsidRPr="005168AB" w:rsidRDefault="005168AB" w:rsidP="005168AB">
      <w:pPr>
        <w:rPr>
          <w:rFonts w:asciiTheme="minorBidi" w:hAnsiTheme="minorBidi"/>
          <w:lang w:bidi="he-IL"/>
        </w:rPr>
      </w:pPr>
      <w:r w:rsidRPr="005168AB">
        <w:rPr>
          <w:rFonts w:asciiTheme="minorBidi" w:hAnsiTheme="minorBidi"/>
          <w:lang w:bidi="he-IL"/>
        </w:rPr>
        <w:t>    // Switch turn to AI and update message</w:t>
      </w:r>
    </w:p>
    <w:p w14:paraId="0D89C9D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setTurn</w:t>
      </w:r>
      <w:proofErr w:type="spellEnd"/>
      <w:r w:rsidRPr="005168AB">
        <w:rPr>
          <w:rFonts w:asciiTheme="minorBidi" w:hAnsiTheme="minorBidi"/>
          <w:lang w:bidi="he-IL"/>
        </w:rPr>
        <w:t>("AI"</w:t>
      </w:r>
      <w:proofErr w:type="gramStart"/>
      <w:r w:rsidRPr="005168AB">
        <w:rPr>
          <w:rFonts w:asciiTheme="minorBidi" w:hAnsiTheme="minorBidi"/>
          <w:lang w:bidi="he-IL"/>
        </w:rPr>
        <w:t>);</w:t>
      </w:r>
      <w:proofErr w:type="gramEnd"/>
    </w:p>
    <w:p w14:paraId="7A11B9C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setMessage</w:t>
      </w:r>
      <w:proofErr w:type="spellEnd"/>
      <w:r w:rsidRPr="005168AB">
        <w:rPr>
          <w:rFonts w:asciiTheme="minorBidi" w:hAnsiTheme="minorBidi"/>
          <w:lang w:bidi="he-IL"/>
        </w:rPr>
        <w:t>("AI's Turn"</w:t>
      </w:r>
      <w:proofErr w:type="gramStart"/>
      <w:r w:rsidRPr="005168AB">
        <w:rPr>
          <w:rFonts w:asciiTheme="minorBidi" w:hAnsiTheme="minorBidi"/>
          <w:lang w:bidi="he-IL"/>
        </w:rPr>
        <w:t>);</w:t>
      </w:r>
      <w:proofErr w:type="gramEnd"/>
    </w:p>
    <w:p w14:paraId="15105A9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setTimeout</w:t>
      </w:r>
      <w:proofErr w:type="spellEnd"/>
      <w:r w:rsidRPr="005168AB">
        <w:rPr>
          <w:rFonts w:asciiTheme="minorBidi" w:hAnsiTheme="minorBidi"/>
          <w:lang w:bidi="he-IL"/>
        </w:rPr>
        <w:t xml:space="preserve">(() =&gt; </w:t>
      </w:r>
      <w:proofErr w:type="spellStart"/>
      <w:r w:rsidRPr="005168AB">
        <w:rPr>
          <w:rFonts w:asciiTheme="minorBidi" w:hAnsiTheme="minorBidi"/>
          <w:lang w:bidi="he-IL"/>
        </w:rPr>
        <w:t>handleAIMove</w:t>
      </w:r>
      <w:proofErr w:type="spellEnd"/>
      <w:r w:rsidRPr="005168AB">
        <w:rPr>
          <w:rFonts w:asciiTheme="minorBidi" w:hAnsiTheme="minorBidi"/>
          <w:lang w:bidi="he-IL"/>
        </w:rPr>
        <w:t>(), 500</w:t>
      </w:r>
      <w:proofErr w:type="gramStart"/>
      <w:r w:rsidRPr="005168AB">
        <w:rPr>
          <w:rFonts w:asciiTheme="minorBidi" w:hAnsiTheme="minorBidi"/>
          <w:lang w:bidi="he-IL"/>
        </w:rPr>
        <w:t>);</w:t>
      </w:r>
      <w:proofErr w:type="gramEnd"/>
    </w:p>
    <w:p w14:paraId="2F6F0F5E"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2AD66CF" w14:textId="77777777" w:rsidR="005168AB" w:rsidRPr="005168AB" w:rsidRDefault="005168AB" w:rsidP="005168AB">
      <w:pPr>
        <w:rPr>
          <w:rFonts w:asciiTheme="minorBidi" w:hAnsiTheme="minorBidi"/>
          <w:lang w:bidi="he-IL"/>
        </w:rPr>
      </w:pPr>
    </w:p>
    <w:p w14:paraId="614DEEFC"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if either player has won the game</w:t>
      </w:r>
    </w:p>
    <w:p w14:paraId="05D626F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gameWon</w:t>
      </w:r>
      <w:proofErr w:type="spellEnd"/>
      <w:r w:rsidRPr="005168AB">
        <w:rPr>
          <w:rFonts w:asciiTheme="minorBidi" w:hAnsiTheme="minorBidi"/>
          <w:lang w:bidi="he-IL"/>
        </w:rPr>
        <w:t xml:space="preserve"> = (</w:t>
      </w:r>
      <w:proofErr w:type="spellStart"/>
      <w:r w:rsidRPr="005168AB">
        <w:rPr>
          <w:rFonts w:asciiTheme="minorBidi" w:hAnsiTheme="minorBidi"/>
          <w:lang w:bidi="he-IL"/>
        </w:rPr>
        <w:t>newBoard</w:t>
      </w:r>
      <w:proofErr w:type="spellEnd"/>
      <w:r w:rsidRPr="005168AB">
        <w:rPr>
          <w:rFonts w:asciiTheme="minorBidi" w:hAnsiTheme="minorBidi"/>
          <w:lang w:bidi="he-IL"/>
        </w:rPr>
        <w:t>) =&gt; {</w:t>
      </w:r>
    </w:p>
    <w:p w14:paraId="03A0CCE3"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return </w:t>
      </w:r>
      <w:proofErr w:type="spellStart"/>
      <w:r w:rsidRPr="005168AB">
        <w:rPr>
          <w:rFonts w:asciiTheme="minorBidi" w:hAnsiTheme="minorBidi"/>
          <w:lang w:bidi="he-IL"/>
        </w:rPr>
        <w:t>winningPlayer</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 1) || </w:t>
      </w:r>
      <w:proofErr w:type="spellStart"/>
      <w:r w:rsidRPr="005168AB">
        <w:rPr>
          <w:rFonts w:asciiTheme="minorBidi" w:hAnsiTheme="minorBidi"/>
          <w:lang w:bidi="he-IL"/>
        </w:rPr>
        <w:t>winningPlayer</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-1</w:t>
      </w:r>
      <w:proofErr w:type="gramStart"/>
      <w:r w:rsidRPr="005168AB">
        <w:rPr>
          <w:rFonts w:asciiTheme="minorBidi" w:hAnsiTheme="minorBidi"/>
          <w:lang w:bidi="he-IL"/>
        </w:rPr>
        <w:t>);</w:t>
      </w:r>
      <w:proofErr w:type="gramEnd"/>
    </w:p>
    <w:p w14:paraId="4AE0D211"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DE7B975" w14:textId="77777777" w:rsidR="005168AB" w:rsidRPr="005168AB" w:rsidRDefault="005168AB" w:rsidP="005168AB">
      <w:pPr>
        <w:rPr>
          <w:rFonts w:asciiTheme="minorBidi" w:hAnsiTheme="minorBidi"/>
          <w:lang w:bidi="he-IL"/>
        </w:rPr>
      </w:pPr>
    </w:p>
    <w:p w14:paraId="2DC28AD5"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if the board is full</w:t>
      </w:r>
    </w:p>
    <w:p w14:paraId="1B54D23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boardFull</w:t>
      </w:r>
      <w:proofErr w:type="spellEnd"/>
      <w:r w:rsidRPr="005168AB">
        <w:rPr>
          <w:rFonts w:asciiTheme="minorBidi" w:hAnsiTheme="minorBidi"/>
          <w:lang w:bidi="he-IL"/>
        </w:rPr>
        <w:t xml:space="preserve"> = () =&gt; {</w:t>
      </w:r>
    </w:p>
    <w:p w14:paraId="2012453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return </w:t>
      </w:r>
      <w:proofErr w:type="spellStart"/>
      <w:r w:rsidRPr="005168AB">
        <w:rPr>
          <w:rFonts w:asciiTheme="minorBidi" w:hAnsiTheme="minorBidi"/>
          <w:lang w:bidi="he-IL"/>
        </w:rPr>
        <w:t>board.flat</w:t>
      </w:r>
      <w:proofErr w:type="spellEnd"/>
      <w:r w:rsidRPr="005168AB">
        <w:rPr>
          <w:rFonts w:asciiTheme="minorBidi" w:hAnsiTheme="minorBidi"/>
          <w:lang w:bidi="he-IL"/>
        </w:rPr>
        <w:t>().every((cell) =&gt; cell !== 0</w:t>
      </w:r>
      <w:proofErr w:type="gramStart"/>
      <w:r w:rsidRPr="005168AB">
        <w:rPr>
          <w:rFonts w:asciiTheme="minorBidi" w:hAnsiTheme="minorBidi"/>
          <w:lang w:bidi="he-IL"/>
        </w:rPr>
        <w:t>);</w:t>
      </w:r>
      <w:proofErr w:type="gramEnd"/>
    </w:p>
    <w:p w14:paraId="77F69E74"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B29C6EB" w14:textId="77777777" w:rsidR="005168AB" w:rsidRPr="005168AB" w:rsidRDefault="005168AB" w:rsidP="005168AB">
      <w:pPr>
        <w:rPr>
          <w:rFonts w:asciiTheme="minorBidi" w:hAnsiTheme="minorBidi"/>
          <w:lang w:bidi="he-IL"/>
        </w:rPr>
      </w:pPr>
    </w:p>
    <w:p w14:paraId="1CC10C1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checkGameResult</w:t>
      </w:r>
      <w:proofErr w:type="spellEnd"/>
      <w:r w:rsidRPr="005168AB">
        <w:rPr>
          <w:rFonts w:asciiTheme="minorBidi" w:hAnsiTheme="minorBidi"/>
          <w:lang w:bidi="he-IL"/>
        </w:rPr>
        <w:t xml:space="preserve"> = () =&gt; {</w:t>
      </w:r>
    </w:p>
    <w:p w14:paraId="34F9F60C"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winningPlayer</w:t>
      </w:r>
      <w:proofErr w:type="spellEnd"/>
      <w:r w:rsidRPr="005168AB">
        <w:rPr>
          <w:rFonts w:asciiTheme="minorBidi" w:hAnsiTheme="minorBidi"/>
          <w:lang w:bidi="he-IL"/>
        </w:rPr>
        <w:t>(board, 1)) {</w:t>
      </w:r>
    </w:p>
    <w:p w14:paraId="7460F17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setMessage</w:t>
      </w:r>
      <w:proofErr w:type="spellEnd"/>
      <w:r w:rsidRPr="005168AB">
        <w:rPr>
          <w:rFonts w:asciiTheme="minorBidi" w:hAnsiTheme="minorBidi"/>
          <w:lang w:bidi="he-IL"/>
        </w:rPr>
        <w:t>("Player has won!"</w:t>
      </w:r>
      <w:proofErr w:type="gramStart"/>
      <w:r w:rsidRPr="005168AB">
        <w:rPr>
          <w:rFonts w:asciiTheme="minorBidi" w:hAnsiTheme="minorBidi"/>
          <w:lang w:bidi="he-IL"/>
        </w:rPr>
        <w:t>);</w:t>
      </w:r>
      <w:proofErr w:type="gramEnd"/>
    </w:p>
    <w:p w14:paraId="461C4A8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setWinner</w:t>
      </w:r>
      <w:proofErr w:type="spellEnd"/>
      <w:r w:rsidRPr="005168AB">
        <w:rPr>
          <w:rFonts w:asciiTheme="minorBidi" w:hAnsiTheme="minorBidi"/>
          <w:lang w:bidi="he-IL"/>
        </w:rPr>
        <w:t>("Player"); // Set winner state</w:t>
      </w:r>
    </w:p>
    <w:p w14:paraId="4664174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disableBoard</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08DCD5E9" w14:textId="77777777" w:rsidR="005168AB" w:rsidRPr="005168AB" w:rsidRDefault="005168AB" w:rsidP="005168AB">
      <w:pPr>
        <w:rPr>
          <w:rFonts w:asciiTheme="minorBidi" w:hAnsiTheme="minorBidi"/>
          <w:lang w:bidi="he-IL"/>
        </w:rPr>
      </w:pPr>
      <w:r w:rsidRPr="005168AB">
        <w:rPr>
          <w:rFonts w:asciiTheme="minorBidi" w:hAnsiTheme="minorBidi"/>
          <w:lang w:bidi="he-IL"/>
        </w:rPr>
        <w:t>    } else if (</w:t>
      </w:r>
      <w:proofErr w:type="spellStart"/>
      <w:r w:rsidRPr="005168AB">
        <w:rPr>
          <w:rFonts w:asciiTheme="minorBidi" w:hAnsiTheme="minorBidi"/>
          <w:lang w:bidi="he-IL"/>
        </w:rPr>
        <w:t>winningPlayer</w:t>
      </w:r>
      <w:proofErr w:type="spellEnd"/>
      <w:r w:rsidRPr="005168AB">
        <w:rPr>
          <w:rFonts w:asciiTheme="minorBidi" w:hAnsiTheme="minorBidi"/>
          <w:lang w:bidi="he-IL"/>
        </w:rPr>
        <w:t>(board, -1)) {</w:t>
      </w:r>
    </w:p>
    <w:p w14:paraId="1B06EF1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setMessage</w:t>
      </w:r>
      <w:proofErr w:type="spellEnd"/>
      <w:r w:rsidRPr="005168AB">
        <w:rPr>
          <w:rFonts w:asciiTheme="minorBidi" w:hAnsiTheme="minorBidi"/>
          <w:lang w:bidi="he-IL"/>
        </w:rPr>
        <w:t>("AI has won!"</w:t>
      </w:r>
      <w:proofErr w:type="gramStart"/>
      <w:r w:rsidRPr="005168AB">
        <w:rPr>
          <w:rFonts w:asciiTheme="minorBidi" w:hAnsiTheme="minorBidi"/>
          <w:lang w:bidi="he-IL"/>
        </w:rPr>
        <w:t>);</w:t>
      </w:r>
      <w:proofErr w:type="gramEnd"/>
    </w:p>
    <w:p w14:paraId="740EF59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setWinner</w:t>
      </w:r>
      <w:proofErr w:type="spellEnd"/>
      <w:r w:rsidRPr="005168AB">
        <w:rPr>
          <w:rFonts w:asciiTheme="minorBidi" w:hAnsiTheme="minorBidi"/>
          <w:lang w:bidi="he-IL"/>
        </w:rPr>
        <w:t>("AI"); // Set winner state</w:t>
      </w:r>
    </w:p>
    <w:p w14:paraId="7CF13A9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disableBoard</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4D6263E3" w14:textId="77777777" w:rsidR="005168AB" w:rsidRPr="005168AB" w:rsidRDefault="005168AB" w:rsidP="005168AB">
      <w:pPr>
        <w:rPr>
          <w:rFonts w:asciiTheme="minorBidi" w:hAnsiTheme="minorBidi"/>
          <w:lang w:bidi="he-IL"/>
        </w:rPr>
      </w:pPr>
      <w:r w:rsidRPr="005168AB">
        <w:rPr>
          <w:rFonts w:asciiTheme="minorBidi" w:hAnsiTheme="minorBidi"/>
          <w:lang w:bidi="he-IL"/>
        </w:rPr>
        <w:t>    } else if (</w:t>
      </w:r>
      <w:proofErr w:type="spellStart"/>
      <w:r w:rsidRPr="005168AB">
        <w:rPr>
          <w:rFonts w:asciiTheme="minorBidi" w:hAnsiTheme="minorBidi"/>
          <w:lang w:bidi="he-IL"/>
        </w:rPr>
        <w:t>boardFull</w:t>
      </w:r>
      <w:proofErr w:type="spellEnd"/>
      <w:r w:rsidRPr="005168AB">
        <w:rPr>
          <w:rFonts w:asciiTheme="minorBidi" w:hAnsiTheme="minorBidi"/>
          <w:lang w:bidi="he-IL"/>
        </w:rPr>
        <w:t>()) {</w:t>
      </w:r>
    </w:p>
    <w:p w14:paraId="529EE6F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setMessage</w:t>
      </w:r>
      <w:proofErr w:type="spellEnd"/>
      <w:r w:rsidRPr="005168AB">
        <w:rPr>
          <w:rFonts w:asciiTheme="minorBidi" w:hAnsiTheme="minorBidi"/>
          <w:lang w:bidi="he-IL"/>
        </w:rPr>
        <w:t>("The game is a draw."</w:t>
      </w:r>
      <w:proofErr w:type="gramStart"/>
      <w:r w:rsidRPr="005168AB">
        <w:rPr>
          <w:rFonts w:asciiTheme="minorBidi" w:hAnsiTheme="minorBidi"/>
          <w:lang w:bidi="he-IL"/>
        </w:rPr>
        <w:t>);</w:t>
      </w:r>
      <w:proofErr w:type="gramEnd"/>
    </w:p>
    <w:p w14:paraId="3510447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setWinner</w:t>
      </w:r>
      <w:proofErr w:type="spellEnd"/>
      <w:r w:rsidRPr="005168AB">
        <w:rPr>
          <w:rFonts w:asciiTheme="minorBidi" w:hAnsiTheme="minorBidi"/>
          <w:lang w:bidi="he-IL"/>
        </w:rPr>
        <w:t>("Draw"); // Set winner state</w:t>
      </w:r>
    </w:p>
    <w:p w14:paraId="4C203B5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disableBoard</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0B9045FB"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8D96076"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6566424" w14:textId="77777777" w:rsidR="005168AB" w:rsidRPr="005168AB" w:rsidRDefault="005168AB" w:rsidP="005168AB">
      <w:pPr>
        <w:rPr>
          <w:rFonts w:asciiTheme="minorBidi" w:hAnsiTheme="minorBidi"/>
          <w:lang w:bidi="he-IL"/>
        </w:rPr>
      </w:pPr>
    </w:p>
    <w:p w14:paraId="3B4C6151" w14:textId="77777777" w:rsidR="005168AB" w:rsidRPr="005168AB" w:rsidRDefault="005168AB" w:rsidP="005168AB">
      <w:pPr>
        <w:rPr>
          <w:rFonts w:asciiTheme="minorBidi" w:hAnsiTheme="minorBidi"/>
          <w:lang w:bidi="he-IL"/>
        </w:rPr>
      </w:pPr>
      <w:r w:rsidRPr="005168AB">
        <w:rPr>
          <w:rFonts w:asciiTheme="minorBidi" w:hAnsiTheme="minorBidi"/>
          <w:lang w:bidi="he-IL"/>
        </w:rPr>
        <w:t>  // Disable all cells on the board and bomb buttons</w:t>
      </w:r>
    </w:p>
    <w:p w14:paraId="7C3E28A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disableBoard</w:t>
      </w:r>
      <w:proofErr w:type="spellEnd"/>
      <w:r w:rsidRPr="005168AB">
        <w:rPr>
          <w:rFonts w:asciiTheme="minorBidi" w:hAnsiTheme="minorBidi"/>
          <w:lang w:bidi="he-IL"/>
        </w:rPr>
        <w:t xml:space="preserve"> = () =&gt; {</w:t>
      </w:r>
    </w:p>
    <w:p w14:paraId="77AA92C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cells = </w:t>
      </w:r>
      <w:proofErr w:type="spellStart"/>
      <w:r w:rsidRPr="005168AB">
        <w:rPr>
          <w:rFonts w:asciiTheme="minorBidi" w:hAnsiTheme="minorBidi"/>
          <w:lang w:bidi="he-IL"/>
        </w:rPr>
        <w:t>document.querySelectorAll</w:t>
      </w:r>
      <w:proofErr w:type="spellEnd"/>
      <w:r w:rsidRPr="005168AB">
        <w:rPr>
          <w:rFonts w:asciiTheme="minorBidi" w:hAnsiTheme="minorBidi"/>
          <w:lang w:bidi="he-IL"/>
        </w:rPr>
        <w:t>('</w:t>
      </w:r>
      <w:proofErr w:type="spellStart"/>
      <w:r w:rsidRPr="005168AB">
        <w:rPr>
          <w:rFonts w:asciiTheme="minorBidi" w:hAnsiTheme="minorBidi"/>
          <w:lang w:bidi="he-IL"/>
        </w:rPr>
        <w:t>button:not</w:t>
      </w:r>
      <w:proofErr w:type="spellEnd"/>
      <w:r w:rsidRPr="005168AB">
        <w:rPr>
          <w:rFonts w:asciiTheme="minorBidi" w:hAnsiTheme="minorBidi"/>
          <w:lang w:bidi="he-IL"/>
        </w:rPr>
        <w:t>([value="new game"])'); // Exclude New Game button</w:t>
      </w:r>
    </w:p>
    <w:p w14:paraId="65CD4C08"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w:t>
      </w:r>
      <w:proofErr w:type="spellStart"/>
      <w:r w:rsidRPr="005168AB">
        <w:rPr>
          <w:rFonts w:asciiTheme="minorBidi" w:hAnsiTheme="minorBidi"/>
          <w:lang w:bidi="he-IL"/>
        </w:rPr>
        <w:t>cells.forEach</w:t>
      </w:r>
      <w:proofErr w:type="spellEnd"/>
      <w:r w:rsidRPr="005168AB">
        <w:rPr>
          <w:rFonts w:asciiTheme="minorBidi" w:hAnsiTheme="minorBidi"/>
          <w:lang w:bidi="he-IL"/>
        </w:rPr>
        <w:t>((cell) =&gt; {</w:t>
      </w:r>
    </w:p>
    <w:p w14:paraId="0FEABF3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cell.disabled</w:t>
      </w:r>
      <w:proofErr w:type="spellEnd"/>
      <w:r w:rsidRPr="005168AB">
        <w:rPr>
          <w:rFonts w:asciiTheme="minorBidi" w:hAnsiTheme="minorBidi"/>
          <w:lang w:bidi="he-IL"/>
        </w:rPr>
        <w:t xml:space="preserve"> = </w:t>
      </w:r>
      <w:proofErr w:type="gramStart"/>
      <w:r w:rsidRPr="005168AB">
        <w:rPr>
          <w:rFonts w:asciiTheme="minorBidi" w:hAnsiTheme="minorBidi"/>
          <w:lang w:bidi="he-IL"/>
        </w:rPr>
        <w:t>true;</w:t>
      </w:r>
      <w:proofErr w:type="gramEnd"/>
    </w:p>
    <w:p w14:paraId="3BB6D243"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6FAD2509" w14:textId="77777777" w:rsidR="005168AB" w:rsidRPr="005168AB" w:rsidRDefault="005168AB" w:rsidP="005168AB">
      <w:pPr>
        <w:rPr>
          <w:rFonts w:asciiTheme="minorBidi" w:hAnsiTheme="minorBidi"/>
          <w:lang w:bidi="he-IL"/>
        </w:rPr>
      </w:pPr>
      <w:r w:rsidRPr="005168AB">
        <w:rPr>
          <w:rFonts w:asciiTheme="minorBidi" w:hAnsiTheme="minorBidi"/>
          <w:lang w:bidi="he-IL"/>
        </w:rPr>
        <w:t>    document.getElementById("rowBombButton").classList.add("disabled"</w:t>
      </w:r>
      <w:proofErr w:type="gramStart"/>
      <w:r w:rsidRPr="005168AB">
        <w:rPr>
          <w:rFonts w:asciiTheme="minorBidi" w:hAnsiTheme="minorBidi"/>
          <w:lang w:bidi="he-IL"/>
        </w:rPr>
        <w:t>);</w:t>
      </w:r>
      <w:proofErr w:type="gramEnd"/>
    </w:p>
    <w:p w14:paraId="6072BC29" w14:textId="77777777" w:rsidR="005168AB" w:rsidRPr="005168AB" w:rsidRDefault="005168AB" w:rsidP="005168AB">
      <w:pPr>
        <w:rPr>
          <w:rFonts w:asciiTheme="minorBidi" w:hAnsiTheme="minorBidi"/>
          <w:lang w:bidi="he-IL"/>
        </w:rPr>
      </w:pPr>
      <w:r w:rsidRPr="005168AB">
        <w:rPr>
          <w:rFonts w:asciiTheme="minorBidi" w:hAnsiTheme="minorBidi"/>
          <w:lang w:bidi="he-IL"/>
        </w:rPr>
        <w:t>    document.getElementById("colBombButton").classList.add("disabled"</w:t>
      </w:r>
      <w:proofErr w:type="gramStart"/>
      <w:r w:rsidRPr="005168AB">
        <w:rPr>
          <w:rFonts w:asciiTheme="minorBidi" w:hAnsiTheme="minorBidi"/>
          <w:lang w:bidi="he-IL"/>
        </w:rPr>
        <w:t>);</w:t>
      </w:r>
      <w:proofErr w:type="gramEnd"/>
    </w:p>
    <w:p w14:paraId="2CA94E55"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62ED9C2" w14:textId="77777777" w:rsidR="005168AB" w:rsidRPr="005168AB" w:rsidRDefault="005168AB" w:rsidP="005168AB">
      <w:pPr>
        <w:rPr>
          <w:rFonts w:asciiTheme="minorBidi" w:hAnsiTheme="minorBidi"/>
          <w:lang w:bidi="he-IL"/>
        </w:rPr>
      </w:pPr>
    </w:p>
    <w:p w14:paraId="7E64E13B" w14:textId="77777777" w:rsidR="005168AB" w:rsidRPr="005168AB" w:rsidRDefault="005168AB" w:rsidP="005168AB">
      <w:pPr>
        <w:rPr>
          <w:rFonts w:asciiTheme="minorBidi" w:hAnsiTheme="minorBidi"/>
          <w:lang w:bidi="he-IL"/>
        </w:rPr>
      </w:pPr>
      <w:r w:rsidRPr="005168AB">
        <w:rPr>
          <w:rFonts w:asciiTheme="minorBidi" w:hAnsiTheme="minorBidi"/>
          <w:lang w:bidi="he-IL"/>
        </w:rPr>
        <w:t>  // Enable all cells on the board</w:t>
      </w:r>
    </w:p>
    <w:p w14:paraId="7F219B1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enableBoard</w:t>
      </w:r>
      <w:proofErr w:type="spellEnd"/>
      <w:r w:rsidRPr="005168AB">
        <w:rPr>
          <w:rFonts w:asciiTheme="minorBidi" w:hAnsiTheme="minorBidi"/>
          <w:lang w:bidi="he-IL"/>
        </w:rPr>
        <w:t xml:space="preserve"> = () =&gt; {</w:t>
      </w:r>
    </w:p>
    <w:p w14:paraId="474737D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cells = </w:t>
      </w:r>
      <w:proofErr w:type="spellStart"/>
      <w:r w:rsidRPr="005168AB">
        <w:rPr>
          <w:rFonts w:asciiTheme="minorBidi" w:hAnsiTheme="minorBidi"/>
          <w:lang w:bidi="he-IL"/>
        </w:rPr>
        <w:t>document.querySelectorAll</w:t>
      </w:r>
      <w:proofErr w:type="spellEnd"/>
      <w:r w:rsidRPr="005168AB">
        <w:rPr>
          <w:rFonts w:asciiTheme="minorBidi" w:hAnsiTheme="minorBidi"/>
          <w:lang w:bidi="he-IL"/>
        </w:rPr>
        <w:t>('</w:t>
      </w:r>
      <w:proofErr w:type="spellStart"/>
      <w:r w:rsidRPr="005168AB">
        <w:rPr>
          <w:rFonts w:asciiTheme="minorBidi" w:hAnsiTheme="minorBidi"/>
          <w:lang w:bidi="he-IL"/>
        </w:rPr>
        <w:t>button:not</w:t>
      </w:r>
      <w:proofErr w:type="spellEnd"/>
      <w:r w:rsidRPr="005168AB">
        <w:rPr>
          <w:rFonts w:asciiTheme="minorBidi" w:hAnsiTheme="minorBidi"/>
          <w:lang w:bidi="he-IL"/>
        </w:rPr>
        <w:t>([value="new game"])'); // Exclude New Game button</w:t>
      </w:r>
    </w:p>
    <w:p w14:paraId="12360A6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cells.forEach</w:t>
      </w:r>
      <w:proofErr w:type="spellEnd"/>
      <w:r w:rsidRPr="005168AB">
        <w:rPr>
          <w:rFonts w:asciiTheme="minorBidi" w:hAnsiTheme="minorBidi"/>
          <w:lang w:bidi="he-IL"/>
        </w:rPr>
        <w:t>((cell) =&gt; {</w:t>
      </w:r>
    </w:p>
    <w:p w14:paraId="3E39B5F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cell.disabled</w:t>
      </w:r>
      <w:proofErr w:type="spellEnd"/>
      <w:r w:rsidRPr="005168AB">
        <w:rPr>
          <w:rFonts w:asciiTheme="minorBidi" w:hAnsiTheme="minorBidi"/>
          <w:lang w:bidi="he-IL"/>
        </w:rPr>
        <w:t xml:space="preserve"> = </w:t>
      </w:r>
      <w:proofErr w:type="gramStart"/>
      <w:r w:rsidRPr="005168AB">
        <w:rPr>
          <w:rFonts w:asciiTheme="minorBidi" w:hAnsiTheme="minorBidi"/>
          <w:lang w:bidi="he-IL"/>
        </w:rPr>
        <w:t>false;</w:t>
      </w:r>
      <w:proofErr w:type="gramEnd"/>
    </w:p>
    <w:p w14:paraId="4707509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EABE56E" w14:textId="77777777" w:rsidR="005168AB" w:rsidRPr="005168AB" w:rsidRDefault="005168AB" w:rsidP="005168AB">
      <w:pPr>
        <w:rPr>
          <w:rFonts w:asciiTheme="minorBidi" w:hAnsiTheme="minorBidi"/>
          <w:lang w:bidi="he-IL"/>
        </w:rPr>
      </w:pPr>
    </w:p>
    <w:p w14:paraId="238DA3B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BCEC64E" w14:textId="77777777" w:rsidR="005168AB" w:rsidRPr="005168AB" w:rsidRDefault="005168AB" w:rsidP="005168AB">
      <w:pPr>
        <w:rPr>
          <w:rFonts w:asciiTheme="minorBidi" w:hAnsiTheme="minorBidi"/>
          <w:lang w:bidi="he-IL"/>
        </w:rPr>
      </w:pPr>
    </w:p>
    <w:p w14:paraId="169A4680" w14:textId="77777777" w:rsidR="005168AB" w:rsidRPr="005168AB" w:rsidRDefault="005168AB" w:rsidP="005168AB">
      <w:pPr>
        <w:rPr>
          <w:rFonts w:asciiTheme="minorBidi" w:hAnsiTheme="minorBidi"/>
          <w:lang w:bidi="he-IL"/>
        </w:rPr>
      </w:pPr>
      <w:r w:rsidRPr="005168AB">
        <w:rPr>
          <w:rFonts w:asciiTheme="minorBidi" w:hAnsiTheme="minorBidi"/>
          <w:lang w:bidi="he-IL"/>
        </w:rPr>
        <w:t>  // Check if the given player has won based on conditions</w:t>
      </w:r>
    </w:p>
    <w:p w14:paraId="378F5DC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winningPlayer</w:t>
      </w:r>
      <w:proofErr w:type="spellEnd"/>
      <w:r w:rsidRPr="005168AB">
        <w:rPr>
          <w:rFonts w:asciiTheme="minorBidi" w:hAnsiTheme="minorBidi"/>
          <w:lang w:bidi="he-IL"/>
        </w:rPr>
        <w:t xml:space="preserve"> = (</w:t>
      </w:r>
      <w:proofErr w:type="spellStart"/>
      <w:r w:rsidRPr="005168AB">
        <w:rPr>
          <w:rFonts w:asciiTheme="minorBidi" w:hAnsiTheme="minorBidi"/>
          <w:lang w:bidi="he-IL"/>
        </w:rPr>
        <w:t>newBoard</w:t>
      </w:r>
      <w:proofErr w:type="spellEnd"/>
      <w:r w:rsidRPr="005168AB">
        <w:rPr>
          <w:rFonts w:asciiTheme="minorBidi" w:hAnsiTheme="minorBidi"/>
          <w:lang w:bidi="he-IL"/>
        </w:rPr>
        <w:t>, player) =&gt; {</w:t>
      </w:r>
    </w:p>
    <w:p w14:paraId="120CE3B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return </w:t>
      </w:r>
      <w:proofErr w:type="spellStart"/>
      <w:r w:rsidRPr="005168AB">
        <w:rPr>
          <w:rFonts w:asciiTheme="minorBidi" w:hAnsiTheme="minorBidi"/>
          <w:lang w:bidi="he-IL"/>
        </w:rPr>
        <w:t>conditions.some</w:t>
      </w:r>
      <w:proofErr w:type="spellEnd"/>
      <w:r w:rsidRPr="005168AB">
        <w:rPr>
          <w:rFonts w:asciiTheme="minorBidi" w:hAnsiTheme="minorBidi"/>
          <w:lang w:bidi="he-IL"/>
        </w:rPr>
        <w:t>((condition) =&gt;</w:t>
      </w:r>
    </w:p>
    <w:p w14:paraId="1388060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condition.every</w:t>
      </w:r>
      <w:proofErr w:type="spellEnd"/>
      <w:r w:rsidRPr="005168AB">
        <w:rPr>
          <w:rFonts w:asciiTheme="minorBidi" w:hAnsiTheme="minorBidi"/>
          <w:lang w:bidi="he-IL"/>
        </w:rPr>
        <w:t xml:space="preserve">(([x, y]) =&gt; </w:t>
      </w:r>
      <w:proofErr w:type="spellStart"/>
      <w:r w:rsidRPr="005168AB">
        <w:rPr>
          <w:rFonts w:asciiTheme="minorBidi" w:hAnsiTheme="minorBidi"/>
          <w:lang w:bidi="he-IL"/>
        </w:rPr>
        <w:t>newBoard</w:t>
      </w:r>
      <w:proofErr w:type="spellEnd"/>
      <w:r w:rsidRPr="005168AB">
        <w:rPr>
          <w:rFonts w:asciiTheme="minorBidi" w:hAnsiTheme="minorBidi"/>
          <w:lang w:bidi="he-IL"/>
        </w:rPr>
        <w:t>[x][y] === player)</w:t>
      </w:r>
    </w:p>
    <w:p w14:paraId="645CC0CA"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55CFBB2"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6B30AE3C" w14:textId="77777777" w:rsidR="005168AB" w:rsidRPr="005168AB" w:rsidRDefault="005168AB" w:rsidP="005168AB">
      <w:pPr>
        <w:rPr>
          <w:rFonts w:asciiTheme="minorBidi" w:hAnsiTheme="minorBidi"/>
          <w:lang w:bidi="he-IL"/>
        </w:rPr>
      </w:pPr>
    </w:p>
    <w:p w14:paraId="45991414" w14:textId="77777777" w:rsidR="005168AB" w:rsidRPr="005168AB" w:rsidRDefault="005168AB" w:rsidP="005168AB">
      <w:pPr>
        <w:rPr>
          <w:rFonts w:asciiTheme="minorBidi" w:hAnsiTheme="minorBidi"/>
          <w:lang w:bidi="he-IL"/>
        </w:rPr>
      </w:pPr>
      <w:r w:rsidRPr="005168AB">
        <w:rPr>
          <w:rFonts w:asciiTheme="minorBidi" w:hAnsiTheme="minorBidi"/>
          <w:lang w:bidi="he-IL"/>
        </w:rPr>
        <w:t>  // Set the move for the given player on the board</w:t>
      </w:r>
    </w:p>
    <w:p w14:paraId="1CA42CD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setMove</w:t>
      </w:r>
      <w:proofErr w:type="spellEnd"/>
      <w:r w:rsidRPr="005168AB">
        <w:rPr>
          <w:rFonts w:asciiTheme="minorBidi" w:hAnsiTheme="minorBidi"/>
          <w:lang w:bidi="he-IL"/>
        </w:rPr>
        <w:t xml:space="preserve"> = (</w:t>
      </w:r>
      <w:proofErr w:type="spellStart"/>
      <w:r w:rsidRPr="005168AB">
        <w:rPr>
          <w:rFonts w:asciiTheme="minorBidi" w:hAnsiTheme="minorBidi"/>
          <w:lang w:bidi="he-IL"/>
        </w:rPr>
        <w:t>newBoard</w:t>
      </w:r>
      <w:proofErr w:type="spellEnd"/>
      <w:r w:rsidRPr="005168AB">
        <w:rPr>
          <w:rFonts w:asciiTheme="minorBidi" w:hAnsiTheme="minorBidi"/>
          <w:lang w:bidi="he-IL"/>
        </w:rPr>
        <w:t>, x, y, player) =&gt; {</w:t>
      </w:r>
    </w:p>
    <w:p w14:paraId="61590B5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[x][y] = </w:t>
      </w:r>
      <w:proofErr w:type="gramStart"/>
      <w:r w:rsidRPr="005168AB">
        <w:rPr>
          <w:rFonts w:asciiTheme="minorBidi" w:hAnsiTheme="minorBidi"/>
          <w:lang w:bidi="he-IL"/>
        </w:rPr>
        <w:t>player;</w:t>
      </w:r>
      <w:proofErr w:type="gramEnd"/>
    </w:p>
    <w:p w14:paraId="3014331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setBoard</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proofErr w:type="gramStart"/>
      <w:r w:rsidRPr="005168AB">
        <w:rPr>
          <w:rFonts w:asciiTheme="minorBidi" w:hAnsiTheme="minorBidi"/>
          <w:lang w:bidi="he-IL"/>
        </w:rPr>
        <w:t>);</w:t>
      </w:r>
      <w:proofErr w:type="gramEnd"/>
    </w:p>
    <w:p w14:paraId="11F9AFB6"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w:t>
      </w:r>
    </w:p>
    <w:p w14:paraId="32D69A3B" w14:textId="77777777" w:rsidR="005168AB" w:rsidRPr="005168AB" w:rsidRDefault="005168AB" w:rsidP="005168AB">
      <w:pPr>
        <w:rPr>
          <w:rFonts w:asciiTheme="minorBidi" w:hAnsiTheme="minorBidi"/>
          <w:lang w:bidi="he-IL"/>
        </w:rPr>
      </w:pPr>
    </w:p>
    <w:p w14:paraId="6DE79D5A" w14:textId="77777777" w:rsidR="005168AB" w:rsidRPr="005168AB" w:rsidRDefault="005168AB" w:rsidP="005168AB">
      <w:pPr>
        <w:rPr>
          <w:rFonts w:asciiTheme="minorBidi" w:hAnsiTheme="minorBidi"/>
          <w:lang w:bidi="he-IL"/>
        </w:rPr>
      </w:pPr>
      <w:r w:rsidRPr="005168AB">
        <w:rPr>
          <w:rFonts w:asciiTheme="minorBidi" w:hAnsiTheme="minorBidi"/>
          <w:lang w:bidi="he-IL"/>
        </w:rPr>
        <w:t>  // Detonate row bomb and update board and bombs states</w:t>
      </w:r>
    </w:p>
    <w:p w14:paraId="698C705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detonateBomb</w:t>
      </w:r>
      <w:proofErr w:type="spellEnd"/>
      <w:r w:rsidRPr="005168AB">
        <w:rPr>
          <w:rFonts w:asciiTheme="minorBidi" w:hAnsiTheme="minorBidi"/>
          <w:lang w:bidi="he-IL"/>
        </w:rPr>
        <w:t xml:space="preserve"> = (</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 xml:space="preserve">, index, </w:t>
      </w:r>
      <w:proofErr w:type="spellStart"/>
      <w:r w:rsidRPr="005168AB">
        <w:rPr>
          <w:rFonts w:asciiTheme="minorBidi" w:hAnsiTheme="minorBidi"/>
          <w:lang w:bidi="he-IL"/>
        </w:rPr>
        <w:t>bomb_type</w:t>
      </w:r>
      <w:proofErr w:type="spellEnd"/>
      <w:r w:rsidRPr="005168AB">
        <w:rPr>
          <w:rFonts w:asciiTheme="minorBidi" w:hAnsiTheme="minorBidi"/>
          <w:lang w:bidi="he-IL"/>
        </w:rPr>
        <w:t>) =&gt; {</w:t>
      </w:r>
    </w:p>
    <w:p w14:paraId="4BBDBF8C"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bomb_type</w:t>
      </w:r>
      <w:proofErr w:type="spellEnd"/>
      <w:r w:rsidRPr="005168AB">
        <w:rPr>
          <w:rFonts w:asciiTheme="minorBidi" w:hAnsiTheme="minorBidi"/>
          <w:lang w:bidi="he-IL"/>
        </w:rPr>
        <w:t xml:space="preserve"> === "row") {</w:t>
      </w:r>
    </w:p>
    <w:p w14:paraId="496A3BD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5; </w:t>
      </w:r>
      <w:proofErr w:type="spellStart"/>
      <w:r w:rsidRPr="005168AB">
        <w:rPr>
          <w:rFonts w:asciiTheme="minorBidi" w:hAnsiTheme="minorBidi"/>
          <w:lang w:bidi="he-IL"/>
        </w:rPr>
        <w:t>i</w:t>
      </w:r>
      <w:proofErr w:type="spellEnd"/>
      <w:r w:rsidRPr="005168AB">
        <w:rPr>
          <w:rFonts w:asciiTheme="minorBidi" w:hAnsiTheme="minorBidi"/>
          <w:lang w:bidi="he-IL"/>
        </w:rPr>
        <w:t>++) {</w:t>
      </w:r>
    </w:p>
    <w:p w14:paraId="0B85B897"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newBoard</w:t>
      </w:r>
      <w:proofErr w:type="spellEnd"/>
      <w:r w:rsidRPr="005168AB">
        <w:rPr>
          <w:rFonts w:asciiTheme="minorBidi" w:hAnsiTheme="minorBidi"/>
          <w:lang w:bidi="he-IL"/>
        </w:rPr>
        <w:t>[index][</w:t>
      </w:r>
      <w:proofErr w:type="spellStart"/>
      <w:r w:rsidRPr="005168AB">
        <w:rPr>
          <w:rFonts w:asciiTheme="minorBidi" w:hAnsiTheme="minorBidi"/>
          <w:lang w:bidi="he-IL"/>
        </w:rPr>
        <w:t>i</w:t>
      </w:r>
      <w:proofErr w:type="spellEnd"/>
      <w:r w:rsidRPr="005168AB">
        <w:rPr>
          <w:rFonts w:asciiTheme="minorBidi" w:hAnsiTheme="minorBidi"/>
          <w:lang w:bidi="he-IL"/>
        </w:rPr>
        <w:t>] === -2) {</w:t>
      </w:r>
    </w:p>
    <w:p w14:paraId="24072F6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[index][</w:t>
      </w:r>
      <w:proofErr w:type="spellStart"/>
      <w:r w:rsidRPr="005168AB">
        <w:rPr>
          <w:rFonts w:asciiTheme="minorBidi" w:hAnsiTheme="minorBidi"/>
          <w:lang w:bidi="he-IL"/>
        </w:rPr>
        <w:t>i</w:t>
      </w:r>
      <w:proofErr w:type="spellEnd"/>
      <w:r w:rsidRPr="005168AB">
        <w:rPr>
          <w:rFonts w:asciiTheme="minorBidi" w:hAnsiTheme="minorBidi"/>
          <w:lang w:bidi="he-IL"/>
        </w:rPr>
        <w:t xml:space="preserve">] = </w:t>
      </w:r>
      <w:proofErr w:type="gramStart"/>
      <w:r w:rsidRPr="005168AB">
        <w:rPr>
          <w:rFonts w:asciiTheme="minorBidi" w:hAnsiTheme="minorBidi"/>
          <w:lang w:bidi="he-IL"/>
        </w:rPr>
        <w:t>-2;</w:t>
      </w:r>
      <w:proofErr w:type="gramEnd"/>
    </w:p>
    <w:p w14:paraId="42B2654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[index][</w:t>
      </w:r>
      <w:proofErr w:type="spellStart"/>
      <w:r w:rsidRPr="005168AB">
        <w:rPr>
          <w:rFonts w:asciiTheme="minorBidi" w:hAnsiTheme="minorBidi"/>
          <w:lang w:bidi="he-IL"/>
        </w:rPr>
        <w:t>i</w:t>
      </w:r>
      <w:proofErr w:type="spellEnd"/>
      <w:r w:rsidRPr="005168AB">
        <w:rPr>
          <w:rFonts w:asciiTheme="minorBidi" w:hAnsiTheme="minorBidi"/>
          <w:lang w:bidi="he-IL"/>
        </w:rPr>
        <w:t xml:space="preserve">] = </w:t>
      </w:r>
      <w:proofErr w:type="gramStart"/>
      <w:r w:rsidRPr="005168AB">
        <w:rPr>
          <w:rFonts w:asciiTheme="minorBidi" w:hAnsiTheme="minorBidi"/>
          <w:lang w:bidi="he-IL"/>
        </w:rPr>
        <w:t>-2;</w:t>
      </w:r>
      <w:proofErr w:type="gramEnd"/>
    </w:p>
    <w:p w14:paraId="50E31221" w14:textId="77777777" w:rsidR="005168AB" w:rsidRPr="005168AB" w:rsidRDefault="005168AB" w:rsidP="005168AB">
      <w:pPr>
        <w:rPr>
          <w:rFonts w:asciiTheme="minorBidi" w:hAnsiTheme="minorBidi"/>
          <w:lang w:bidi="he-IL"/>
        </w:rPr>
      </w:pPr>
      <w:r w:rsidRPr="005168AB">
        <w:rPr>
          <w:rFonts w:asciiTheme="minorBidi" w:hAnsiTheme="minorBidi"/>
          <w:lang w:bidi="he-IL"/>
        </w:rPr>
        <w:t>        } else {</w:t>
      </w:r>
    </w:p>
    <w:p w14:paraId="323B599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[index][</w:t>
      </w:r>
      <w:proofErr w:type="spellStart"/>
      <w:r w:rsidRPr="005168AB">
        <w:rPr>
          <w:rFonts w:asciiTheme="minorBidi" w:hAnsiTheme="minorBidi"/>
          <w:lang w:bidi="he-IL"/>
        </w:rPr>
        <w:t>i</w:t>
      </w:r>
      <w:proofErr w:type="spellEnd"/>
      <w:r w:rsidRPr="005168AB">
        <w:rPr>
          <w:rFonts w:asciiTheme="minorBidi" w:hAnsiTheme="minorBidi"/>
          <w:lang w:bidi="he-IL"/>
        </w:rPr>
        <w:t xml:space="preserve">] = </w:t>
      </w:r>
      <w:proofErr w:type="gramStart"/>
      <w:r w:rsidRPr="005168AB">
        <w:rPr>
          <w:rFonts w:asciiTheme="minorBidi" w:hAnsiTheme="minorBidi"/>
          <w:lang w:bidi="he-IL"/>
        </w:rPr>
        <w:t>0;</w:t>
      </w:r>
      <w:proofErr w:type="gramEnd"/>
    </w:p>
    <w:p w14:paraId="29E8313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[index][</w:t>
      </w:r>
      <w:proofErr w:type="spellStart"/>
      <w:r w:rsidRPr="005168AB">
        <w:rPr>
          <w:rFonts w:asciiTheme="minorBidi" w:hAnsiTheme="minorBidi"/>
          <w:lang w:bidi="he-IL"/>
        </w:rPr>
        <w:t>i</w:t>
      </w:r>
      <w:proofErr w:type="spellEnd"/>
      <w:r w:rsidRPr="005168AB">
        <w:rPr>
          <w:rFonts w:asciiTheme="minorBidi" w:hAnsiTheme="minorBidi"/>
          <w:lang w:bidi="he-IL"/>
        </w:rPr>
        <w:t xml:space="preserve">] = </w:t>
      </w:r>
      <w:proofErr w:type="gramStart"/>
      <w:r w:rsidRPr="005168AB">
        <w:rPr>
          <w:rFonts w:asciiTheme="minorBidi" w:hAnsiTheme="minorBidi"/>
          <w:lang w:bidi="he-IL"/>
        </w:rPr>
        <w:t>0;</w:t>
      </w:r>
      <w:proofErr w:type="gramEnd"/>
    </w:p>
    <w:p w14:paraId="4BB522D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F0732E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addBombAnimation</w:t>
      </w:r>
      <w:proofErr w:type="spellEnd"/>
      <w:r w:rsidRPr="005168AB">
        <w:rPr>
          <w:rFonts w:asciiTheme="minorBidi" w:hAnsiTheme="minorBidi"/>
          <w:lang w:bidi="he-IL"/>
        </w:rPr>
        <w:t xml:space="preserve">(index, </w:t>
      </w:r>
      <w:proofErr w:type="spellStart"/>
      <w:r w:rsidRPr="005168AB">
        <w:rPr>
          <w:rFonts w:asciiTheme="minorBidi" w:hAnsiTheme="minorBidi"/>
          <w:lang w:bidi="he-IL"/>
        </w:rPr>
        <w:t>i</w:t>
      </w:r>
      <w:proofErr w:type="spellEnd"/>
      <w:r w:rsidRPr="005168AB">
        <w:rPr>
          <w:rFonts w:asciiTheme="minorBidi" w:hAnsiTheme="minorBidi"/>
          <w:lang w:bidi="he-IL"/>
        </w:rPr>
        <w:t>); // Add animation to the bomb</w:t>
      </w:r>
    </w:p>
    <w:p w14:paraId="5237BD3A"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F632BAB" w14:textId="77777777" w:rsidR="005168AB" w:rsidRPr="005168AB" w:rsidRDefault="005168AB" w:rsidP="005168AB">
      <w:pPr>
        <w:rPr>
          <w:rFonts w:asciiTheme="minorBidi" w:hAnsiTheme="minorBidi"/>
          <w:lang w:bidi="he-IL"/>
        </w:rPr>
      </w:pPr>
      <w:r w:rsidRPr="005168AB">
        <w:rPr>
          <w:rFonts w:asciiTheme="minorBidi" w:hAnsiTheme="minorBidi"/>
          <w:lang w:bidi="he-IL"/>
        </w:rPr>
        <w:t>    } else if (</w:t>
      </w:r>
      <w:proofErr w:type="spellStart"/>
      <w:r w:rsidRPr="005168AB">
        <w:rPr>
          <w:rFonts w:asciiTheme="minorBidi" w:hAnsiTheme="minorBidi"/>
          <w:lang w:bidi="he-IL"/>
        </w:rPr>
        <w:t>bomb_type</w:t>
      </w:r>
      <w:proofErr w:type="spellEnd"/>
      <w:r w:rsidRPr="005168AB">
        <w:rPr>
          <w:rFonts w:asciiTheme="minorBidi" w:hAnsiTheme="minorBidi"/>
          <w:lang w:bidi="he-IL"/>
        </w:rPr>
        <w:t xml:space="preserve"> === "col") {</w:t>
      </w:r>
    </w:p>
    <w:p w14:paraId="5A8F118A" w14:textId="77777777" w:rsidR="005168AB" w:rsidRPr="005168AB" w:rsidRDefault="005168AB" w:rsidP="005168AB">
      <w:pPr>
        <w:rPr>
          <w:rFonts w:asciiTheme="minorBidi" w:hAnsiTheme="minorBidi"/>
          <w:lang w:bidi="he-IL"/>
        </w:rPr>
      </w:pPr>
      <w:r w:rsidRPr="005168AB">
        <w:rPr>
          <w:rFonts w:asciiTheme="minorBidi" w:hAnsiTheme="minorBidi"/>
          <w:lang w:bidi="he-IL"/>
        </w:rPr>
        <w:t>      // Detonate column bomb and update board and bombs states</w:t>
      </w:r>
    </w:p>
    <w:p w14:paraId="3DA0D3D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5; </w:t>
      </w:r>
      <w:proofErr w:type="spellStart"/>
      <w:r w:rsidRPr="005168AB">
        <w:rPr>
          <w:rFonts w:asciiTheme="minorBidi" w:hAnsiTheme="minorBidi"/>
          <w:lang w:bidi="he-IL"/>
        </w:rPr>
        <w:t>i</w:t>
      </w:r>
      <w:proofErr w:type="spellEnd"/>
      <w:r w:rsidRPr="005168AB">
        <w:rPr>
          <w:rFonts w:asciiTheme="minorBidi" w:hAnsiTheme="minorBidi"/>
          <w:lang w:bidi="he-IL"/>
        </w:rPr>
        <w:t>++) {</w:t>
      </w:r>
    </w:p>
    <w:p w14:paraId="5DEBD0D8"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][index] === -2) {</w:t>
      </w:r>
    </w:p>
    <w:p w14:paraId="3AB7E45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][index] = </w:t>
      </w:r>
      <w:proofErr w:type="gramStart"/>
      <w:r w:rsidRPr="005168AB">
        <w:rPr>
          <w:rFonts w:asciiTheme="minorBidi" w:hAnsiTheme="minorBidi"/>
          <w:lang w:bidi="he-IL"/>
        </w:rPr>
        <w:t>-2;</w:t>
      </w:r>
      <w:proofErr w:type="gramEnd"/>
    </w:p>
    <w:p w14:paraId="3BBF600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][index] = </w:t>
      </w:r>
      <w:proofErr w:type="gramStart"/>
      <w:r w:rsidRPr="005168AB">
        <w:rPr>
          <w:rFonts w:asciiTheme="minorBidi" w:hAnsiTheme="minorBidi"/>
          <w:lang w:bidi="he-IL"/>
        </w:rPr>
        <w:t>-2;</w:t>
      </w:r>
      <w:proofErr w:type="gramEnd"/>
    </w:p>
    <w:p w14:paraId="37D2D903" w14:textId="77777777" w:rsidR="005168AB" w:rsidRPr="005168AB" w:rsidRDefault="005168AB" w:rsidP="005168AB">
      <w:pPr>
        <w:rPr>
          <w:rFonts w:asciiTheme="minorBidi" w:hAnsiTheme="minorBidi"/>
          <w:lang w:bidi="he-IL"/>
        </w:rPr>
      </w:pPr>
      <w:r w:rsidRPr="005168AB">
        <w:rPr>
          <w:rFonts w:asciiTheme="minorBidi" w:hAnsiTheme="minorBidi"/>
          <w:lang w:bidi="he-IL"/>
        </w:rPr>
        <w:t>        } else {</w:t>
      </w:r>
    </w:p>
    <w:p w14:paraId="2EDC08F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][index] = </w:t>
      </w:r>
      <w:proofErr w:type="gramStart"/>
      <w:r w:rsidRPr="005168AB">
        <w:rPr>
          <w:rFonts w:asciiTheme="minorBidi" w:hAnsiTheme="minorBidi"/>
          <w:lang w:bidi="he-IL"/>
        </w:rPr>
        <w:t>0;</w:t>
      </w:r>
      <w:proofErr w:type="gramEnd"/>
    </w:p>
    <w:p w14:paraId="4A51443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][index] = </w:t>
      </w:r>
      <w:proofErr w:type="gramStart"/>
      <w:r w:rsidRPr="005168AB">
        <w:rPr>
          <w:rFonts w:asciiTheme="minorBidi" w:hAnsiTheme="minorBidi"/>
          <w:lang w:bidi="he-IL"/>
        </w:rPr>
        <w:t>0;</w:t>
      </w:r>
      <w:proofErr w:type="gramEnd"/>
    </w:p>
    <w:p w14:paraId="2AB22927"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FE181B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addBombAnimation</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index); // Add animation</w:t>
      </w:r>
    </w:p>
    <w:p w14:paraId="593A9E20"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8D11E7F"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98BC50E"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w:t>
      </w:r>
      <w:proofErr w:type="spellStart"/>
      <w:r w:rsidRPr="005168AB">
        <w:rPr>
          <w:rFonts w:asciiTheme="minorBidi" w:hAnsiTheme="minorBidi"/>
          <w:lang w:bidi="he-IL"/>
        </w:rPr>
        <w:t>setBoard</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proofErr w:type="gramStart"/>
      <w:r w:rsidRPr="005168AB">
        <w:rPr>
          <w:rFonts w:asciiTheme="minorBidi" w:hAnsiTheme="minorBidi"/>
          <w:lang w:bidi="he-IL"/>
        </w:rPr>
        <w:t>);</w:t>
      </w:r>
      <w:proofErr w:type="gramEnd"/>
    </w:p>
    <w:p w14:paraId="1213788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setBombs</w:t>
      </w:r>
      <w:proofErr w:type="spellEnd"/>
      <w:r w:rsidRPr="005168AB">
        <w:rPr>
          <w:rFonts w:asciiTheme="minorBidi" w:hAnsiTheme="minorBidi"/>
          <w:lang w:bidi="he-IL"/>
        </w:rPr>
        <w:t>(</w:t>
      </w:r>
      <w:proofErr w:type="spellStart"/>
      <w:r w:rsidRPr="005168AB">
        <w:rPr>
          <w:rFonts w:asciiTheme="minorBidi" w:hAnsiTheme="minorBidi"/>
          <w:lang w:bidi="he-IL"/>
        </w:rPr>
        <w:t>newBombs</w:t>
      </w:r>
      <w:proofErr w:type="spellEnd"/>
      <w:proofErr w:type="gramStart"/>
      <w:r w:rsidRPr="005168AB">
        <w:rPr>
          <w:rFonts w:asciiTheme="minorBidi" w:hAnsiTheme="minorBidi"/>
          <w:lang w:bidi="he-IL"/>
        </w:rPr>
        <w:t>);</w:t>
      </w:r>
      <w:proofErr w:type="gramEnd"/>
    </w:p>
    <w:p w14:paraId="1004006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setSelectedCol</w:t>
      </w:r>
      <w:proofErr w:type="spellEnd"/>
      <w:r w:rsidRPr="005168AB">
        <w:rPr>
          <w:rFonts w:asciiTheme="minorBidi" w:hAnsiTheme="minorBidi"/>
          <w:lang w:bidi="he-IL"/>
        </w:rPr>
        <w:t>(-1)</w:t>
      </w:r>
    </w:p>
    <w:p w14:paraId="04913B9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setSelectedRow</w:t>
      </w:r>
      <w:proofErr w:type="spellEnd"/>
      <w:r w:rsidRPr="005168AB">
        <w:rPr>
          <w:rFonts w:asciiTheme="minorBidi" w:hAnsiTheme="minorBidi"/>
          <w:lang w:bidi="he-IL"/>
        </w:rPr>
        <w:t>(-1)</w:t>
      </w:r>
    </w:p>
    <w:p w14:paraId="52A75868"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8F77E18" w14:textId="77777777" w:rsidR="005168AB" w:rsidRPr="005168AB" w:rsidRDefault="005168AB" w:rsidP="005168AB">
      <w:pPr>
        <w:rPr>
          <w:rFonts w:asciiTheme="minorBidi" w:hAnsiTheme="minorBidi"/>
          <w:lang w:bidi="he-IL"/>
        </w:rPr>
      </w:pPr>
    </w:p>
    <w:p w14:paraId="49AD69A3" w14:textId="77777777" w:rsidR="005168AB" w:rsidRPr="005168AB" w:rsidRDefault="005168AB" w:rsidP="005168AB">
      <w:pPr>
        <w:rPr>
          <w:rFonts w:asciiTheme="minorBidi" w:hAnsiTheme="minorBidi"/>
          <w:lang w:bidi="he-IL"/>
        </w:rPr>
      </w:pPr>
      <w:r w:rsidRPr="005168AB">
        <w:rPr>
          <w:rFonts w:asciiTheme="minorBidi" w:hAnsiTheme="minorBidi"/>
          <w:lang w:bidi="he-IL"/>
        </w:rPr>
        <w:t>  // Add animation to cell</w:t>
      </w:r>
    </w:p>
    <w:p w14:paraId="1CBA631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addBombAnimation</w:t>
      </w:r>
      <w:proofErr w:type="spellEnd"/>
      <w:r w:rsidRPr="005168AB">
        <w:rPr>
          <w:rFonts w:asciiTheme="minorBidi" w:hAnsiTheme="minorBidi"/>
          <w:lang w:bidi="he-IL"/>
        </w:rPr>
        <w:t xml:space="preserve"> = (row, col) =&gt; {</w:t>
      </w:r>
    </w:p>
    <w:p w14:paraId="3577364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cell = </w:t>
      </w:r>
      <w:proofErr w:type="spellStart"/>
      <w:r w:rsidRPr="005168AB">
        <w:rPr>
          <w:rFonts w:asciiTheme="minorBidi" w:hAnsiTheme="minorBidi"/>
          <w:lang w:bidi="he-IL"/>
        </w:rPr>
        <w:t>document.getElementById</w:t>
      </w:r>
      <w:proofErr w:type="spellEnd"/>
      <w:r w:rsidRPr="005168AB">
        <w:rPr>
          <w:rFonts w:asciiTheme="minorBidi" w:hAnsiTheme="minorBidi"/>
          <w:lang w:bidi="he-IL"/>
        </w:rPr>
        <w:t>(`cell-${row}-${col}`</w:t>
      </w:r>
      <w:proofErr w:type="gramStart"/>
      <w:r w:rsidRPr="005168AB">
        <w:rPr>
          <w:rFonts w:asciiTheme="minorBidi" w:hAnsiTheme="minorBidi"/>
          <w:lang w:bidi="he-IL"/>
        </w:rPr>
        <w:t>);</w:t>
      </w:r>
      <w:proofErr w:type="gramEnd"/>
    </w:p>
    <w:p w14:paraId="396A16FD" w14:textId="77777777" w:rsidR="005168AB" w:rsidRPr="005168AB" w:rsidRDefault="005168AB" w:rsidP="005168AB">
      <w:pPr>
        <w:rPr>
          <w:rFonts w:asciiTheme="minorBidi" w:hAnsiTheme="minorBidi"/>
          <w:lang w:bidi="he-IL"/>
        </w:rPr>
      </w:pPr>
      <w:r w:rsidRPr="005168AB">
        <w:rPr>
          <w:rFonts w:asciiTheme="minorBidi" w:hAnsiTheme="minorBidi"/>
          <w:lang w:bidi="he-IL"/>
        </w:rPr>
        <w:t>    if (cell) {</w:t>
      </w:r>
    </w:p>
    <w:p w14:paraId="3600AF8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cell.classList.add</w:t>
      </w:r>
      <w:proofErr w:type="spellEnd"/>
      <w:r w:rsidRPr="005168AB">
        <w:rPr>
          <w:rFonts w:asciiTheme="minorBidi" w:hAnsiTheme="minorBidi"/>
          <w:lang w:bidi="he-IL"/>
        </w:rPr>
        <w:t>("bomb-animation"</w:t>
      </w:r>
      <w:proofErr w:type="gramStart"/>
      <w:r w:rsidRPr="005168AB">
        <w:rPr>
          <w:rFonts w:asciiTheme="minorBidi" w:hAnsiTheme="minorBidi"/>
          <w:lang w:bidi="he-IL"/>
        </w:rPr>
        <w:t>);</w:t>
      </w:r>
      <w:proofErr w:type="gramEnd"/>
    </w:p>
    <w:p w14:paraId="535B33D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setTimeout</w:t>
      </w:r>
      <w:proofErr w:type="spellEnd"/>
      <w:r w:rsidRPr="005168AB">
        <w:rPr>
          <w:rFonts w:asciiTheme="minorBidi" w:hAnsiTheme="minorBidi"/>
          <w:lang w:bidi="he-IL"/>
        </w:rPr>
        <w:t>(() =&gt; {</w:t>
      </w:r>
    </w:p>
    <w:p w14:paraId="6CE0E93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cell.classList.remove</w:t>
      </w:r>
      <w:proofErr w:type="spellEnd"/>
      <w:r w:rsidRPr="005168AB">
        <w:rPr>
          <w:rFonts w:asciiTheme="minorBidi" w:hAnsiTheme="minorBidi"/>
          <w:lang w:bidi="he-IL"/>
        </w:rPr>
        <w:t>("bomb-animation"</w:t>
      </w:r>
      <w:proofErr w:type="gramStart"/>
      <w:r w:rsidRPr="005168AB">
        <w:rPr>
          <w:rFonts w:asciiTheme="minorBidi" w:hAnsiTheme="minorBidi"/>
          <w:lang w:bidi="he-IL"/>
        </w:rPr>
        <w:t>);</w:t>
      </w:r>
      <w:proofErr w:type="gramEnd"/>
    </w:p>
    <w:p w14:paraId="0B5EE315" w14:textId="77777777" w:rsidR="005168AB" w:rsidRPr="005168AB" w:rsidRDefault="005168AB" w:rsidP="005168AB">
      <w:pPr>
        <w:rPr>
          <w:rFonts w:asciiTheme="minorBidi" w:hAnsiTheme="minorBidi"/>
          <w:lang w:bidi="he-IL"/>
        </w:rPr>
      </w:pPr>
      <w:r w:rsidRPr="005168AB">
        <w:rPr>
          <w:rFonts w:asciiTheme="minorBidi" w:hAnsiTheme="minorBidi"/>
          <w:lang w:bidi="he-IL"/>
        </w:rPr>
        <w:t>      }, 1000); // Duration of animation</w:t>
      </w:r>
    </w:p>
    <w:p w14:paraId="523A4DDB"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1C9B15D"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1A5F85A" w14:textId="77777777" w:rsidR="005168AB" w:rsidRPr="005168AB" w:rsidRDefault="005168AB" w:rsidP="005168AB">
      <w:pPr>
        <w:rPr>
          <w:rFonts w:asciiTheme="minorBidi" w:hAnsiTheme="minorBidi"/>
          <w:lang w:bidi="he-IL"/>
        </w:rPr>
      </w:pPr>
    </w:p>
    <w:p w14:paraId="67357E0B" w14:textId="77777777" w:rsidR="005168AB" w:rsidRPr="005168AB" w:rsidRDefault="005168AB" w:rsidP="005168AB">
      <w:pPr>
        <w:rPr>
          <w:rFonts w:asciiTheme="minorBidi" w:hAnsiTheme="minorBidi"/>
          <w:lang w:bidi="he-IL"/>
        </w:rPr>
      </w:pPr>
      <w:r w:rsidRPr="005168AB">
        <w:rPr>
          <w:rFonts w:asciiTheme="minorBidi" w:hAnsiTheme="minorBidi"/>
          <w:lang w:bidi="he-IL"/>
        </w:rPr>
        <w:t>  // Heuristic function to evaluate the board</w:t>
      </w:r>
    </w:p>
    <w:p w14:paraId="0A3154AD" w14:textId="77777777" w:rsidR="005168AB" w:rsidRPr="005168AB" w:rsidRDefault="005168AB" w:rsidP="005168AB">
      <w:pPr>
        <w:rPr>
          <w:rFonts w:asciiTheme="minorBidi" w:hAnsiTheme="minorBidi"/>
          <w:lang w:bidi="he-IL"/>
        </w:rPr>
      </w:pPr>
      <w:r w:rsidRPr="005168AB">
        <w:rPr>
          <w:rFonts w:asciiTheme="minorBidi" w:hAnsiTheme="minorBidi"/>
          <w:lang w:bidi="he-IL"/>
        </w:rPr>
        <w:t>  const heuristic = (</w:t>
      </w:r>
      <w:proofErr w:type="spellStart"/>
      <w:r w:rsidRPr="005168AB">
        <w:rPr>
          <w:rFonts w:asciiTheme="minorBidi" w:hAnsiTheme="minorBidi"/>
          <w:lang w:bidi="he-IL"/>
        </w:rPr>
        <w:t>newBoard</w:t>
      </w:r>
      <w:proofErr w:type="spellEnd"/>
      <w:r w:rsidRPr="005168AB">
        <w:rPr>
          <w:rFonts w:asciiTheme="minorBidi" w:hAnsiTheme="minorBidi"/>
          <w:lang w:bidi="he-IL"/>
        </w:rPr>
        <w:t>) =&gt; {</w:t>
      </w:r>
    </w:p>
    <w:p w14:paraId="218A1ACF"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winningPlayer</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1)) {</w:t>
      </w:r>
    </w:p>
    <w:p w14:paraId="4A33464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return </w:t>
      </w:r>
      <w:proofErr w:type="gramStart"/>
      <w:r w:rsidRPr="005168AB">
        <w:rPr>
          <w:rFonts w:asciiTheme="minorBidi" w:hAnsiTheme="minorBidi"/>
          <w:lang w:bidi="he-IL"/>
        </w:rPr>
        <w:t>1;</w:t>
      </w:r>
      <w:proofErr w:type="gramEnd"/>
    </w:p>
    <w:p w14:paraId="2C1AD0EE" w14:textId="77777777" w:rsidR="005168AB" w:rsidRPr="005168AB" w:rsidRDefault="005168AB" w:rsidP="005168AB">
      <w:pPr>
        <w:rPr>
          <w:rFonts w:asciiTheme="minorBidi" w:hAnsiTheme="minorBidi"/>
          <w:lang w:bidi="he-IL"/>
        </w:rPr>
      </w:pPr>
      <w:r w:rsidRPr="005168AB">
        <w:rPr>
          <w:rFonts w:asciiTheme="minorBidi" w:hAnsiTheme="minorBidi"/>
          <w:lang w:bidi="he-IL"/>
        </w:rPr>
        <w:t>    } else if (</w:t>
      </w:r>
      <w:proofErr w:type="spellStart"/>
      <w:r w:rsidRPr="005168AB">
        <w:rPr>
          <w:rFonts w:asciiTheme="minorBidi" w:hAnsiTheme="minorBidi"/>
          <w:lang w:bidi="he-IL"/>
        </w:rPr>
        <w:t>winningPlayer</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-1)) {</w:t>
      </w:r>
    </w:p>
    <w:p w14:paraId="1BCDFF7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return </w:t>
      </w:r>
      <w:proofErr w:type="gramStart"/>
      <w:r w:rsidRPr="005168AB">
        <w:rPr>
          <w:rFonts w:asciiTheme="minorBidi" w:hAnsiTheme="minorBidi"/>
          <w:lang w:bidi="he-IL"/>
        </w:rPr>
        <w:t>-1;</w:t>
      </w:r>
      <w:proofErr w:type="gramEnd"/>
    </w:p>
    <w:p w14:paraId="48CE8399" w14:textId="77777777" w:rsidR="005168AB" w:rsidRPr="005168AB" w:rsidRDefault="005168AB" w:rsidP="005168AB">
      <w:pPr>
        <w:rPr>
          <w:rFonts w:asciiTheme="minorBidi" w:hAnsiTheme="minorBidi"/>
          <w:lang w:bidi="he-IL"/>
        </w:rPr>
      </w:pPr>
      <w:r w:rsidRPr="005168AB">
        <w:rPr>
          <w:rFonts w:asciiTheme="minorBidi" w:hAnsiTheme="minorBidi"/>
          <w:lang w:bidi="he-IL"/>
        </w:rPr>
        <w:t>    } else {</w:t>
      </w:r>
    </w:p>
    <w:p w14:paraId="359B58B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return </w:t>
      </w:r>
      <w:proofErr w:type="gramStart"/>
      <w:r w:rsidRPr="005168AB">
        <w:rPr>
          <w:rFonts w:asciiTheme="minorBidi" w:hAnsiTheme="minorBidi"/>
          <w:lang w:bidi="he-IL"/>
        </w:rPr>
        <w:t>0;</w:t>
      </w:r>
      <w:proofErr w:type="gramEnd"/>
    </w:p>
    <w:p w14:paraId="23A7B0BD"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333FBFA"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C56A44D" w14:textId="77777777" w:rsidR="005168AB" w:rsidRPr="005168AB" w:rsidRDefault="005168AB" w:rsidP="005168AB">
      <w:pPr>
        <w:rPr>
          <w:rFonts w:asciiTheme="minorBidi" w:hAnsiTheme="minorBidi"/>
          <w:lang w:bidi="he-IL"/>
        </w:rPr>
      </w:pPr>
    </w:p>
    <w:p w14:paraId="12E9E8D4"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 Alpha-beta minimax algorithm to determine the best move</w:t>
      </w:r>
    </w:p>
    <w:p w14:paraId="3295D21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abminimax</w:t>
      </w:r>
      <w:proofErr w:type="spellEnd"/>
      <w:r w:rsidRPr="005168AB">
        <w:rPr>
          <w:rFonts w:asciiTheme="minorBidi" w:hAnsiTheme="minorBidi"/>
          <w:lang w:bidi="he-IL"/>
        </w:rPr>
        <w:t xml:space="preserve"> = (</w:t>
      </w:r>
    </w:p>
    <w:p w14:paraId="38A9F50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 // Current state of the board</w:t>
      </w:r>
    </w:p>
    <w:p w14:paraId="6B2AEA1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 // Current state of the bombs</w:t>
      </w:r>
    </w:p>
    <w:p w14:paraId="68640DB6" w14:textId="77777777" w:rsidR="005168AB" w:rsidRPr="005168AB" w:rsidRDefault="005168AB" w:rsidP="005168AB">
      <w:pPr>
        <w:rPr>
          <w:rFonts w:asciiTheme="minorBidi" w:hAnsiTheme="minorBidi"/>
          <w:lang w:bidi="he-IL"/>
        </w:rPr>
      </w:pPr>
      <w:r w:rsidRPr="005168AB">
        <w:rPr>
          <w:rFonts w:asciiTheme="minorBidi" w:hAnsiTheme="minorBidi"/>
          <w:lang w:bidi="he-IL"/>
        </w:rPr>
        <w:t>    depth, // Depth of the minimax algorithm</w:t>
      </w:r>
    </w:p>
    <w:p w14:paraId="616EDB5A" w14:textId="77777777" w:rsidR="005168AB" w:rsidRPr="005168AB" w:rsidRDefault="005168AB" w:rsidP="005168AB">
      <w:pPr>
        <w:rPr>
          <w:rFonts w:asciiTheme="minorBidi" w:hAnsiTheme="minorBidi"/>
          <w:lang w:bidi="he-IL"/>
        </w:rPr>
      </w:pPr>
      <w:r w:rsidRPr="005168AB">
        <w:rPr>
          <w:rFonts w:asciiTheme="minorBidi" w:hAnsiTheme="minorBidi"/>
          <w:lang w:bidi="he-IL"/>
        </w:rPr>
        <w:t>    alpha, // Alpha value for alpha-beta pruning</w:t>
      </w:r>
    </w:p>
    <w:p w14:paraId="74E1FC89" w14:textId="77777777" w:rsidR="005168AB" w:rsidRPr="005168AB" w:rsidRDefault="005168AB" w:rsidP="005168AB">
      <w:pPr>
        <w:rPr>
          <w:rFonts w:asciiTheme="minorBidi" w:hAnsiTheme="minorBidi"/>
          <w:lang w:bidi="he-IL"/>
        </w:rPr>
      </w:pPr>
      <w:r w:rsidRPr="005168AB">
        <w:rPr>
          <w:rFonts w:asciiTheme="minorBidi" w:hAnsiTheme="minorBidi"/>
          <w:lang w:bidi="he-IL"/>
        </w:rPr>
        <w:t>    beta,  // Beta value for alpha-beta pruning</w:t>
      </w:r>
    </w:p>
    <w:p w14:paraId="1CA202BE" w14:textId="77777777" w:rsidR="005168AB" w:rsidRPr="005168AB" w:rsidRDefault="005168AB" w:rsidP="005168AB">
      <w:pPr>
        <w:rPr>
          <w:rFonts w:asciiTheme="minorBidi" w:hAnsiTheme="minorBidi"/>
          <w:lang w:bidi="he-IL"/>
        </w:rPr>
      </w:pPr>
      <w:r w:rsidRPr="005168AB">
        <w:rPr>
          <w:rFonts w:asciiTheme="minorBidi" w:hAnsiTheme="minorBidi"/>
          <w:lang w:bidi="he-IL"/>
        </w:rPr>
        <w:t>    player, // Current player (-1 for AI, 1 for Player)</w:t>
      </w:r>
    </w:p>
    <w:p w14:paraId="0E4FE6F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newPlayerBombs</w:t>
      </w:r>
      <w:proofErr w:type="spellEnd"/>
      <w:r w:rsidRPr="005168AB">
        <w:rPr>
          <w:rFonts w:asciiTheme="minorBidi" w:hAnsiTheme="minorBidi"/>
          <w:lang w:bidi="he-IL"/>
        </w:rPr>
        <w:t>, // Number of bombs available to the player</w:t>
      </w:r>
    </w:p>
    <w:p w14:paraId="2A5BCD6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newAiBombs</w:t>
      </w:r>
      <w:proofErr w:type="spellEnd"/>
      <w:r w:rsidRPr="005168AB">
        <w:rPr>
          <w:rFonts w:asciiTheme="minorBidi" w:hAnsiTheme="minorBidi"/>
          <w:lang w:bidi="he-IL"/>
        </w:rPr>
        <w:t xml:space="preserve"> // Number of bombs available to the AI </w:t>
      </w:r>
    </w:p>
    <w:p w14:paraId="1EE382B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=&gt; { </w:t>
      </w:r>
    </w:p>
    <w:p w14:paraId="191A9D5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let row = </w:t>
      </w:r>
      <w:proofErr w:type="gramStart"/>
      <w:r w:rsidRPr="005168AB">
        <w:rPr>
          <w:rFonts w:asciiTheme="minorBidi" w:hAnsiTheme="minorBidi"/>
          <w:lang w:bidi="he-IL"/>
        </w:rPr>
        <w:t>-1;</w:t>
      </w:r>
      <w:proofErr w:type="gramEnd"/>
    </w:p>
    <w:p w14:paraId="2D12096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let </w:t>
      </w:r>
      <w:proofErr w:type="spellStart"/>
      <w:r w:rsidRPr="005168AB">
        <w:rPr>
          <w:rFonts w:asciiTheme="minorBidi" w:hAnsiTheme="minorBidi"/>
          <w:lang w:bidi="he-IL"/>
        </w:rPr>
        <w:t>col</w:t>
      </w:r>
      <w:proofErr w:type="spellEnd"/>
      <w:r w:rsidRPr="005168AB">
        <w:rPr>
          <w:rFonts w:asciiTheme="minorBidi" w:hAnsiTheme="minorBidi"/>
          <w:lang w:bidi="he-IL"/>
        </w:rPr>
        <w:t xml:space="preserve"> = </w:t>
      </w:r>
      <w:proofErr w:type="gramStart"/>
      <w:r w:rsidRPr="005168AB">
        <w:rPr>
          <w:rFonts w:asciiTheme="minorBidi" w:hAnsiTheme="minorBidi"/>
          <w:lang w:bidi="he-IL"/>
        </w:rPr>
        <w:t>-1;</w:t>
      </w:r>
      <w:proofErr w:type="gramEnd"/>
    </w:p>
    <w:p w14:paraId="27FFEAF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let </w:t>
      </w:r>
      <w:proofErr w:type="spellStart"/>
      <w:r w:rsidRPr="005168AB">
        <w:rPr>
          <w:rFonts w:asciiTheme="minorBidi" w:hAnsiTheme="minorBidi"/>
          <w:lang w:bidi="he-IL"/>
        </w:rPr>
        <w:t>bombMove</w:t>
      </w:r>
      <w:proofErr w:type="spellEnd"/>
      <w:r w:rsidRPr="005168AB">
        <w:rPr>
          <w:rFonts w:asciiTheme="minorBidi" w:hAnsiTheme="minorBidi"/>
          <w:lang w:bidi="he-IL"/>
        </w:rPr>
        <w:t xml:space="preserve"> = </w:t>
      </w:r>
      <w:proofErr w:type="gramStart"/>
      <w:r w:rsidRPr="005168AB">
        <w:rPr>
          <w:rFonts w:asciiTheme="minorBidi" w:hAnsiTheme="minorBidi"/>
          <w:lang w:bidi="he-IL"/>
        </w:rPr>
        <w:t>null;</w:t>
      </w:r>
      <w:proofErr w:type="gramEnd"/>
    </w:p>
    <w:p w14:paraId="1FE50BAD" w14:textId="77777777" w:rsidR="005168AB" w:rsidRPr="005168AB" w:rsidRDefault="005168AB" w:rsidP="005168AB">
      <w:pPr>
        <w:rPr>
          <w:rFonts w:asciiTheme="minorBidi" w:hAnsiTheme="minorBidi"/>
          <w:lang w:bidi="he-IL"/>
        </w:rPr>
      </w:pPr>
    </w:p>
    <w:p w14:paraId="30FDA372" w14:textId="77777777" w:rsidR="005168AB" w:rsidRPr="005168AB" w:rsidRDefault="005168AB" w:rsidP="005168AB">
      <w:pPr>
        <w:rPr>
          <w:rFonts w:asciiTheme="minorBidi" w:hAnsiTheme="minorBidi"/>
          <w:lang w:bidi="he-IL"/>
        </w:rPr>
      </w:pPr>
      <w:r w:rsidRPr="005168AB">
        <w:rPr>
          <w:rFonts w:asciiTheme="minorBidi" w:hAnsiTheme="minorBidi"/>
          <w:lang w:bidi="he-IL"/>
        </w:rPr>
        <w:t>    // Base case: if depth is 0 or the game is won</w:t>
      </w:r>
    </w:p>
    <w:p w14:paraId="0D741DB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(depth === 0 || </w:t>
      </w:r>
      <w:proofErr w:type="spellStart"/>
      <w:r w:rsidRPr="005168AB">
        <w:rPr>
          <w:rFonts w:asciiTheme="minorBidi" w:hAnsiTheme="minorBidi"/>
          <w:lang w:bidi="he-IL"/>
        </w:rPr>
        <w:t>gameWon</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w:t>
      </w:r>
    </w:p>
    <w:p w14:paraId="3AA4AC07" w14:textId="77777777" w:rsidR="005168AB" w:rsidRPr="005168AB" w:rsidRDefault="005168AB" w:rsidP="005168AB">
      <w:pPr>
        <w:rPr>
          <w:rFonts w:asciiTheme="minorBidi" w:hAnsiTheme="minorBidi"/>
          <w:lang w:bidi="he-IL"/>
        </w:rPr>
      </w:pPr>
      <w:r w:rsidRPr="005168AB">
        <w:rPr>
          <w:rFonts w:asciiTheme="minorBidi" w:hAnsiTheme="minorBidi"/>
          <w:lang w:bidi="he-IL"/>
        </w:rPr>
        <w:t>      return [row, col, heuristic(</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5A686B5F" w14:textId="77777777" w:rsidR="005168AB" w:rsidRPr="005168AB" w:rsidRDefault="005168AB" w:rsidP="005168AB">
      <w:pPr>
        <w:rPr>
          <w:rFonts w:asciiTheme="minorBidi" w:hAnsiTheme="minorBidi"/>
          <w:lang w:bidi="he-IL"/>
        </w:rPr>
      </w:pPr>
      <w:r w:rsidRPr="005168AB">
        <w:rPr>
          <w:rFonts w:asciiTheme="minorBidi" w:hAnsiTheme="minorBidi"/>
          <w:lang w:bidi="he-IL"/>
        </w:rPr>
        <w:t>    } else {</w:t>
      </w:r>
    </w:p>
    <w:p w14:paraId="72EC0BC0" w14:textId="77777777" w:rsidR="005168AB" w:rsidRPr="005168AB" w:rsidRDefault="005168AB" w:rsidP="005168AB">
      <w:pPr>
        <w:rPr>
          <w:rFonts w:asciiTheme="minorBidi" w:hAnsiTheme="minorBidi"/>
          <w:lang w:bidi="he-IL"/>
        </w:rPr>
      </w:pPr>
      <w:r w:rsidRPr="005168AB">
        <w:rPr>
          <w:rFonts w:asciiTheme="minorBidi" w:hAnsiTheme="minorBidi"/>
          <w:lang w:bidi="he-IL"/>
        </w:rPr>
        <w:t>      for (let cell of blanks(</w:t>
      </w:r>
      <w:proofErr w:type="spellStart"/>
      <w:r w:rsidRPr="005168AB">
        <w:rPr>
          <w:rFonts w:asciiTheme="minorBidi" w:hAnsiTheme="minorBidi"/>
          <w:lang w:bidi="he-IL"/>
        </w:rPr>
        <w:t>newBoard</w:t>
      </w:r>
      <w:proofErr w:type="spellEnd"/>
      <w:r w:rsidRPr="005168AB">
        <w:rPr>
          <w:rFonts w:asciiTheme="minorBidi" w:hAnsiTheme="minorBidi"/>
          <w:lang w:bidi="he-IL"/>
        </w:rPr>
        <w:t>)) {</w:t>
      </w:r>
    </w:p>
    <w:p w14:paraId="648BC8B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setMove</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cell[0], cell[1], player); // Make the move</w:t>
      </w:r>
    </w:p>
    <w:p w14:paraId="619F4FE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let score = </w:t>
      </w:r>
      <w:proofErr w:type="spellStart"/>
      <w:r w:rsidRPr="005168AB">
        <w:rPr>
          <w:rFonts w:asciiTheme="minorBidi" w:hAnsiTheme="minorBidi"/>
          <w:lang w:bidi="he-IL"/>
        </w:rPr>
        <w:t>abminimax</w:t>
      </w:r>
      <w:proofErr w:type="spellEnd"/>
      <w:r w:rsidRPr="005168AB">
        <w:rPr>
          <w:rFonts w:asciiTheme="minorBidi" w:hAnsiTheme="minorBidi"/>
          <w:lang w:bidi="he-IL"/>
        </w:rPr>
        <w:t>(</w:t>
      </w:r>
    </w:p>
    <w:p w14:paraId="37C9E2D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
    <w:p w14:paraId="5710C86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
    <w:p w14:paraId="39E4A68E" w14:textId="77777777" w:rsidR="005168AB" w:rsidRPr="005168AB" w:rsidRDefault="005168AB" w:rsidP="005168AB">
      <w:pPr>
        <w:rPr>
          <w:rFonts w:asciiTheme="minorBidi" w:hAnsiTheme="minorBidi"/>
          <w:lang w:bidi="he-IL"/>
        </w:rPr>
      </w:pPr>
      <w:r w:rsidRPr="005168AB">
        <w:rPr>
          <w:rFonts w:asciiTheme="minorBidi" w:hAnsiTheme="minorBidi"/>
          <w:lang w:bidi="he-IL"/>
        </w:rPr>
        <w:t>          depth - 1,</w:t>
      </w:r>
    </w:p>
    <w:p w14:paraId="13D66397" w14:textId="77777777" w:rsidR="005168AB" w:rsidRPr="005168AB" w:rsidRDefault="005168AB" w:rsidP="005168AB">
      <w:pPr>
        <w:rPr>
          <w:rFonts w:asciiTheme="minorBidi" w:hAnsiTheme="minorBidi"/>
          <w:lang w:bidi="he-IL"/>
        </w:rPr>
      </w:pPr>
      <w:r w:rsidRPr="005168AB">
        <w:rPr>
          <w:rFonts w:asciiTheme="minorBidi" w:hAnsiTheme="minorBidi"/>
          <w:lang w:bidi="he-IL"/>
        </w:rPr>
        <w:t>          alpha,</w:t>
      </w:r>
    </w:p>
    <w:p w14:paraId="22B74EB5" w14:textId="77777777" w:rsidR="005168AB" w:rsidRPr="005168AB" w:rsidRDefault="005168AB" w:rsidP="005168AB">
      <w:pPr>
        <w:rPr>
          <w:rFonts w:asciiTheme="minorBidi" w:hAnsiTheme="minorBidi"/>
          <w:lang w:bidi="he-IL"/>
        </w:rPr>
      </w:pPr>
      <w:r w:rsidRPr="005168AB">
        <w:rPr>
          <w:rFonts w:asciiTheme="minorBidi" w:hAnsiTheme="minorBidi"/>
          <w:lang w:bidi="he-IL"/>
        </w:rPr>
        <w:t>          beta,</w:t>
      </w:r>
    </w:p>
    <w:p w14:paraId="6D5327BB" w14:textId="77777777" w:rsidR="005168AB" w:rsidRPr="005168AB" w:rsidRDefault="005168AB" w:rsidP="005168AB">
      <w:pPr>
        <w:rPr>
          <w:rFonts w:asciiTheme="minorBidi" w:hAnsiTheme="minorBidi"/>
          <w:lang w:bidi="he-IL"/>
        </w:rPr>
      </w:pPr>
      <w:r w:rsidRPr="005168AB">
        <w:rPr>
          <w:rFonts w:asciiTheme="minorBidi" w:hAnsiTheme="minorBidi"/>
          <w:lang w:bidi="he-IL"/>
        </w:rPr>
        <w:t>          -player,</w:t>
      </w:r>
    </w:p>
    <w:p w14:paraId="2A2810B2"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w:t>
      </w:r>
      <w:proofErr w:type="spellStart"/>
      <w:r w:rsidRPr="005168AB">
        <w:rPr>
          <w:rFonts w:asciiTheme="minorBidi" w:hAnsiTheme="minorBidi"/>
          <w:lang w:bidi="he-IL"/>
        </w:rPr>
        <w:t>newPlayerBombs</w:t>
      </w:r>
      <w:proofErr w:type="spellEnd"/>
      <w:r w:rsidRPr="005168AB">
        <w:rPr>
          <w:rFonts w:asciiTheme="minorBidi" w:hAnsiTheme="minorBidi"/>
          <w:lang w:bidi="he-IL"/>
        </w:rPr>
        <w:t>,</w:t>
      </w:r>
    </w:p>
    <w:p w14:paraId="5E15358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newAiBombs</w:t>
      </w:r>
      <w:proofErr w:type="spellEnd"/>
    </w:p>
    <w:p w14:paraId="6EB39D70" w14:textId="77777777" w:rsidR="005168AB" w:rsidRPr="005168AB" w:rsidRDefault="005168AB" w:rsidP="005168AB">
      <w:pPr>
        <w:rPr>
          <w:rFonts w:asciiTheme="minorBidi" w:hAnsiTheme="minorBidi"/>
          <w:lang w:bidi="he-IL"/>
        </w:rPr>
      </w:pPr>
      <w:r w:rsidRPr="005168AB">
        <w:rPr>
          <w:rFonts w:asciiTheme="minorBidi" w:hAnsiTheme="minorBidi"/>
          <w:lang w:bidi="he-IL"/>
        </w:rPr>
        <w:t>        )[2]; // Recursively call minimax</w:t>
      </w:r>
    </w:p>
    <w:p w14:paraId="7BABB54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[cell[0]][cell[1]] = 0; // Undo the move</w:t>
      </w:r>
    </w:p>
    <w:p w14:paraId="0555DAFB" w14:textId="77777777" w:rsidR="005168AB" w:rsidRPr="005168AB" w:rsidRDefault="005168AB" w:rsidP="005168AB">
      <w:pPr>
        <w:rPr>
          <w:rFonts w:asciiTheme="minorBidi" w:hAnsiTheme="minorBidi"/>
          <w:lang w:bidi="he-IL"/>
        </w:rPr>
      </w:pPr>
      <w:r w:rsidRPr="005168AB">
        <w:rPr>
          <w:rFonts w:asciiTheme="minorBidi" w:hAnsiTheme="minorBidi"/>
          <w:lang w:bidi="he-IL"/>
        </w:rPr>
        <w:t>        if (player === 1) { // Maximizing player</w:t>
      </w:r>
    </w:p>
    <w:p w14:paraId="49BE8A9A" w14:textId="77777777" w:rsidR="005168AB" w:rsidRPr="005168AB" w:rsidRDefault="005168AB" w:rsidP="005168AB">
      <w:pPr>
        <w:rPr>
          <w:rFonts w:asciiTheme="minorBidi" w:hAnsiTheme="minorBidi"/>
          <w:lang w:bidi="he-IL"/>
        </w:rPr>
      </w:pPr>
      <w:r w:rsidRPr="005168AB">
        <w:rPr>
          <w:rFonts w:asciiTheme="minorBidi" w:hAnsiTheme="minorBidi"/>
          <w:lang w:bidi="he-IL"/>
        </w:rPr>
        <w:t>          if (score &gt; alpha) {</w:t>
      </w:r>
    </w:p>
    <w:p w14:paraId="2DD8115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alpha = </w:t>
      </w:r>
      <w:proofErr w:type="gramStart"/>
      <w:r w:rsidRPr="005168AB">
        <w:rPr>
          <w:rFonts w:asciiTheme="minorBidi" w:hAnsiTheme="minorBidi"/>
          <w:lang w:bidi="he-IL"/>
        </w:rPr>
        <w:t>score;</w:t>
      </w:r>
      <w:proofErr w:type="gramEnd"/>
    </w:p>
    <w:p w14:paraId="551EC0F9" w14:textId="77777777" w:rsidR="005168AB" w:rsidRPr="005168AB" w:rsidRDefault="005168AB" w:rsidP="005168AB">
      <w:pPr>
        <w:rPr>
          <w:rFonts w:asciiTheme="minorBidi" w:hAnsiTheme="minorBidi"/>
          <w:lang w:bidi="he-IL"/>
        </w:rPr>
      </w:pPr>
      <w:r w:rsidRPr="005168AB">
        <w:rPr>
          <w:rFonts w:asciiTheme="minorBidi" w:hAnsiTheme="minorBidi"/>
          <w:lang w:bidi="he-IL"/>
        </w:rPr>
        <w:t>            row = cell[0</w:t>
      </w:r>
      <w:proofErr w:type="gramStart"/>
      <w:r w:rsidRPr="005168AB">
        <w:rPr>
          <w:rFonts w:asciiTheme="minorBidi" w:hAnsiTheme="minorBidi"/>
          <w:lang w:bidi="he-IL"/>
        </w:rPr>
        <w:t>];</w:t>
      </w:r>
      <w:proofErr w:type="gramEnd"/>
    </w:p>
    <w:p w14:paraId="17DE0666" w14:textId="77777777" w:rsidR="005168AB" w:rsidRPr="005168AB" w:rsidRDefault="005168AB" w:rsidP="005168AB">
      <w:pPr>
        <w:rPr>
          <w:rFonts w:asciiTheme="minorBidi" w:hAnsiTheme="minorBidi"/>
          <w:lang w:bidi="he-IL"/>
        </w:rPr>
      </w:pPr>
      <w:r w:rsidRPr="005168AB">
        <w:rPr>
          <w:rFonts w:asciiTheme="minorBidi" w:hAnsiTheme="minorBidi"/>
          <w:lang w:bidi="he-IL"/>
        </w:rPr>
        <w:t>            col = cell[1</w:t>
      </w:r>
      <w:proofErr w:type="gramStart"/>
      <w:r w:rsidRPr="005168AB">
        <w:rPr>
          <w:rFonts w:asciiTheme="minorBidi" w:hAnsiTheme="minorBidi"/>
          <w:lang w:bidi="he-IL"/>
        </w:rPr>
        <w:t>];</w:t>
      </w:r>
      <w:proofErr w:type="gramEnd"/>
    </w:p>
    <w:p w14:paraId="3BA826C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CE4BB8B" w14:textId="77777777" w:rsidR="005168AB" w:rsidRPr="005168AB" w:rsidRDefault="005168AB" w:rsidP="005168AB">
      <w:pPr>
        <w:rPr>
          <w:rFonts w:asciiTheme="minorBidi" w:hAnsiTheme="minorBidi"/>
          <w:lang w:bidi="he-IL"/>
        </w:rPr>
      </w:pPr>
      <w:r w:rsidRPr="005168AB">
        <w:rPr>
          <w:rFonts w:asciiTheme="minorBidi" w:hAnsiTheme="minorBidi"/>
          <w:lang w:bidi="he-IL"/>
        </w:rPr>
        <w:t>        } else { // Minimizing player</w:t>
      </w:r>
    </w:p>
    <w:p w14:paraId="2DFBAB20" w14:textId="77777777" w:rsidR="005168AB" w:rsidRPr="005168AB" w:rsidRDefault="005168AB" w:rsidP="005168AB">
      <w:pPr>
        <w:rPr>
          <w:rFonts w:asciiTheme="minorBidi" w:hAnsiTheme="minorBidi"/>
          <w:lang w:bidi="he-IL"/>
        </w:rPr>
      </w:pPr>
      <w:r w:rsidRPr="005168AB">
        <w:rPr>
          <w:rFonts w:asciiTheme="minorBidi" w:hAnsiTheme="minorBidi"/>
          <w:lang w:bidi="he-IL"/>
        </w:rPr>
        <w:t>          if (score &lt; beta) {</w:t>
      </w:r>
    </w:p>
    <w:p w14:paraId="2AE0A61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beta = </w:t>
      </w:r>
      <w:proofErr w:type="gramStart"/>
      <w:r w:rsidRPr="005168AB">
        <w:rPr>
          <w:rFonts w:asciiTheme="minorBidi" w:hAnsiTheme="minorBidi"/>
          <w:lang w:bidi="he-IL"/>
        </w:rPr>
        <w:t>score;</w:t>
      </w:r>
      <w:proofErr w:type="gramEnd"/>
    </w:p>
    <w:p w14:paraId="0751AF48" w14:textId="77777777" w:rsidR="005168AB" w:rsidRPr="005168AB" w:rsidRDefault="005168AB" w:rsidP="005168AB">
      <w:pPr>
        <w:rPr>
          <w:rFonts w:asciiTheme="minorBidi" w:hAnsiTheme="minorBidi"/>
          <w:lang w:bidi="he-IL"/>
        </w:rPr>
      </w:pPr>
      <w:r w:rsidRPr="005168AB">
        <w:rPr>
          <w:rFonts w:asciiTheme="minorBidi" w:hAnsiTheme="minorBidi"/>
          <w:lang w:bidi="he-IL"/>
        </w:rPr>
        <w:t>            row = cell[0</w:t>
      </w:r>
      <w:proofErr w:type="gramStart"/>
      <w:r w:rsidRPr="005168AB">
        <w:rPr>
          <w:rFonts w:asciiTheme="minorBidi" w:hAnsiTheme="minorBidi"/>
          <w:lang w:bidi="he-IL"/>
        </w:rPr>
        <w:t>];</w:t>
      </w:r>
      <w:proofErr w:type="gramEnd"/>
    </w:p>
    <w:p w14:paraId="63BE2396" w14:textId="77777777" w:rsidR="005168AB" w:rsidRPr="005168AB" w:rsidRDefault="005168AB" w:rsidP="005168AB">
      <w:pPr>
        <w:rPr>
          <w:rFonts w:asciiTheme="minorBidi" w:hAnsiTheme="minorBidi"/>
          <w:lang w:bidi="he-IL"/>
        </w:rPr>
      </w:pPr>
      <w:r w:rsidRPr="005168AB">
        <w:rPr>
          <w:rFonts w:asciiTheme="minorBidi" w:hAnsiTheme="minorBidi"/>
          <w:lang w:bidi="he-IL"/>
        </w:rPr>
        <w:t>            col = cell[1</w:t>
      </w:r>
      <w:proofErr w:type="gramStart"/>
      <w:r w:rsidRPr="005168AB">
        <w:rPr>
          <w:rFonts w:asciiTheme="minorBidi" w:hAnsiTheme="minorBidi"/>
          <w:lang w:bidi="he-IL"/>
        </w:rPr>
        <w:t>];</w:t>
      </w:r>
      <w:proofErr w:type="gramEnd"/>
    </w:p>
    <w:p w14:paraId="106827CF"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6CBDC6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5D36210" w14:textId="77777777" w:rsidR="005168AB" w:rsidRPr="005168AB" w:rsidRDefault="005168AB" w:rsidP="005168AB">
      <w:pPr>
        <w:rPr>
          <w:rFonts w:asciiTheme="minorBidi" w:hAnsiTheme="minorBidi"/>
          <w:lang w:bidi="he-IL"/>
        </w:rPr>
      </w:pPr>
      <w:r w:rsidRPr="005168AB">
        <w:rPr>
          <w:rFonts w:asciiTheme="minorBidi" w:hAnsiTheme="minorBidi"/>
          <w:lang w:bidi="he-IL"/>
        </w:rPr>
        <w:t>        if (alpha &gt;= beta) break; // Alpha-beta pruning</w:t>
      </w:r>
    </w:p>
    <w:p w14:paraId="2965E950"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5B47250" w14:textId="77777777" w:rsidR="005168AB" w:rsidRPr="005168AB" w:rsidRDefault="005168AB" w:rsidP="005168AB">
      <w:pPr>
        <w:rPr>
          <w:rFonts w:asciiTheme="minorBidi" w:hAnsiTheme="minorBidi"/>
          <w:lang w:bidi="he-IL"/>
        </w:rPr>
      </w:pPr>
      <w:r w:rsidRPr="005168AB">
        <w:rPr>
          <w:rFonts w:asciiTheme="minorBidi" w:hAnsiTheme="minorBidi"/>
          <w:lang w:bidi="he-IL"/>
        </w:rPr>
        <w:t>      // Consider using bombs for the player</w:t>
      </w:r>
    </w:p>
    <w:p w14:paraId="36922F2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(player === 1 &amp;&amp; </w:t>
      </w:r>
      <w:proofErr w:type="spellStart"/>
      <w:r w:rsidRPr="005168AB">
        <w:rPr>
          <w:rFonts w:asciiTheme="minorBidi" w:hAnsiTheme="minorBidi"/>
          <w:lang w:bidi="he-IL"/>
        </w:rPr>
        <w:t>newPlayerBombs.row</w:t>
      </w:r>
      <w:proofErr w:type="spellEnd"/>
      <w:r w:rsidRPr="005168AB">
        <w:rPr>
          <w:rFonts w:asciiTheme="minorBidi" w:hAnsiTheme="minorBidi"/>
          <w:lang w:bidi="he-IL"/>
        </w:rPr>
        <w:t xml:space="preserve"> &gt; 0) {</w:t>
      </w:r>
    </w:p>
    <w:p w14:paraId="21276E3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5; </w:t>
      </w:r>
      <w:proofErr w:type="spellStart"/>
      <w:r w:rsidRPr="005168AB">
        <w:rPr>
          <w:rFonts w:asciiTheme="minorBidi" w:hAnsiTheme="minorBidi"/>
          <w:lang w:bidi="he-IL"/>
        </w:rPr>
        <w:t>i</w:t>
      </w:r>
      <w:proofErr w:type="spellEnd"/>
      <w:r w:rsidRPr="005168AB">
        <w:rPr>
          <w:rFonts w:asciiTheme="minorBidi" w:hAnsiTheme="minorBidi"/>
          <w:lang w:bidi="he-IL"/>
        </w:rPr>
        <w:t>++) {</w:t>
      </w:r>
    </w:p>
    <w:p w14:paraId="00BD0529"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
    <w:p w14:paraId="6E7BB80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].some((bomb, j) =&gt; bomb === 0 &amp;&amp;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][j] !== 0)</w:t>
      </w:r>
    </w:p>
    <w:p w14:paraId="1B50D9D7" w14:textId="77777777" w:rsidR="005168AB" w:rsidRPr="005168AB" w:rsidRDefault="005168AB" w:rsidP="005168AB">
      <w:pPr>
        <w:rPr>
          <w:rFonts w:asciiTheme="minorBidi" w:hAnsiTheme="minorBidi"/>
          <w:lang w:bidi="he-IL"/>
        </w:rPr>
      </w:pPr>
      <w:r w:rsidRPr="005168AB">
        <w:rPr>
          <w:rFonts w:asciiTheme="minorBidi" w:hAnsiTheme="minorBidi"/>
          <w:lang w:bidi="he-IL"/>
        </w:rPr>
        <w:t>          ) {</w:t>
      </w:r>
    </w:p>
    <w:p w14:paraId="07C1C99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tempRow</w:t>
      </w:r>
      <w:proofErr w:type="spellEnd"/>
      <w:r w:rsidRPr="005168AB">
        <w:rPr>
          <w:rFonts w:asciiTheme="minorBidi" w:hAnsiTheme="minorBidi"/>
          <w:lang w:bidi="he-IL"/>
        </w:rPr>
        <w:t xml:space="preserve"> =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305ED64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detonateBomb</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 xml:space="preserve">, </w:t>
      </w:r>
      <w:proofErr w:type="spellStart"/>
      <w:r w:rsidRPr="005168AB">
        <w:rPr>
          <w:rFonts w:asciiTheme="minorBidi" w:hAnsiTheme="minorBidi"/>
          <w:lang w:bidi="he-IL"/>
        </w:rPr>
        <w:t>i</w:t>
      </w:r>
      <w:proofErr w:type="spellEnd"/>
      <w:r w:rsidRPr="005168AB">
        <w:rPr>
          <w:rFonts w:asciiTheme="minorBidi" w:hAnsiTheme="minorBidi"/>
          <w:lang w:bidi="he-IL"/>
        </w:rPr>
        <w:t>, "row"); // Detonate row bomb</w:t>
      </w:r>
    </w:p>
    <w:p w14:paraId="414F65B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let score = </w:t>
      </w:r>
      <w:proofErr w:type="spellStart"/>
      <w:r w:rsidRPr="005168AB">
        <w:rPr>
          <w:rFonts w:asciiTheme="minorBidi" w:hAnsiTheme="minorBidi"/>
          <w:lang w:bidi="he-IL"/>
        </w:rPr>
        <w:t>abminimax</w:t>
      </w:r>
      <w:proofErr w:type="spellEnd"/>
      <w:r w:rsidRPr="005168AB">
        <w:rPr>
          <w:rFonts w:asciiTheme="minorBidi" w:hAnsiTheme="minorBidi"/>
          <w:lang w:bidi="he-IL"/>
        </w:rPr>
        <w:t>(</w:t>
      </w:r>
    </w:p>
    <w:p w14:paraId="1DFEFED8"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
    <w:p w14:paraId="5A836F9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
    <w:p w14:paraId="7F5E07B7" w14:textId="77777777" w:rsidR="005168AB" w:rsidRPr="005168AB" w:rsidRDefault="005168AB" w:rsidP="005168AB">
      <w:pPr>
        <w:rPr>
          <w:rFonts w:asciiTheme="minorBidi" w:hAnsiTheme="minorBidi"/>
          <w:lang w:bidi="he-IL"/>
        </w:rPr>
      </w:pPr>
      <w:r w:rsidRPr="005168AB">
        <w:rPr>
          <w:rFonts w:asciiTheme="minorBidi" w:hAnsiTheme="minorBidi"/>
          <w:lang w:bidi="he-IL"/>
        </w:rPr>
        <w:t>              depth - 1,</w:t>
      </w:r>
    </w:p>
    <w:p w14:paraId="555AF955" w14:textId="77777777" w:rsidR="005168AB" w:rsidRPr="005168AB" w:rsidRDefault="005168AB" w:rsidP="005168AB">
      <w:pPr>
        <w:rPr>
          <w:rFonts w:asciiTheme="minorBidi" w:hAnsiTheme="minorBidi"/>
          <w:lang w:bidi="he-IL"/>
        </w:rPr>
      </w:pPr>
      <w:r w:rsidRPr="005168AB">
        <w:rPr>
          <w:rFonts w:asciiTheme="minorBidi" w:hAnsiTheme="minorBidi"/>
          <w:lang w:bidi="he-IL"/>
        </w:rPr>
        <w:t>              alpha,</w:t>
      </w:r>
    </w:p>
    <w:p w14:paraId="1E1C037A" w14:textId="77777777" w:rsidR="005168AB" w:rsidRPr="005168AB" w:rsidRDefault="005168AB" w:rsidP="005168AB">
      <w:pPr>
        <w:rPr>
          <w:rFonts w:asciiTheme="minorBidi" w:hAnsiTheme="minorBidi"/>
          <w:lang w:bidi="he-IL"/>
        </w:rPr>
      </w:pPr>
      <w:r w:rsidRPr="005168AB">
        <w:rPr>
          <w:rFonts w:asciiTheme="minorBidi" w:hAnsiTheme="minorBidi"/>
          <w:lang w:bidi="he-IL"/>
        </w:rPr>
        <w:t>              beta,</w:t>
      </w:r>
    </w:p>
    <w:p w14:paraId="33BE31BE" w14:textId="77777777" w:rsidR="005168AB" w:rsidRPr="005168AB" w:rsidRDefault="005168AB" w:rsidP="005168AB">
      <w:pPr>
        <w:rPr>
          <w:rFonts w:asciiTheme="minorBidi" w:hAnsiTheme="minorBidi"/>
          <w:lang w:bidi="he-IL"/>
        </w:rPr>
      </w:pPr>
      <w:r w:rsidRPr="005168AB">
        <w:rPr>
          <w:rFonts w:asciiTheme="minorBidi" w:hAnsiTheme="minorBidi"/>
          <w:lang w:bidi="he-IL"/>
        </w:rPr>
        <w:t>              -player,</w:t>
      </w:r>
    </w:p>
    <w:p w14:paraId="2287185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row: </w:t>
      </w:r>
      <w:proofErr w:type="spellStart"/>
      <w:r w:rsidRPr="005168AB">
        <w:rPr>
          <w:rFonts w:asciiTheme="minorBidi" w:hAnsiTheme="minorBidi"/>
          <w:lang w:bidi="he-IL"/>
        </w:rPr>
        <w:t>newPlayerBombs.row</w:t>
      </w:r>
      <w:proofErr w:type="spellEnd"/>
      <w:r w:rsidRPr="005168AB">
        <w:rPr>
          <w:rFonts w:asciiTheme="minorBidi" w:hAnsiTheme="minorBidi"/>
          <w:lang w:bidi="he-IL"/>
        </w:rPr>
        <w:t xml:space="preserve"> - 1, col: </w:t>
      </w:r>
      <w:proofErr w:type="spellStart"/>
      <w:r w:rsidRPr="005168AB">
        <w:rPr>
          <w:rFonts w:asciiTheme="minorBidi" w:hAnsiTheme="minorBidi"/>
          <w:lang w:bidi="he-IL"/>
        </w:rPr>
        <w:t>newPlayerBombs.col</w:t>
      </w:r>
      <w:proofErr w:type="spellEnd"/>
      <w:r w:rsidRPr="005168AB">
        <w:rPr>
          <w:rFonts w:asciiTheme="minorBidi" w:hAnsiTheme="minorBidi"/>
          <w:lang w:bidi="he-IL"/>
        </w:rPr>
        <w:t xml:space="preserve"> },</w:t>
      </w:r>
    </w:p>
    <w:p w14:paraId="33BEBFE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newAiBombs</w:t>
      </w:r>
      <w:proofErr w:type="spellEnd"/>
    </w:p>
    <w:p w14:paraId="37D45D54" w14:textId="77777777" w:rsidR="005168AB" w:rsidRPr="005168AB" w:rsidRDefault="005168AB" w:rsidP="005168AB">
      <w:pPr>
        <w:rPr>
          <w:rFonts w:asciiTheme="minorBidi" w:hAnsiTheme="minorBidi"/>
          <w:lang w:bidi="he-IL"/>
        </w:rPr>
      </w:pPr>
      <w:r w:rsidRPr="005168AB">
        <w:rPr>
          <w:rFonts w:asciiTheme="minorBidi" w:hAnsiTheme="minorBidi"/>
          <w:lang w:bidi="he-IL"/>
        </w:rPr>
        <w:t>            )[2</w:t>
      </w:r>
      <w:proofErr w:type="gramStart"/>
      <w:r w:rsidRPr="005168AB">
        <w:rPr>
          <w:rFonts w:asciiTheme="minorBidi" w:hAnsiTheme="minorBidi"/>
          <w:lang w:bidi="he-IL"/>
        </w:rPr>
        <w:t>];</w:t>
      </w:r>
      <w:proofErr w:type="gramEnd"/>
    </w:p>
    <w:p w14:paraId="690D2EA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 = </w:t>
      </w:r>
      <w:proofErr w:type="spellStart"/>
      <w:r w:rsidRPr="005168AB">
        <w:rPr>
          <w:rFonts w:asciiTheme="minorBidi" w:hAnsiTheme="minorBidi"/>
          <w:lang w:bidi="he-IL"/>
        </w:rPr>
        <w:t>tempRow</w:t>
      </w:r>
      <w:proofErr w:type="spellEnd"/>
      <w:r w:rsidRPr="005168AB">
        <w:rPr>
          <w:rFonts w:asciiTheme="minorBidi" w:hAnsiTheme="minorBidi"/>
          <w:lang w:bidi="he-IL"/>
        </w:rPr>
        <w:t>; // Undo the bomb</w:t>
      </w:r>
    </w:p>
    <w:p w14:paraId="39C31C3A" w14:textId="77777777" w:rsidR="005168AB" w:rsidRPr="005168AB" w:rsidRDefault="005168AB" w:rsidP="005168AB">
      <w:pPr>
        <w:rPr>
          <w:rFonts w:asciiTheme="minorBidi" w:hAnsiTheme="minorBidi"/>
          <w:lang w:bidi="he-IL"/>
        </w:rPr>
      </w:pPr>
      <w:r w:rsidRPr="005168AB">
        <w:rPr>
          <w:rFonts w:asciiTheme="minorBidi" w:hAnsiTheme="minorBidi"/>
          <w:lang w:bidi="he-IL"/>
        </w:rPr>
        <w:t>            if (score &gt; alpha) {</w:t>
      </w:r>
    </w:p>
    <w:p w14:paraId="0D1E9DF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alpha = </w:t>
      </w:r>
      <w:proofErr w:type="gramStart"/>
      <w:r w:rsidRPr="005168AB">
        <w:rPr>
          <w:rFonts w:asciiTheme="minorBidi" w:hAnsiTheme="minorBidi"/>
          <w:lang w:bidi="he-IL"/>
        </w:rPr>
        <w:t>score;</w:t>
      </w:r>
      <w:proofErr w:type="gramEnd"/>
    </w:p>
    <w:p w14:paraId="6A9EA56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bombMove</w:t>
      </w:r>
      <w:proofErr w:type="spellEnd"/>
      <w:r w:rsidRPr="005168AB">
        <w:rPr>
          <w:rFonts w:asciiTheme="minorBidi" w:hAnsiTheme="minorBidi"/>
          <w:lang w:bidi="he-IL"/>
        </w:rPr>
        <w:t xml:space="preserve"> = ["row", </w:t>
      </w:r>
      <w:proofErr w:type="spellStart"/>
      <w:r w:rsidRPr="005168AB">
        <w:rPr>
          <w:rFonts w:asciiTheme="minorBidi" w:hAnsiTheme="minorBidi"/>
          <w:lang w:bidi="he-IL"/>
        </w:rPr>
        <w:t>i</w:t>
      </w:r>
      <w:proofErr w:type="spellEnd"/>
      <w:proofErr w:type="gramStart"/>
      <w:r w:rsidRPr="005168AB">
        <w:rPr>
          <w:rFonts w:asciiTheme="minorBidi" w:hAnsiTheme="minorBidi"/>
          <w:lang w:bidi="he-IL"/>
        </w:rPr>
        <w:t>];</w:t>
      </w:r>
      <w:proofErr w:type="gramEnd"/>
    </w:p>
    <w:p w14:paraId="633B713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(alpha &gt;= beta) </w:t>
      </w:r>
      <w:proofErr w:type="gramStart"/>
      <w:r w:rsidRPr="005168AB">
        <w:rPr>
          <w:rFonts w:asciiTheme="minorBidi" w:hAnsiTheme="minorBidi"/>
          <w:lang w:bidi="he-IL"/>
        </w:rPr>
        <w:t>break;</w:t>
      </w:r>
      <w:proofErr w:type="gramEnd"/>
    </w:p>
    <w:p w14:paraId="7A7382A0"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C673C0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5F775F04"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1850150"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668FF9E8" w14:textId="77777777" w:rsidR="005168AB" w:rsidRPr="005168AB" w:rsidRDefault="005168AB" w:rsidP="005168AB">
      <w:pPr>
        <w:rPr>
          <w:rFonts w:asciiTheme="minorBidi" w:hAnsiTheme="minorBidi"/>
          <w:lang w:bidi="he-IL"/>
        </w:rPr>
      </w:pPr>
    </w:p>
    <w:p w14:paraId="3C731AB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(player === 1 &amp;&amp; </w:t>
      </w:r>
      <w:proofErr w:type="spellStart"/>
      <w:r w:rsidRPr="005168AB">
        <w:rPr>
          <w:rFonts w:asciiTheme="minorBidi" w:hAnsiTheme="minorBidi"/>
          <w:lang w:bidi="he-IL"/>
        </w:rPr>
        <w:t>newPlayerBombs.col</w:t>
      </w:r>
      <w:proofErr w:type="spellEnd"/>
      <w:r w:rsidRPr="005168AB">
        <w:rPr>
          <w:rFonts w:asciiTheme="minorBidi" w:hAnsiTheme="minorBidi"/>
          <w:lang w:bidi="he-IL"/>
        </w:rPr>
        <w:t xml:space="preserve"> &gt; 0) {</w:t>
      </w:r>
    </w:p>
    <w:p w14:paraId="26D3BC5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j = 0; j &lt; 5; </w:t>
      </w:r>
      <w:proofErr w:type="spellStart"/>
      <w:r w:rsidRPr="005168AB">
        <w:rPr>
          <w:rFonts w:asciiTheme="minorBidi" w:hAnsiTheme="minorBidi"/>
          <w:lang w:bidi="he-IL"/>
        </w:rPr>
        <w:t>j++</w:t>
      </w:r>
      <w:proofErr w:type="spellEnd"/>
      <w:r w:rsidRPr="005168AB">
        <w:rPr>
          <w:rFonts w:asciiTheme="minorBidi" w:hAnsiTheme="minorBidi"/>
          <w:lang w:bidi="he-IL"/>
        </w:rPr>
        <w:t>) {</w:t>
      </w:r>
    </w:p>
    <w:p w14:paraId="23ED0663"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newBombs.some</w:t>
      </w:r>
      <w:proofErr w:type="spellEnd"/>
      <w:r w:rsidRPr="005168AB">
        <w:rPr>
          <w:rFonts w:asciiTheme="minorBidi" w:hAnsiTheme="minorBidi"/>
          <w:lang w:bidi="he-IL"/>
        </w:rPr>
        <w:t xml:space="preserve">((row, </w:t>
      </w:r>
      <w:proofErr w:type="spellStart"/>
      <w:r w:rsidRPr="005168AB">
        <w:rPr>
          <w:rFonts w:asciiTheme="minorBidi" w:hAnsiTheme="minorBidi"/>
          <w:lang w:bidi="he-IL"/>
        </w:rPr>
        <w:t>i</w:t>
      </w:r>
      <w:proofErr w:type="spellEnd"/>
      <w:r w:rsidRPr="005168AB">
        <w:rPr>
          <w:rFonts w:asciiTheme="minorBidi" w:hAnsiTheme="minorBidi"/>
          <w:lang w:bidi="he-IL"/>
        </w:rPr>
        <w:t xml:space="preserve">) =&gt; row[j] === 0 &amp;&amp;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][j] !== 0)) {</w:t>
      </w:r>
    </w:p>
    <w:p w14:paraId="571AC0F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tempCol</w:t>
      </w:r>
      <w:proofErr w:type="spellEnd"/>
      <w:r w:rsidRPr="005168AB">
        <w:rPr>
          <w:rFonts w:asciiTheme="minorBidi" w:hAnsiTheme="minorBidi"/>
          <w:lang w:bidi="he-IL"/>
        </w:rPr>
        <w:t xml:space="preserve"> = </w:t>
      </w:r>
      <w:proofErr w:type="spellStart"/>
      <w:r w:rsidRPr="005168AB">
        <w:rPr>
          <w:rFonts w:asciiTheme="minorBidi" w:hAnsiTheme="minorBidi"/>
          <w:lang w:bidi="he-IL"/>
        </w:rPr>
        <w:t>newBoard.map</w:t>
      </w:r>
      <w:proofErr w:type="spellEnd"/>
      <w:r w:rsidRPr="005168AB">
        <w:rPr>
          <w:rFonts w:asciiTheme="minorBidi" w:hAnsiTheme="minorBidi"/>
          <w:lang w:bidi="he-IL"/>
        </w:rPr>
        <w:t>((row) =&gt; row[j]</w:t>
      </w:r>
      <w:proofErr w:type="gramStart"/>
      <w:r w:rsidRPr="005168AB">
        <w:rPr>
          <w:rFonts w:asciiTheme="minorBidi" w:hAnsiTheme="minorBidi"/>
          <w:lang w:bidi="he-IL"/>
        </w:rPr>
        <w:t>);</w:t>
      </w:r>
      <w:proofErr w:type="gramEnd"/>
    </w:p>
    <w:p w14:paraId="38694B4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detonateBomb</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 j, "col"); // Detonate column bomb</w:t>
      </w:r>
    </w:p>
    <w:p w14:paraId="3A7A89B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let score = </w:t>
      </w:r>
      <w:proofErr w:type="spellStart"/>
      <w:r w:rsidRPr="005168AB">
        <w:rPr>
          <w:rFonts w:asciiTheme="minorBidi" w:hAnsiTheme="minorBidi"/>
          <w:lang w:bidi="he-IL"/>
        </w:rPr>
        <w:t>abminimax</w:t>
      </w:r>
      <w:proofErr w:type="spellEnd"/>
      <w:r w:rsidRPr="005168AB">
        <w:rPr>
          <w:rFonts w:asciiTheme="minorBidi" w:hAnsiTheme="minorBidi"/>
          <w:lang w:bidi="he-IL"/>
        </w:rPr>
        <w:t>(</w:t>
      </w:r>
    </w:p>
    <w:p w14:paraId="0A01E29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
    <w:p w14:paraId="055D60D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
    <w:p w14:paraId="6A57F5BC" w14:textId="77777777" w:rsidR="005168AB" w:rsidRPr="005168AB" w:rsidRDefault="005168AB" w:rsidP="005168AB">
      <w:pPr>
        <w:rPr>
          <w:rFonts w:asciiTheme="minorBidi" w:hAnsiTheme="minorBidi"/>
          <w:lang w:bidi="he-IL"/>
        </w:rPr>
      </w:pPr>
      <w:r w:rsidRPr="005168AB">
        <w:rPr>
          <w:rFonts w:asciiTheme="minorBidi" w:hAnsiTheme="minorBidi"/>
          <w:lang w:bidi="he-IL"/>
        </w:rPr>
        <w:t>              depth - 1,</w:t>
      </w:r>
    </w:p>
    <w:p w14:paraId="4B7B15E5"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alpha,</w:t>
      </w:r>
    </w:p>
    <w:p w14:paraId="4C03E1E9" w14:textId="77777777" w:rsidR="005168AB" w:rsidRPr="005168AB" w:rsidRDefault="005168AB" w:rsidP="005168AB">
      <w:pPr>
        <w:rPr>
          <w:rFonts w:asciiTheme="minorBidi" w:hAnsiTheme="minorBidi"/>
          <w:lang w:bidi="he-IL"/>
        </w:rPr>
      </w:pPr>
      <w:r w:rsidRPr="005168AB">
        <w:rPr>
          <w:rFonts w:asciiTheme="minorBidi" w:hAnsiTheme="minorBidi"/>
          <w:lang w:bidi="he-IL"/>
        </w:rPr>
        <w:t>              beta,</w:t>
      </w:r>
    </w:p>
    <w:p w14:paraId="4BFE7AD1" w14:textId="77777777" w:rsidR="005168AB" w:rsidRPr="005168AB" w:rsidRDefault="005168AB" w:rsidP="005168AB">
      <w:pPr>
        <w:rPr>
          <w:rFonts w:asciiTheme="minorBidi" w:hAnsiTheme="minorBidi"/>
          <w:lang w:bidi="he-IL"/>
        </w:rPr>
      </w:pPr>
      <w:r w:rsidRPr="005168AB">
        <w:rPr>
          <w:rFonts w:asciiTheme="minorBidi" w:hAnsiTheme="minorBidi"/>
          <w:lang w:bidi="he-IL"/>
        </w:rPr>
        <w:t>              -player,</w:t>
      </w:r>
    </w:p>
    <w:p w14:paraId="7CBA6F3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row: </w:t>
      </w:r>
      <w:proofErr w:type="spellStart"/>
      <w:r w:rsidRPr="005168AB">
        <w:rPr>
          <w:rFonts w:asciiTheme="minorBidi" w:hAnsiTheme="minorBidi"/>
          <w:lang w:bidi="he-IL"/>
        </w:rPr>
        <w:t>newPlayerBombs.row</w:t>
      </w:r>
      <w:proofErr w:type="spellEnd"/>
      <w:r w:rsidRPr="005168AB">
        <w:rPr>
          <w:rFonts w:asciiTheme="minorBidi" w:hAnsiTheme="minorBidi"/>
          <w:lang w:bidi="he-IL"/>
        </w:rPr>
        <w:t xml:space="preserve">, col: </w:t>
      </w:r>
      <w:proofErr w:type="spellStart"/>
      <w:r w:rsidRPr="005168AB">
        <w:rPr>
          <w:rFonts w:asciiTheme="minorBidi" w:hAnsiTheme="minorBidi"/>
          <w:lang w:bidi="he-IL"/>
        </w:rPr>
        <w:t>newPlayerBombs.col</w:t>
      </w:r>
      <w:proofErr w:type="spellEnd"/>
      <w:r w:rsidRPr="005168AB">
        <w:rPr>
          <w:rFonts w:asciiTheme="minorBidi" w:hAnsiTheme="minorBidi"/>
          <w:lang w:bidi="he-IL"/>
        </w:rPr>
        <w:t xml:space="preserve"> - 1 },</w:t>
      </w:r>
    </w:p>
    <w:p w14:paraId="1749F2F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newAiBombs</w:t>
      </w:r>
      <w:proofErr w:type="spellEnd"/>
    </w:p>
    <w:p w14:paraId="0AFAC0FB" w14:textId="77777777" w:rsidR="005168AB" w:rsidRPr="005168AB" w:rsidRDefault="005168AB" w:rsidP="005168AB">
      <w:pPr>
        <w:rPr>
          <w:rFonts w:asciiTheme="minorBidi" w:hAnsiTheme="minorBidi"/>
          <w:lang w:bidi="he-IL"/>
        </w:rPr>
      </w:pPr>
      <w:r w:rsidRPr="005168AB">
        <w:rPr>
          <w:rFonts w:asciiTheme="minorBidi" w:hAnsiTheme="minorBidi"/>
          <w:lang w:bidi="he-IL"/>
        </w:rPr>
        <w:t>            )[2</w:t>
      </w:r>
      <w:proofErr w:type="gramStart"/>
      <w:r w:rsidRPr="005168AB">
        <w:rPr>
          <w:rFonts w:asciiTheme="minorBidi" w:hAnsiTheme="minorBidi"/>
          <w:lang w:bidi="he-IL"/>
        </w:rPr>
        <w:t>];</w:t>
      </w:r>
      <w:proofErr w:type="gramEnd"/>
    </w:p>
    <w:p w14:paraId="50CA091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5; </w:t>
      </w:r>
      <w:proofErr w:type="spellStart"/>
      <w:r w:rsidRPr="005168AB">
        <w:rPr>
          <w:rFonts w:asciiTheme="minorBidi" w:hAnsiTheme="minorBidi"/>
          <w:lang w:bidi="he-IL"/>
        </w:rPr>
        <w:t>i</w:t>
      </w:r>
      <w:proofErr w:type="spellEnd"/>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][j] = </w:t>
      </w:r>
      <w:proofErr w:type="spellStart"/>
      <w:r w:rsidRPr="005168AB">
        <w:rPr>
          <w:rFonts w:asciiTheme="minorBidi" w:hAnsiTheme="minorBidi"/>
          <w:lang w:bidi="he-IL"/>
        </w:rPr>
        <w:t>tempCol</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 Undo the bomb</w:t>
      </w:r>
    </w:p>
    <w:p w14:paraId="71CBA220" w14:textId="77777777" w:rsidR="005168AB" w:rsidRPr="005168AB" w:rsidRDefault="005168AB" w:rsidP="005168AB">
      <w:pPr>
        <w:rPr>
          <w:rFonts w:asciiTheme="minorBidi" w:hAnsiTheme="minorBidi"/>
          <w:lang w:bidi="he-IL"/>
        </w:rPr>
      </w:pPr>
      <w:r w:rsidRPr="005168AB">
        <w:rPr>
          <w:rFonts w:asciiTheme="minorBidi" w:hAnsiTheme="minorBidi"/>
          <w:lang w:bidi="he-IL"/>
        </w:rPr>
        <w:t>            if (score &gt; alpha) {</w:t>
      </w:r>
    </w:p>
    <w:p w14:paraId="2C179F9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alpha = </w:t>
      </w:r>
      <w:proofErr w:type="gramStart"/>
      <w:r w:rsidRPr="005168AB">
        <w:rPr>
          <w:rFonts w:asciiTheme="minorBidi" w:hAnsiTheme="minorBidi"/>
          <w:lang w:bidi="he-IL"/>
        </w:rPr>
        <w:t>score;</w:t>
      </w:r>
      <w:proofErr w:type="gramEnd"/>
    </w:p>
    <w:p w14:paraId="2152F26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bombMove</w:t>
      </w:r>
      <w:proofErr w:type="spellEnd"/>
      <w:r w:rsidRPr="005168AB">
        <w:rPr>
          <w:rFonts w:asciiTheme="minorBidi" w:hAnsiTheme="minorBidi"/>
          <w:lang w:bidi="he-IL"/>
        </w:rPr>
        <w:t xml:space="preserve"> = ["col", j</w:t>
      </w:r>
      <w:proofErr w:type="gramStart"/>
      <w:r w:rsidRPr="005168AB">
        <w:rPr>
          <w:rFonts w:asciiTheme="minorBidi" w:hAnsiTheme="minorBidi"/>
          <w:lang w:bidi="he-IL"/>
        </w:rPr>
        <w:t>];</w:t>
      </w:r>
      <w:proofErr w:type="gramEnd"/>
    </w:p>
    <w:p w14:paraId="062AEF6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(alpha &gt;= beta) </w:t>
      </w:r>
      <w:proofErr w:type="gramStart"/>
      <w:r w:rsidRPr="005168AB">
        <w:rPr>
          <w:rFonts w:asciiTheme="minorBidi" w:hAnsiTheme="minorBidi"/>
          <w:lang w:bidi="he-IL"/>
        </w:rPr>
        <w:t>break;</w:t>
      </w:r>
      <w:proofErr w:type="gramEnd"/>
    </w:p>
    <w:p w14:paraId="382F17E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1B52927"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1DF8790A"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60482D21"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BF83A2E" w14:textId="77777777" w:rsidR="005168AB" w:rsidRPr="005168AB" w:rsidRDefault="005168AB" w:rsidP="005168AB">
      <w:pPr>
        <w:rPr>
          <w:rFonts w:asciiTheme="minorBidi" w:hAnsiTheme="minorBidi"/>
          <w:lang w:bidi="he-IL"/>
        </w:rPr>
      </w:pPr>
    </w:p>
    <w:p w14:paraId="0CDCE5D5" w14:textId="77777777" w:rsidR="005168AB" w:rsidRPr="005168AB" w:rsidRDefault="005168AB" w:rsidP="005168AB">
      <w:pPr>
        <w:rPr>
          <w:rFonts w:asciiTheme="minorBidi" w:hAnsiTheme="minorBidi"/>
          <w:lang w:bidi="he-IL"/>
        </w:rPr>
      </w:pPr>
      <w:r w:rsidRPr="005168AB">
        <w:rPr>
          <w:rFonts w:asciiTheme="minorBidi" w:hAnsiTheme="minorBidi"/>
          <w:lang w:bidi="he-IL"/>
        </w:rPr>
        <w:t>      // Consider using bombs for the AI</w:t>
      </w:r>
    </w:p>
    <w:p w14:paraId="1169DE2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(player === -1 &amp;&amp; </w:t>
      </w:r>
      <w:proofErr w:type="spellStart"/>
      <w:r w:rsidRPr="005168AB">
        <w:rPr>
          <w:rFonts w:asciiTheme="minorBidi" w:hAnsiTheme="minorBidi"/>
          <w:lang w:bidi="he-IL"/>
        </w:rPr>
        <w:t>newAiBombs.row</w:t>
      </w:r>
      <w:proofErr w:type="spellEnd"/>
      <w:r w:rsidRPr="005168AB">
        <w:rPr>
          <w:rFonts w:asciiTheme="minorBidi" w:hAnsiTheme="minorBidi"/>
          <w:lang w:bidi="he-IL"/>
        </w:rPr>
        <w:t xml:space="preserve"> &gt; 0) {</w:t>
      </w:r>
    </w:p>
    <w:p w14:paraId="257CDD8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5; </w:t>
      </w:r>
      <w:proofErr w:type="spellStart"/>
      <w:r w:rsidRPr="005168AB">
        <w:rPr>
          <w:rFonts w:asciiTheme="minorBidi" w:hAnsiTheme="minorBidi"/>
          <w:lang w:bidi="he-IL"/>
        </w:rPr>
        <w:t>i</w:t>
      </w:r>
      <w:proofErr w:type="spellEnd"/>
      <w:r w:rsidRPr="005168AB">
        <w:rPr>
          <w:rFonts w:asciiTheme="minorBidi" w:hAnsiTheme="minorBidi"/>
          <w:lang w:bidi="he-IL"/>
        </w:rPr>
        <w:t>++) {</w:t>
      </w:r>
    </w:p>
    <w:p w14:paraId="424B6FF1"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
    <w:p w14:paraId="6312399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].some((bomb, j) =&gt; bomb !== -2 &amp;&amp;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][j] !== 0)</w:t>
      </w:r>
    </w:p>
    <w:p w14:paraId="4D38CCF8" w14:textId="77777777" w:rsidR="005168AB" w:rsidRPr="005168AB" w:rsidRDefault="005168AB" w:rsidP="005168AB">
      <w:pPr>
        <w:rPr>
          <w:rFonts w:asciiTheme="minorBidi" w:hAnsiTheme="minorBidi"/>
          <w:lang w:bidi="he-IL"/>
        </w:rPr>
      </w:pPr>
      <w:r w:rsidRPr="005168AB">
        <w:rPr>
          <w:rFonts w:asciiTheme="minorBidi" w:hAnsiTheme="minorBidi"/>
          <w:lang w:bidi="he-IL"/>
        </w:rPr>
        <w:t>          ) {</w:t>
      </w:r>
    </w:p>
    <w:p w14:paraId="171C21E2"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tempRow</w:t>
      </w:r>
      <w:proofErr w:type="spellEnd"/>
      <w:r w:rsidRPr="005168AB">
        <w:rPr>
          <w:rFonts w:asciiTheme="minorBidi" w:hAnsiTheme="minorBidi"/>
          <w:lang w:bidi="he-IL"/>
        </w:rPr>
        <w:t xml:space="preserve"> =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w:t>
      </w:r>
      <w:proofErr w:type="gramStart"/>
      <w:r w:rsidRPr="005168AB">
        <w:rPr>
          <w:rFonts w:asciiTheme="minorBidi" w:hAnsiTheme="minorBidi"/>
          <w:lang w:bidi="he-IL"/>
        </w:rPr>
        <w:t>];</w:t>
      </w:r>
      <w:proofErr w:type="gramEnd"/>
    </w:p>
    <w:p w14:paraId="2D4CA22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detonateBomb</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 xml:space="preserve">, </w:t>
      </w:r>
      <w:proofErr w:type="spellStart"/>
      <w:r w:rsidRPr="005168AB">
        <w:rPr>
          <w:rFonts w:asciiTheme="minorBidi" w:hAnsiTheme="minorBidi"/>
          <w:lang w:bidi="he-IL"/>
        </w:rPr>
        <w:t>i</w:t>
      </w:r>
      <w:proofErr w:type="spellEnd"/>
      <w:r w:rsidRPr="005168AB">
        <w:rPr>
          <w:rFonts w:asciiTheme="minorBidi" w:hAnsiTheme="minorBidi"/>
          <w:lang w:bidi="he-IL"/>
        </w:rPr>
        <w:t>, "row"</w:t>
      </w:r>
      <w:proofErr w:type="gramStart"/>
      <w:r w:rsidRPr="005168AB">
        <w:rPr>
          <w:rFonts w:asciiTheme="minorBidi" w:hAnsiTheme="minorBidi"/>
          <w:lang w:bidi="he-IL"/>
        </w:rPr>
        <w:t>);</w:t>
      </w:r>
      <w:proofErr w:type="gramEnd"/>
    </w:p>
    <w:p w14:paraId="6FF4D3A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let score = </w:t>
      </w:r>
      <w:proofErr w:type="spellStart"/>
      <w:r w:rsidRPr="005168AB">
        <w:rPr>
          <w:rFonts w:asciiTheme="minorBidi" w:hAnsiTheme="minorBidi"/>
          <w:lang w:bidi="he-IL"/>
        </w:rPr>
        <w:t>abminimax</w:t>
      </w:r>
      <w:proofErr w:type="spellEnd"/>
      <w:r w:rsidRPr="005168AB">
        <w:rPr>
          <w:rFonts w:asciiTheme="minorBidi" w:hAnsiTheme="minorBidi"/>
          <w:lang w:bidi="he-IL"/>
        </w:rPr>
        <w:t>(</w:t>
      </w:r>
    </w:p>
    <w:p w14:paraId="1E69B88B"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
    <w:p w14:paraId="58D96990"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
    <w:p w14:paraId="27B39494" w14:textId="77777777" w:rsidR="005168AB" w:rsidRPr="005168AB" w:rsidRDefault="005168AB" w:rsidP="005168AB">
      <w:pPr>
        <w:rPr>
          <w:rFonts w:asciiTheme="minorBidi" w:hAnsiTheme="minorBidi"/>
          <w:lang w:bidi="he-IL"/>
        </w:rPr>
      </w:pPr>
      <w:r w:rsidRPr="005168AB">
        <w:rPr>
          <w:rFonts w:asciiTheme="minorBidi" w:hAnsiTheme="minorBidi"/>
          <w:lang w:bidi="he-IL"/>
        </w:rPr>
        <w:t>              depth - 1,</w:t>
      </w:r>
    </w:p>
    <w:p w14:paraId="2F57AE62"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alpha,</w:t>
      </w:r>
    </w:p>
    <w:p w14:paraId="51C9BD6B" w14:textId="77777777" w:rsidR="005168AB" w:rsidRPr="005168AB" w:rsidRDefault="005168AB" w:rsidP="005168AB">
      <w:pPr>
        <w:rPr>
          <w:rFonts w:asciiTheme="minorBidi" w:hAnsiTheme="minorBidi"/>
          <w:lang w:bidi="he-IL"/>
        </w:rPr>
      </w:pPr>
      <w:r w:rsidRPr="005168AB">
        <w:rPr>
          <w:rFonts w:asciiTheme="minorBidi" w:hAnsiTheme="minorBidi"/>
          <w:lang w:bidi="he-IL"/>
        </w:rPr>
        <w:t>              beta,</w:t>
      </w:r>
    </w:p>
    <w:p w14:paraId="43748737" w14:textId="77777777" w:rsidR="005168AB" w:rsidRPr="005168AB" w:rsidRDefault="005168AB" w:rsidP="005168AB">
      <w:pPr>
        <w:rPr>
          <w:rFonts w:asciiTheme="minorBidi" w:hAnsiTheme="minorBidi"/>
          <w:lang w:bidi="he-IL"/>
        </w:rPr>
      </w:pPr>
      <w:r w:rsidRPr="005168AB">
        <w:rPr>
          <w:rFonts w:asciiTheme="minorBidi" w:hAnsiTheme="minorBidi"/>
          <w:lang w:bidi="he-IL"/>
        </w:rPr>
        <w:t>              -player,</w:t>
      </w:r>
    </w:p>
    <w:p w14:paraId="68741E8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newPlayerBombs</w:t>
      </w:r>
      <w:proofErr w:type="spellEnd"/>
      <w:r w:rsidRPr="005168AB">
        <w:rPr>
          <w:rFonts w:asciiTheme="minorBidi" w:hAnsiTheme="minorBidi"/>
          <w:lang w:bidi="he-IL"/>
        </w:rPr>
        <w:t>,</w:t>
      </w:r>
    </w:p>
    <w:p w14:paraId="49C4CB5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row: </w:t>
      </w:r>
      <w:proofErr w:type="spellStart"/>
      <w:r w:rsidRPr="005168AB">
        <w:rPr>
          <w:rFonts w:asciiTheme="minorBidi" w:hAnsiTheme="minorBidi"/>
          <w:lang w:bidi="he-IL"/>
        </w:rPr>
        <w:t>newAiBombs.row</w:t>
      </w:r>
      <w:proofErr w:type="spellEnd"/>
      <w:r w:rsidRPr="005168AB">
        <w:rPr>
          <w:rFonts w:asciiTheme="minorBidi" w:hAnsiTheme="minorBidi"/>
          <w:lang w:bidi="he-IL"/>
        </w:rPr>
        <w:t xml:space="preserve"> - 1, col: </w:t>
      </w:r>
      <w:proofErr w:type="spellStart"/>
      <w:r w:rsidRPr="005168AB">
        <w:rPr>
          <w:rFonts w:asciiTheme="minorBidi" w:hAnsiTheme="minorBidi"/>
          <w:lang w:bidi="he-IL"/>
        </w:rPr>
        <w:t>newAiBombs.col</w:t>
      </w:r>
      <w:proofErr w:type="spellEnd"/>
      <w:r w:rsidRPr="005168AB">
        <w:rPr>
          <w:rFonts w:asciiTheme="minorBidi" w:hAnsiTheme="minorBidi"/>
          <w:lang w:bidi="he-IL"/>
        </w:rPr>
        <w:t xml:space="preserve"> }</w:t>
      </w:r>
    </w:p>
    <w:p w14:paraId="1DB959FE" w14:textId="77777777" w:rsidR="005168AB" w:rsidRPr="005168AB" w:rsidRDefault="005168AB" w:rsidP="005168AB">
      <w:pPr>
        <w:rPr>
          <w:rFonts w:asciiTheme="minorBidi" w:hAnsiTheme="minorBidi"/>
          <w:lang w:bidi="he-IL"/>
        </w:rPr>
      </w:pPr>
      <w:r w:rsidRPr="005168AB">
        <w:rPr>
          <w:rFonts w:asciiTheme="minorBidi" w:hAnsiTheme="minorBidi"/>
          <w:lang w:bidi="he-IL"/>
        </w:rPr>
        <w:t>            )[2</w:t>
      </w:r>
      <w:proofErr w:type="gramStart"/>
      <w:r w:rsidRPr="005168AB">
        <w:rPr>
          <w:rFonts w:asciiTheme="minorBidi" w:hAnsiTheme="minorBidi"/>
          <w:lang w:bidi="he-IL"/>
        </w:rPr>
        <w:t>];</w:t>
      </w:r>
      <w:proofErr w:type="gramEnd"/>
    </w:p>
    <w:p w14:paraId="6ABE1E2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 = </w:t>
      </w:r>
      <w:proofErr w:type="spellStart"/>
      <w:proofErr w:type="gramStart"/>
      <w:r w:rsidRPr="005168AB">
        <w:rPr>
          <w:rFonts w:asciiTheme="minorBidi" w:hAnsiTheme="minorBidi"/>
          <w:lang w:bidi="he-IL"/>
        </w:rPr>
        <w:t>tempRow</w:t>
      </w:r>
      <w:proofErr w:type="spellEnd"/>
      <w:r w:rsidRPr="005168AB">
        <w:rPr>
          <w:rFonts w:asciiTheme="minorBidi" w:hAnsiTheme="minorBidi"/>
          <w:lang w:bidi="he-IL"/>
        </w:rPr>
        <w:t>;</w:t>
      </w:r>
      <w:proofErr w:type="gramEnd"/>
    </w:p>
    <w:p w14:paraId="1A97461D" w14:textId="77777777" w:rsidR="005168AB" w:rsidRPr="005168AB" w:rsidRDefault="005168AB" w:rsidP="005168AB">
      <w:pPr>
        <w:rPr>
          <w:rFonts w:asciiTheme="minorBidi" w:hAnsiTheme="minorBidi"/>
          <w:lang w:bidi="he-IL"/>
        </w:rPr>
      </w:pPr>
      <w:r w:rsidRPr="005168AB">
        <w:rPr>
          <w:rFonts w:asciiTheme="minorBidi" w:hAnsiTheme="minorBidi"/>
          <w:lang w:bidi="he-IL"/>
        </w:rPr>
        <w:t>            if (score &lt; beta) {</w:t>
      </w:r>
    </w:p>
    <w:p w14:paraId="386983C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beta = </w:t>
      </w:r>
      <w:proofErr w:type="gramStart"/>
      <w:r w:rsidRPr="005168AB">
        <w:rPr>
          <w:rFonts w:asciiTheme="minorBidi" w:hAnsiTheme="minorBidi"/>
          <w:lang w:bidi="he-IL"/>
        </w:rPr>
        <w:t>score;</w:t>
      </w:r>
      <w:proofErr w:type="gramEnd"/>
    </w:p>
    <w:p w14:paraId="42F045F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bombMove</w:t>
      </w:r>
      <w:proofErr w:type="spellEnd"/>
      <w:r w:rsidRPr="005168AB">
        <w:rPr>
          <w:rFonts w:asciiTheme="minorBidi" w:hAnsiTheme="minorBidi"/>
          <w:lang w:bidi="he-IL"/>
        </w:rPr>
        <w:t xml:space="preserve"> = ["row", </w:t>
      </w:r>
      <w:proofErr w:type="spellStart"/>
      <w:r w:rsidRPr="005168AB">
        <w:rPr>
          <w:rFonts w:asciiTheme="minorBidi" w:hAnsiTheme="minorBidi"/>
          <w:lang w:bidi="he-IL"/>
        </w:rPr>
        <w:t>i</w:t>
      </w:r>
      <w:proofErr w:type="spellEnd"/>
      <w:proofErr w:type="gramStart"/>
      <w:r w:rsidRPr="005168AB">
        <w:rPr>
          <w:rFonts w:asciiTheme="minorBidi" w:hAnsiTheme="minorBidi"/>
          <w:lang w:bidi="he-IL"/>
        </w:rPr>
        <w:t>];</w:t>
      </w:r>
      <w:proofErr w:type="gramEnd"/>
    </w:p>
    <w:p w14:paraId="16B8560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(alpha &gt;= beta) </w:t>
      </w:r>
      <w:proofErr w:type="gramStart"/>
      <w:r w:rsidRPr="005168AB">
        <w:rPr>
          <w:rFonts w:asciiTheme="minorBidi" w:hAnsiTheme="minorBidi"/>
          <w:lang w:bidi="he-IL"/>
        </w:rPr>
        <w:t>break;</w:t>
      </w:r>
      <w:proofErr w:type="gramEnd"/>
    </w:p>
    <w:p w14:paraId="38C8B005"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6157E1F"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19417A0"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95AF69F"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1B3ECA9" w14:textId="77777777" w:rsidR="005168AB" w:rsidRPr="005168AB" w:rsidRDefault="005168AB" w:rsidP="005168AB">
      <w:pPr>
        <w:rPr>
          <w:rFonts w:asciiTheme="minorBidi" w:hAnsiTheme="minorBidi"/>
          <w:lang w:bidi="he-IL"/>
        </w:rPr>
      </w:pPr>
    </w:p>
    <w:p w14:paraId="0E8AC58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(player === -1 &amp;&amp; </w:t>
      </w:r>
      <w:proofErr w:type="spellStart"/>
      <w:r w:rsidRPr="005168AB">
        <w:rPr>
          <w:rFonts w:asciiTheme="minorBidi" w:hAnsiTheme="minorBidi"/>
          <w:lang w:bidi="he-IL"/>
        </w:rPr>
        <w:t>newAiBombs.col</w:t>
      </w:r>
      <w:proofErr w:type="spellEnd"/>
      <w:r w:rsidRPr="005168AB">
        <w:rPr>
          <w:rFonts w:asciiTheme="minorBidi" w:hAnsiTheme="minorBidi"/>
          <w:lang w:bidi="he-IL"/>
        </w:rPr>
        <w:t xml:space="preserve"> &gt; 0) {</w:t>
      </w:r>
    </w:p>
    <w:p w14:paraId="7CC8C21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j = 0; j &lt; 5; </w:t>
      </w:r>
      <w:proofErr w:type="spellStart"/>
      <w:r w:rsidRPr="005168AB">
        <w:rPr>
          <w:rFonts w:asciiTheme="minorBidi" w:hAnsiTheme="minorBidi"/>
          <w:lang w:bidi="he-IL"/>
        </w:rPr>
        <w:t>j++</w:t>
      </w:r>
      <w:proofErr w:type="spellEnd"/>
      <w:r w:rsidRPr="005168AB">
        <w:rPr>
          <w:rFonts w:asciiTheme="minorBidi" w:hAnsiTheme="minorBidi"/>
          <w:lang w:bidi="he-IL"/>
        </w:rPr>
        <w:t>) {</w:t>
      </w:r>
    </w:p>
    <w:p w14:paraId="3CCAE015"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
    <w:p w14:paraId="4E03614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newBombs.some</w:t>
      </w:r>
      <w:proofErr w:type="spellEnd"/>
      <w:r w:rsidRPr="005168AB">
        <w:rPr>
          <w:rFonts w:asciiTheme="minorBidi" w:hAnsiTheme="minorBidi"/>
          <w:lang w:bidi="he-IL"/>
        </w:rPr>
        <w:t xml:space="preserve">((row, </w:t>
      </w:r>
      <w:proofErr w:type="spellStart"/>
      <w:r w:rsidRPr="005168AB">
        <w:rPr>
          <w:rFonts w:asciiTheme="minorBidi" w:hAnsiTheme="minorBidi"/>
          <w:lang w:bidi="he-IL"/>
        </w:rPr>
        <w:t>i</w:t>
      </w:r>
      <w:proofErr w:type="spellEnd"/>
      <w:r w:rsidRPr="005168AB">
        <w:rPr>
          <w:rFonts w:asciiTheme="minorBidi" w:hAnsiTheme="minorBidi"/>
          <w:lang w:bidi="he-IL"/>
        </w:rPr>
        <w:t xml:space="preserve">) =&gt; row[j] !== -2 &amp;&amp;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][j] !== 0)</w:t>
      </w:r>
    </w:p>
    <w:p w14:paraId="72B74D29" w14:textId="77777777" w:rsidR="005168AB" w:rsidRPr="005168AB" w:rsidRDefault="005168AB" w:rsidP="005168AB">
      <w:pPr>
        <w:rPr>
          <w:rFonts w:asciiTheme="minorBidi" w:hAnsiTheme="minorBidi"/>
          <w:lang w:bidi="he-IL"/>
        </w:rPr>
      </w:pPr>
      <w:r w:rsidRPr="005168AB">
        <w:rPr>
          <w:rFonts w:asciiTheme="minorBidi" w:hAnsiTheme="minorBidi"/>
          <w:lang w:bidi="he-IL"/>
        </w:rPr>
        <w:t>          ) {</w:t>
      </w:r>
    </w:p>
    <w:p w14:paraId="7D18077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const </w:t>
      </w:r>
      <w:proofErr w:type="spellStart"/>
      <w:r w:rsidRPr="005168AB">
        <w:rPr>
          <w:rFonts w:asciiTheme="minorBidi" w:hAnsiTheme="minorBidi"/>
          <w:lang w:bidi="he-IL"/>
        </w:rPr>
        <w:t>tempCol</w:t>
      </w:r>
      <w:proofErr w:type="spellEnd"/>
      <w:r w:rsidRPr="005168AB">
        <w:rPr>
          <w:rFonts w:asciiTheme="minorBidi" w:hAnsiTheme="minorBidi"/>
          <w:lang w:bidi="he-IL"/>
        </w:rPr>
        <w:t xml:space="preserve"> = </w:t>
      </w:r>
      <w:proofErr w:type="spellStart"/>
      <w:r w:rsidRPr="005168AB">
        <w:rPr>
          <w:rFonts w:asciiTheme="minorBidi" w:hAnsiTheme="minorBidi"/>
          <w:lang w:bidi="he-IL"/>
        </w:rPr>
        <w:t>newBoard.map</w:t>
      </w:r>
      <w:proofErr w:type="spellEnd"/>
      <w:r w:rsidRPr="005168AB">
        <w:rPr>
          <w:rFonts w:asciiTheme="minorBidi" w:hAnsiTheme="minorBidi"/>
          <w:lang w:bidi="he-IL"/>
        </w:rPr>
        <w:t>((row) =&gt; row[j]</w:t>
      </w:r>
      <w:proofErr w:type="gramStart"/>
      <w:r w:rsidRPr="005168AB">
        <w:rPr>
          <w:rFonts w:asciiTheme="minorBidi" w:hAnsiTheme="minorBidi"/>
          <w:lang w:bidi="he-IL"/>
        </w:rPr>
        <w:t>);</w:t>
      </w:r>
      <w:proofErr w:type="gramEnd"/>
    </w:p>
    <w:p w14:paraId="1DE35DE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detonateBomb</w:t>
      </w:r>
      <w:proofErr w:type="spellEnd"/>
      <w:r w:rsidRPr="005168AB">
        <w:rPr>
          <w:rFonts w:asciiTheme="minorBidi" w:hAnsiTheme="minorBidi"/>
          <w:lang w:bidi="he-IL"/>
        </w:rPr>
        <w:t>(</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 j, "col"</w:t>
      </w:r>
      <w:proofErr w:type="gramStart"/>
      <w:r w:rsidRPr="005168AB">
        <w:rPr>
          <w:rFonts w:asciiTheme="minorBidi" w:hAnsiTheme="minorBidi"/>
          <w:lang w:bidi="he-IL"/>
        </w:rPr>
        <w:t>);</w:t>
      </w:r>
      <w:proofErr w:type="gramEnd"/>
    </w:p>
    <w:p w14:paraId="3695987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let score = </w:t>
      </w:r>
      <w:proofErr w:type="spellStart"/>
      <w:r w:rsidRPr="005168AB">
        <w:rPr>
          <w:rFonts w:asciiTheme="minorBidi" w:hAnsiTheme="minorBidi"/>
          <w:lang w:bidi="he-IL"/>
        </w:rPr>
        <w:t>abminimax</w:t>
      </w:r>
      <w:proofErr w:type="spellEnd"/>
      <w:r w:rsidRPr="005168AB">
        <w:rPr>
          <w:rFonts w:asciiTheme="minorBidi" w:hAnsiTheme="minorBidi"/>
          <w:lang w:bidi="he-IL"/>
        </w:rPr>
        <w:t>(</w:t>
      </w:r>
    </w:p>
    <w:p w14:paraId="2407069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
    <w:p w14:paraId="3C9598C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newBombs</w:t>
      </w:r>
      <w:proofErr w:type="spellEnd"/>
      <w:r w:rsidRPr="005168AB">
        <w:rPr>
          <w:rFonts w:asciiTheme="minorBidi" w:hAnsiTheme="minorBidi"/>
          <w:lang w:bidi="he-IL"/>
        </w:rPr>
        <w:t>,</w:t>
      </w:r>
    </w:p>
    <w:p w14:paraId="521267FA" w14:textId="77777777" w:rsidR="005168AB" w:rsidRPr="005168AB" w:rsidRDefault="005168AB" w:rsidP="005168AB">
      <w:pPr>
        <w:rPr>
          <w:rFonts w:asciiTheme="minorBidi" w:hAnsiTheme="minorBidi"/>
          <w:lang w:bidi="he-IL"/>
        </w:rPr>
      </w:pPr>
      <w:r w:rsidRPr="005168AB">
        <w:rPr>
          <w:rFonts w:asciiTheme="minorBidi" w:hAnsiTheme="minorBidi"/>
          <w:lang w:bidi="he-IL"/>
        </w:rPr>
        <w:t>              depth - 1,</w:t>
      </w:r>
    </w:p>
    <w:p w14:paraId="272BB451" w14:textId="77777777" w:rsidR="005168AB" w:rsidRPr="005168AB" w:rsidRDefault="005168AB" w:rsidP="005168AB">
      <w:pPr>
        <w:rPr>
          <w:rFonts w:asciiTheme="minorBidi" w:hAnsiTheme="minorBidi"/>
          <w:lang w:bidi="he-IL"/>
        </w:rPr>
      </w:pPr>
      <w:r w:rsidRPr="005168AB">
        <w:rPr>
          <w:rFonts w:asciiTheme="minorBidi" w:hAnsiTheme="minorBidi"/>
          <w:lang w:bidi="he-IL"/>
        </w:rPr>
        <w:t>              alpha,</w:t>
      </w:r>
    </w:p>
    <w:p w14:paraId="52B160BD"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beta,</w:t>
      </w:r>
    </w:p>
    <w:p w14:paraId="79D92047" w14:textId="77777777" w:rsidR="005168AB" w:rsidRPr="005168AB" w:rsidRDefault="005168AB" w:rsidP="005168AB">
      <w:pPr>
        <w:rPr>
          <w:rFonts w:asciiTheme="minorBidi" w:hAnsiTheme="minorBidi"/>
          <w:lang w:bidi="he-IL"/>
        </w:rPr>
      </w:pPr>
      <w:r w:rsidRPr="005168AB">
        <w:rPr>
          <w:rFonts w:asciiTheme="minorBidi" w:hAnsiTheme="minorBidi"/>
          <w:lang w:bidi="he-IL"/>
        </w:rPr>
        <w:t>              -player,</w:t>
      </w:r>
    </w:p>
    <w:p w14:paraId="19B83A0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newPlayerBombs</w:t>
      </w:r>
      <w:proofErr w:type="spellEnd"/>
      <w:r w:rsidRPr="005168AB">
        <w:rPr>
          <w:rFonts w:asciiTheme="minorBidi" w:hAnsiTheme="minorBidi"/>
          <w:lang w:bidi="he-IL"/>
        </w:rPr>
        <w:t>,</w:t>
      </w:r>
    </w:p>
    <w:p w14:paraId="4B9710A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 row: </w:t>
      </w:r>
      <w:proofErr w:type="spellStart"/>
      <w:r w:rsidRPr="005168AB">
        <w:rPr>
          <w:rFonts w:asciiTheme="minorBidi" w:hAnsiTheme="minorBidi"/>
          <w:lang w:bidi="he-IL"/>
        </w:rPr>
        <w:t>newAiBombs.row</w:t>
      </w:r>
      <w:proofErr w:type="spellEnd"/>
      <w:r w:rsidRPr="005168AB">
        <w:rPr>
          <w:rFonts w:asciiTheme="minorBidi" w:hAnsiTheme="minorBidi"/>
          <w:lang w:bidi="he-IL"/>
        </w:rPr>
        <w:t xml:space="preserve">, col: </w:t>
      </w:r>
      <w:proofErr w:type="spellStart"/>
      <w:r w:rsidRPr="005168AB">
        <w:rPr>
          <w:rFonts w:asciiTheme="minorBidi" w:hAnsiTheme="minorBidi"/>
          <w:lang w:bidi="he-IL"/>
        </w:rPr>
        <w:t>newAiBombs.col</w:t>
      </w:r>
      <w:proofErr w:type="spellEnd"/>
      <w:r w:rsidRPr="005168AB">
        <w:rPr>
          <w:rFonts w:asciiTheme="minorBidi" w:hAnsiTheme="minorBidi"/>
          <w:lang w:bidi="he-IL"/>
        </w:rPr>
        <w:t xml:space="preserve"> - 1 }</w:t>
      </w:r>
    </w:p>
    <w:p w14:paraId="7D66EF5E" w14:textId="77777777" w:rsidR="005168AB" w:rsidRPr="005168AB" w:rsidRDefault="005168AB" w:rsidP="005168AB">
      <w:pPr>
        <w:rPr>
          <w:rFonts w:asciiTheme="minorBidi" w:hAnsiTheme="minorBidi"/>
          <w:lang w:bidi="he-IL"/>
        </w:rPr>
      </w:pPr>
      <w:r w:rsidRPr="005168AB">
        <w:rPr>
          <w:rFonts w:asciiTheme="minorBidi" w:hAnsiTheme="minorBidi"/>
          <w:lang w:bidi="he-IL"/>
        </w:rPr>
        <w:t>            )[2</w:t>
      </w:r>
      <w:proofErr w:type="gramStart"/>
      <w:r w:rsidRPr="005168AB">
        <w:rPr>
          <w:rFonts w:asciiTheme="minorBidi" w:hAnsiTheme="minorBidi"/>
          <w:lang w:bidi="he-IL"/>
        </w:rPr>
        <w:t>];</w:t>
      </w:r>
      <w:proofErr w:type="gramEnd"/>
    </w:p>
    <w:p w14:paraId="70F9F06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5; </w:t>
      </w:r>
      <w:proofErr w:type="spellStart"/>
      <w:r w:rsidRPr="005168AB">
        <w:rPr>
          <w:rFonts w:asciiTheme="minorBidi" w:hAnsiTheme="minorBidi"/>
          <w:lang w:bidi="he-IL"/>
        </w:rPr>
        <w:t>i</w:t>
      </w:r>
      <w:proofErr w:type="spellEnd"/>
      <w:r w:rsidRPr="005168AB">
        <w:rPr>
          <w:rFonts w:asciiTheme="minorBidi" w:hAnsiTheme="minorBidi"/>
          <w:lang w:bidi="he-IL"/>
        </w:rPr>
        <w:t xml:space="preserve">++)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xml:space="preserve">][j] = </w:t>
      </w:r>
      <w:proofErr w:type="spellStart"/>
      <w:r w:rsidRPr="005168AB">
        <w:rPr>
          <w:rFonts w:asciiTheme="minorBidi" w:hAnsiTheme="minorBidi"/>
          <w:lang w:bidi="he-IL"/>
        </w:rPr>
        <w:t>tempCol</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proofErr w:type="gramStart"/>
      <w:r w:rsidRPr="005168AB">
        <w:rPr>
          <w:rFonts w:asciiTheme="minorBidi" w:hAnsiTheme="minorBidi"/>
          <w:lang w:bidi="he-IL"/>
        </w:rPr>
        <w:t>];</w:t>
      </w:r>
      <w:proofErr w:type="gramEnd"/>
    </w:p>
    <w:p w14:paraId="3F882749" w14:textId="77777777" w:rsidR="005168AB" w:rsidRPr="005168AB" w:rsidRDefault="005168AB" w:rsidP="005168AB">
      <w:pPr>
        <w:rPr>
          <w:rFonts w:asciiTheme="minorBidi" w:hAnsiTheme="minorBidi"/>
          <w:lang w:bidi="he-IL"/>
        </w:rPr>
      </w:pPr>
      <w:r w:rsidRPr="005168AB">
        <w:rPr>
          <w:rFonts w:asciiTheme="minorBidi" w:hAnsiTheme="minorBidi"/>
          <w:lang w:bidi="he-IL"/>
        </w:rPr>
        <w:t>            if (score &lt; beta) {</w:t>
      </w:r>
    </w:p>
    <w:p w14:paraId="6557F83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beta = </w:t>
      </w:r>
      <w:proofErr w:type="gramStart"/>
      <w:r w:rsidRPr="005168AB">
        <w:rPr>
          <w:rFonts w:asciiTheme="minorBidi" w:hAnsiTheme="minorBidi"/>
          <w:lang w:bidi="he-IL"/>
        </w:rPr>
        <w:t>score;</w:t>
      </w:r>
      <w:proofErr w:type="gramEnd"/>
    </w:p>
    <w:p w14:paraId="7AD9D72D"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bombMove</w:t>
      </w:r>
      <w:proofErr w:type="spellEnd"/>
      <w:r w:rsidRPr="005168AB">
        <w:rPr>
          <w:rFonts w:asciiTheme="minorBidi" w:hAnsiTheme="minorBidi"/>
          <w:lang w:bidi="he-IL"/>
        </w:rPr>
        <w:t xml:space="preserve"> = ["col", j</w:t>
      </w:r>
      <w:proofErr w:type="gramStart"/>
      <w:r w:rsidRPr="005168AB">
        <w:rPr>
          <w:rFonts w:asciiTheme="minorBidi" w:hAnsiTheme="minorBidi"/>
          <w:lang w:bidi="he-IL"/>
        </w:rPr>
        <w:t>];</w:t>
      </w:r>
      <w:proofErr w:type="gramEnd"/>
    </w:p>
    <w:p w14:paraId="1220D5F5"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if (alpha &gt;= beta) </w:t>
      </w:r>
      <w:proofErr w:type="gramStart"/>
      <w:r w:rsidRPr="005168AB">
        <w:rPr>
          <w:rFonts w:asciiTheme="minorBidi" w:hAnsiTheme="minorBidi"/>
          <w:lang w:bidi="he-IL"/>
        </w:rPr>
        <w:t>break;</w:t>
      </w:r>
      <w:proofErr w:type="gramEnd"/>
    </w:p>
    <w:p w14:paraId="10BCCE2E"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63E7AB3"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15F60384"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19F1944E"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63D33466"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return player === 1 ? [row, col, alpha] : [row, col, beta, </w:t>
      </w:r>
      <w:proofErr w:type="spellStart"/>
      <w:r w:rsidRPr="005168AB">
        <w:rPr>
          <w:rFonts w:asciiTheme="minorBidi" w:hAnsiTheme="minorBidi"/>
          <w:lang w:bidi="he-IL"/>
        </w:rPr>
        <w:t>bombMove</w:t>
      </w:r>
      <w:proofErr w:type="spellEnd"/>
      <w:proofErr w:type="gramStart"/>
      <w:r w:rsidRPr="005168AB">
        <w:rPr>
          <w:rFonts w:asciiTheme="minorBidi" w:hAnsiTheme="minorBidi"/>
          <w:lang w:bidi="he-IL"/>
        </w:rPr>
        <w:t>];</w:t>
      </w:r>
      <w:proofErr w:type="gramEnd"/>
    </w:p>
    <w:p w14:paraId="388E1282"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D68DCD1"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AEC24B9" w14:textId="77777777" w:rsidR="005168AB" w:rsidRPr="005168AB" w:rsidRDefault="005168AB" w:rsidP="005168AB">
      <w:pPr>
        <w:rPr>
          <w:rFonts w:asciiTheme="minorBidi" w:hAnsiTheme="minorBidi"/>
          <w:lang w:bidi="he-IL"/>
        </w:rPr>
      </w:pPr>
    </w:p>
    <w:p w14:paraId="5049D580" w14:textId="77777777" w:rsidR="005168AB" w:rsidRPr="005168AB" w:rsidRDefault="005168AB" w:rsidP="005168AB">
      <w:pPr>
        <w:rPr>
          <w:rFonts w:asciiTheme="minorBidi" w:hAnsiTheme="minorBidi"/>
          <w:lang w:bidi="he-IL"/>
        </w:rPr>
      </w:pPr>
      <w:r w:rsidRPr="005168AB">
        <w:rPr>
          <w:rFonts w:asciiTheme="minorBidi" w:hAnsiTheme="minorBidi"/>
          <w:lang w:bidi="he-IL"/>
        </w:rPr>
        <w:t>  // Function to find all blank cells on the board</w:t>
      </w:r>
    </w:p>
    <w:p w14:paraId="3B9078ED" w14:textId="77777777" w:rsidR="005168AB" w:rsidRPr="005168AB" w:rsidRDefault="005168AB" w:rsidP="005168AB">
      <w:pPr>
        <w:rPr>
          <w:rFonts w:asciiTheme="minorBidi" w:hAnsiTheme="minorBidi"/>
          <w:lang w:bidi="he-IL"/>
        </w:rPr>
      </w:pPr>
      <w:r w:rsidRPr="005168AB">
        <w:rPr>
          <w:rFonts w:asciiTheme="minorBidi" w:hAnsiTheme="minorBidi"/>
          <w:lang w:bidi="he-IL"/>
        </w:rPr>
        <w:t>  const blanks = (</w:t>
      </w:r>
      <w:proofErr w:type="spellStart"/>
      <w:r w:rsidRPr="005168AB">
        <w:rPr>
          <w:rFonts w:asciiTheme="minorBidi" w:hAnsiTheme="minorBidi"/>
          <w:lang w:bidi="he-IL"/>
        </w:rPr>
        <w:t>newBoard</w:t>
      </w:r>
      <w:proofErr w:type="spellEnd"/>
      <w:r w:rsidRPr="005168AB">
        <w:rPr>
          <w:rFonts w:asciiTheme="minorBidi" w:hAnsiTheme="minorBidi"/>
          <w:lang w:bidi="he-IL"/>
        </w:rPr>
        <w:t>) =&gt; {</w:t>
      </w:r>
    </w:p>
    <w:p w14:paraId="307BE561" w14:textId="77777777" w:rsidR="005168AB" w:rsidRPr="005168AB" w:rsidRDefault="005168AB" w:rsidP="005168AB">
      <w:pPr>
        <w:rPr>
          <w:rFonts w:asciiTheme="minorBidi" w:hAnsiTheme="minorBidi"/>
          <w:lang w:bidi="he-IL"/>
        </w:rPr>
      </w:pPr>
      <w:r w:rsidRPr="005168AB">
        <w:rPr>
          <w:rFonts w:asciiTheme="minorBidi" w:hAnsiTheme="minorBidi"/>
          <w:lang w:bidi="he-IL"/>
        </w:rPr>
        <w:t>    const moves = [</w:t>
      </w:r>
      <w:proofErr w:type="gramStart"/>
      <w:r w:rsidRPr="005168AB">
        <w:rPr>
          <w:rFonts w:asciiTheme="minorBidi" w:hAnsiTheme="minorBidi"/>
          <w:lang w:bidi="he-IL"/>
        </w:rPr>
        <w:t>];</w:t>
      </w:r>
      <w:proofErr w:type="gramEnd"/>
    </w:p>
    <w:p w14:paraId="1C1B8671"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w:t>
      </w:r>
      <w:proofErr w:type="spellStart"/>
      <w:r w:rsidRPr="005168AB">
        <w:rPr>
          <w:rFonts w:asciiTheme="minorBidi" w:hAnsiTheme="minorBidi"/>
          <w:lang w:bidi="he-IL"/>
        </w:rPr>
        <w:t>i</w:t>
      </w:r>
      <w:proofErr w:type="spellEnd"/>
      <w:r w:rsidRPr="005168AB">
        <w:rPr>
          <w:rFonts w:asciiTheme="minorBidi" w:hAnsiTheme="minorBidi"/>
          <w:lang w:bidi="he-IL"/>
        </w:rPr>
        <w:t xml:space="preserve"> = 0; </w:t>
      </w:r>
      <w:proofErr w:type="spellStart"/>
      <w:r w:rsidRPr="005168AB">
        <w:rPr>
          <w:rFonts w:asciiTheme="minorBidi" w:hAnsiTheme="minorBidi"/>
          <w:lang w:bidi="he-IL"/>
        </w:rPr>
        <w:t>i</w:t>
      </w:r>
      <w:proofErr w:type="spellEnd"/>
      <w:r w:rsidRPr="005168AB">
        <w:rPr>
          <w:rFonts w:asciiTheme="minorBidi" w:hAnsiTheme="minorBidi"/>
          <w:lang w:bidi="he-IL"/>
        </w:rPr>
        <w:t xml:space="preserve"> &lt; </w:t>
      </w:r>
      <w:proofErr w:type="spellStart"/>
      <w:r w:rsidRPr="005168AB">
        <w:rPr>
          <w:rFonts w:asciiTheme="minorBidi" w:hAnsiTheme="minorBidi"/>
          <w:lang w:bidi="he-IL"/>
        </w:rPr>
        <w:t>newBoard.length</w:t>
      </w:r>
      <w:proofErr w:type="spellEnd"/>
      <w:r w:rsidRPr="005168AB">
        <w:rPr>
          <w:rFonts w:asciiTheme="minorBidi" w:hAnsiTheme="minorBidi"/>
          <w:lang w:bidi="he-IL"/>
        </w:rPr>
        <w:t xml:space="preserve">; </w:t>
      </w:r>
      <w:proofErr w:type="spellStart"/>
      <w:r w:rsidRPr="005168AB">
        <w:rPr>
          <w:rFonts w:asciiTheme="minorBidi" w:hAnsiTheme="minorBidi"/>
          <w:lang w:bidi="he-IL"/>
        </w:rPr>
        <w:t>i</w:t>
      </w:r>
      <w:proofErr w:type="spellEnd"/>
      <w:r w:rsidRPr="005168AB">
        <w:rPr>
          <w:rFonts w:asciiTheme="minorBidi" w:hAnsiTheme="minorBidi"/>
          <w:lang w:bidi="he-IL"/>
        </w:rPr>
        <w:t>++) {</w:t>
      </w:r>
    </w:p>
    <w:p w14:paraId="67016C7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for (let j = 0; j &lt; </w:t>
      </w:r>
      <w:proofErr w:type="spellStart"/>
      <w:r w:rsidRPr="005168AB">
        <w:rPr>
          <w:rFonts w:asciiTheme="minorBidi" w:hAnsiTheme="minorBidi"/>
          <w:lang w:bidi="he-IL"/>
        </w:rPr>
        <w:t>newBoard</w:t>
      </w:r>
      <w:proofErr w:type="spellEnd"/>
      <w:r w:rsidRPr="005168AB">
        <w:rPr>
          <w:rFonts w:asciiTheme="minorBidi" w:hAnsiTheme="minorBidi"/>
          <w:lang w:bidi="he-IL"/>
        </w:rPr>
        <w:t xml:space="preserve">[0].length; </w:t>
      </w:r>
      <w:proofErr w:type="spellStart"/>
      <w:r w:rsidRPr="005168AB">
        <w:rPr>
          <w:rFonts w:asciiTheme="minorBidi" w:hAnsiTheme="minorBidi"/>
          <w:lang w:bidi="he-IL"/>
        </w:rPr>
        <w:t>j++</w:t>
      </w:r>
      <w:proofErr w:type="spellEnd"/>
      <w:r w:rsidRPr="005168AB">
        <w:rPr>
          <w:rFonts w:asciiTheme="minorBidi" w:hAnsiTheme="minorBidi"/>
          <w:lang w:bidi="he-IL"/>
        </w:rPr>
        <w:t>) {</w:t>
      </w:r>
    </w:p>
    <w:p w14:paraId="3CAB4C7A" w14:textId="77777777" w:rsidR="005168AB" w:rsidRPr="005168AB" w:rsidRDefault="005168AB" w:rsidP="005168AB">
      <w:pPr>
        <w:rPr>
          <w:rFonts w:asciiTheme="minorBidi" w:hAnsiTheme="minorBidi"/>
          <w:lang w:bidi="he-IL"/>
        </w:rPr>
      </w:pPr>
      <w:r w:rsidRPr="005168AB">
        <w:rPr>
          <w:rFonts w:asciiTheme="minorBidi" w:hAnsiTheme="minorBidi"/>
          <w:lang w:bidi="he-IL"/>
        </w:rPr>
        <w:t>        if (</w:t>
      </w:r>
      <w:proofErr w:type="spellStart"/>
      <w:r w:rsidRPr="005168AB">
        <w:rPr>
          <w:rFonts w:asciiTheme="minorBidi" w:hAnsiTheme="minorBidi"/>
          <w:lang w:bidi="he-IL"/>
        </w:rPr>
        <w:t>newBoard</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][j] === 0) {</w:t>
      </w:r>
    </w:p>
    <w:p w14:paraId="12A1BB17"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moves.push</w:t>
      </w:r>
      <w:proofErr w:type="spellEnd"/>
      <w:r w:rsidRPr="005168AB">
        <w:rPr>
          <w:rFonts w:asciiTheme="minorBidi" w:hAnsiTheme="minorBidi"/>
          <w:lang w:bidi="he-IL"/>
        </w:rPr>
        <w:t>([</w:t>
      </w:r>
      <w:proofErr w:type="spellStart"/>
      <w:r w:rsidRPr="005168AB">
        <w:rPr>
          <w:rFonts w:asciiTheme="minorBidi" w:hAnsiTheme="minorBidi"/>
          <w:lang w:bidi="he-IL"/>
        </w:rPr>
        <w:t>i</w:t>
      </w:r>
      <w:proofErr w:type="spellEnd"/>
      <w:r w:rsidRPr="005168AB">
        <w:rPr>
          <w:rFonts w:asciiTheme="minorBidi" w:hAnsiTheme="minorBidi"/>
          <w:lang w:bidi="he-IL"/>
        </w:rPr>
        <w:t>, j]</w:t>
      </w:r>
      <w:proofErr w:type="gramStart"/>
      <w:r w:rsidRPr="005168AB">
        <w:rPr>
          <w:rFonts w:asciiTheme="minorBidi" w:hAnsiTheme="minorBidi"/>
          <w:lang w:bidi="he-IL"/>
        </w:rPr>
        <w:t>);</w:t>
      </w:r>
      <w:proofErr w:type="gramEnd"/>
    </w:p>
    <w:p w14:paraId="619321DE"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64872A8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0782217"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0BC08F0C"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return </w:t>
      </w:r>
      <w:proofErr w:type="gramStart"/>
      <w:r w:rsidRPr="005168AB">
        <w:rPr>
          <w:rFonts w:asciiTheme="minorBidi" w:hAnsiTheme="minorBidi"/>
          <w:lang w:bidi="he-IL"/>
        </w:rPr>
        <w:t>moves;</w:t>
      </w:r>
      <w:proofErr w:type="gramEnd"/>
    </w:p>
    <w:p w14:paraId="753C65CB"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91A23EB" w14:textId="77777777" w:rsidR="005168AB" w:rsidRPr="005168AB" w:rsidRDefault="005168AB" w:rsidP="005168AB">
      <w:pPr>
        <w:rPr>
          <w:rFonts w:asciiTheme="minorBidi" w:hAnsiTheme="minorBidi"/>
          <w:lang w:bidi="he-IL"/>
        </w:rPr>
      </w:pPr>
    </w:p>
    <w:p w14:paraId="6AE0BBEB" w14:textId="77777777" w:rsidR="005168AB" w:rsidRPr="005168AB" w:rsidRDefault="005168AB" w:rsidP="005168AB">
      <w:pPr>
        <w:rPr>
          <w:rFonts w:asciiTheme="minorBidi" w:hAnsiTheme="minorBidi"/>
          <w:lang w:bidi="he-IL"/>
        </w:rPr>
      </w:pPr>
      <w:r w:rsidRPr="005168AB">
        <w:rPr>
          <w:rFonts w:asciiTheme="minorBidi" w:hAnsiTheme="minorBidi"/>
          <w:lang w:bidi="he-IL"/>
        </w:rPr>
        <w:t>  return (</w:t>
      </w:r>
    </w:p>
    <w:p w14:paraId="4A962680" w14:textId="77777777" w:rsidR="005168AB" w:rsidRPr="005168AB" w:rsidRDefault="005168AB" w:rsidP="005168AB">
      <w:pPr>
        <w:rPr>
          <w:rFonts w:asciiTheme="minorBidi" w:hAnsiTheme="minorBidi"/>
          <w:lang w:bidi="he-IL"/>
        </w:rPr>
      </w:pPr>
      <w:r w:rsidRPr="005168AB">
        <w:rPr>
          <w:rFonts w:asciiTheme="minorBidi" w:hAnsiTheme="minorBidi"/>
          <w:lang w:bidi="he-IL"/>
        </w:rPr>
        <w:t>    &lt;&gt;</w:t>
      </w:r>
    </w:p>
    <w:p w14:paraId="7D4FC75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&lt;Player player={"AI Agent"} </w:t>
      </w:r>
      <w:proofErr w:type="spellStart"/>
      <w:r w:rsidRPr="005168AB">
        <w:rPr>
          <w:rFonts w:asciiTheme="minorBidi" w:hAnsiTheme="minorBidi"/>
          <w:lang w:bidi="he-IL"/>
        </w:rPr>
        <w:t>rowbombs</w:t>
      </w:r>
      <w:proofErr w:type="spellEnd"/>
      <w:r w:rsidRPr="005168AB">
        <w:rPr>
          <w:rFonts w:asciiTheme="minorBidi" w:hAnsiTheme="minorBidi"/>
          <w:lang w:bidi="he-IL"/>
        </w:rPr>
        <w:t>={</w:t>
      </w:r>
      <w:proofErr w:type="spellStart"/>
      <w:proofErr w:type="gramStart"/>
      <w:r w:rsidRPr="005168AB">
        <w:rPr>
          <w:rFonts w:asciiTheme="minorBidi" w:hAnsiTheme="minorBidi"/>
          <w:lang w:bidi="he-IL"/>
        </w:rPr>
        <w:t>aiBombs</w:t>
      </w:r>
      <w:proofErr w:type="spellEnd"/>
      <w:r w:rsidRPr="005168AB">
        <w:rPr>
          <w:rFonts w:asciiTheme="minorBidi" w:hAnsiTheme="minorBidi"/>
          <w:lang w:bidi="he-IL"/>
        </w:rPr>
        <w:t>?.</w:t>
      </w:r>
      <w:proofErr w:type="gramEnd"/>
      <w:r w:rsidRPr="005168AB">
        <w:rPr>
          <w:rFonts w:asciiTheme="minorBidi" w:hAnsiTheme="minorBidi"/>
          <w:lang w:bidi="he-IL"/>
        </w:rPr>
        <w:t xml:space="preserve">row} </w:t>
      </w:r>
      <w:proofErr w:type="spellStart"/>
      <w:r w:rsidRPr="005168AB">
        <w:rPr>
          <w:rFonts w:asciiTheme="minorBidi" w:hAnsiTheme="minorBidi"/>
          <w:lang w:bidi="he-IL"/>
        </w:rPr>
        <w:t>colbombs</w:t>
      </w:r>
      <w:proofErr w:type="spellEnd"/>
      <w:r w:rsidRPr="005168AB">
        <w:rPr>
          <w:rFonts w:asciiTheme="minorBidi" w:hAnsiTheme="minorBidi"/>
          <w:lang w:bidi="he-IL"/>
        </w:rPr>
        <w:t>={</w:t>
      </w:r>
      <w:proofErr w:type="spellStart"/>
      <w:r w:rsidRPr="005168AB">
        <w:rPr>
          <w:rFonts w:asciiTheme="minorBidi" w:hAnsiTheme="minorBidi"/>
          <w:lang w:bidi="he-IL"/>
        </w:rPr>
        <w:t>aiBombs</w:t>
      </w:r>
      <w:proofErr w:type="spellEnd"/>
      <w:r w:rsidRPr="005168AB">
        <w:rPr>
          <w:rFonts w:asciiTheme="minorBidi" w:hAnsiTheme="minorBidi"/>
          <w:lang w:bidi="he-IL"/>
        </w:rPr>
        <w:t>?.col} side={"left"}/&gt;</w:t>
      </w:r>
    </w:p>
    <w:p w14:paraId="789FB32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&lt;Player player={"Player"} </w:t>
      </w:r>
      <w:proofErr w:type="spellStart"/>
      <w:r w:rsidRPr="005168AB">
        <w:rPr>
          <w:rFonts w:asciiTheme="minorBidi" w:hAnsiTheme="minorBidi"/>
          <w:lang w:bidi="he-IL"/>
        </w:rPr>
        <w:t>rowbombs</w:t>
      </w:r>
      <w:proofErr w:type="spellEnd"/>
      <w:r w:rsidRPr="005168AB">
        <w:rPr>
          <w:rFonts w:asciiTheme="minorBidi" w:hAnsiTheme="minorBidi"/>
          <w:lang w:bidi="he-IL"/>
        </w:rPr>
        <w:t>={</w:t>
      </w:r>
      <w:proofErr w:type="spellStart"/>
      <w:proofErr w:type="gramStart"/>
      <w:r w:rsidRPr="005168AB">
        <w:rPr>
          <w:rFonts w:asciiTheme="minorBidi" w:hAnsiTheme="minorBidi"/>
          <w:lang w:bidi="he-IL"/>
        </w:rPr>
        <w:t>playerBombs</w:t>
      </w:r>
      <w:proofErr w:type="spellEnd"/>
      <w:r w:rsidRPr="005168AB">
        <w:rPr>
          <w:rFonts w:asciiTheme="minorBidi" w:hAnsiTheme="minorBidi"/>
          <w:lang w:bidi="he-IL"/>
        </w:rPr>
        <w:t>?.</w:t>
      </w:r>
      <w:proofErr w:type="gramEnd"/>
      <w:r w:rsidRPr="005168AB">
        <w:rPr>
          <w:rFonts w:asciiTheme="minorBidi" w:hAnsiTheme="minorBidi"/>
          <w:lang w:bidi="he-IL"/>
        </w:rPr>
        <w:t xml:space="preserve">row} </w:t>
      </w:r>
      <w:proofErr w:type="spellStart"/>
      <w:r w:rsidRPr="005168AB">
        <w:rPr>
          <w:rFonts w:asciiTheme="minorBidi" w:hAnsiTheme="minorBidi"/>
          <w:lang w:bidi="he-IL"/>
        </w:rPr>
        <w:t>colbombs</w:t>
      </w:r>
      <w:proofErr w:type="spellEnd"/>
      <w:r w:rsidRPr="005168AB">
        <w:rPr>
          <w:rFonts w:asciiTheme="minorBidi" w:hAnsiTheme="minorBidi"/>
          <w:lang w:bidi="he-IL"/>
        </w:rPr>
        <w:t>={</w:t>
      </w:r>
      <w:proofErr w:type="spellStart"/>
      <w:r w:rsidRPr="005168AB">
        <w:rPr>
          <w:rFonts w:asciiTheme="minorBidi" w:hAnsiTheme="minorBidi"/>
          <w:lang w:bidi="he-IL"/>
        </w:rPr>
        <w:t>playerBombs</w:t>
      </w:r>
      <w:proofErr w:type="spellEnd"/>
      <w:r w:rsidRPr="005168AB">
        <w:rPr>
          <w:rFonts w:asciiTheme="minorBidi" w:hAnsiTheme="minorBidi"/>
          <w:lang w:bidi="he-IL"/>
        </w:rPr>
        <w:t>?.col} side={"right"} /&gt;</w:t>
      </w:r>
    </w:p>
    <w:p w14:paraId="21A85834"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AppContainer</w:t>
      </w:r>
      <w:proofErr w:type="spellEnd"/>
      <w:r w:rsidRPr="005168AB">
        <w:rPr>
          <w:rFonts w:asciiTheme="minorBidi" w:hAnsiTheme="minorBidi"/>
          <w:lang w:bidi="he-IL"/>
        </w:rPr>
        <w:t>&gt;</w:t>
      </w:r>
    </w:p>
    <w:p w14:paraId="524C7A90" w14:textId="77777777" w:rsidR="005168AB" w:rsidRPr="005168AB" w:rsidRDefault="005168AB" w:rsidP="005168AB">
      <w:pPr>
        <w:rPr>
          <w:rFonts w:asciiTheme="minorBidi" w:hAnsiTheme="minorBidi"/>
          <w:lang w:bidi="he-IL"/>
        </w:rPr>
      </w:pPr>
    </w:p>
    <w:p w14:paraId="5B06BE94"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BoardContainer</w:t>
      </w:r>
      <w:proofErr w:type="spellEnd"/>
      <w:r w:rsidRPr="005168AB">
        <w:rPr>
          <w:rFonts w:asciiTheme="minorBidi" w:hAnsiTheme="minorBidi"/>
          <w:lang w:bidi="he-IL"/>
        </w:rPr>
        <w:t>&gt;</w:t>
      </w:r>
    </w:p>
    <w:p w14:paraId="2CCA0C8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&lt;div </w:t>
      </w:r>
      <w:proofErr w:type="spellStart"/>
      <w:r w:rsidRPr="005168AB">
        <w:rPr>
          <w:rFonts w:asciiTheme="minorBidi" w:hAnsiTheme="minorBidi"/>
          <w:lang w:bidi="he-IL"/>
        </w:rPr>
        <w:t>className</w:t>
      </w:r>
      <w:proofErr w:type="spellEnd"/>
      <w:r w:rsidRPr="005168AB">
        <w:rPr>
          <w:rFonts w:asciiTheme="minorBidi" w:hAnsiTheme="minorBidi"/>
          <w:lang w:bidi="he-IL"/>
        </w:rPr>
        <w:t>="turn"&gt;{message}&lt;/div&gt;</w:t>
      </w:r>
    </w:p>
    <w:p w14:paraId="5E5086CA"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GameBoard</w:t>
      </w:r>
      <w:proofErr w:type="spellEnd"/>
      <w:r w:rsidRPr="005168AB">
        <w:rPr>
          <w:rFonts w:asciiTheme="minorBidi" w:hAnsiTheme="minorBidi"/>
          <w:lang w:bidi="he-IL"/>
        </w:rPr>
        <w:t>&gt;</w:t>
      </w:r>
    </w:p>
    <w:p w14:paraId="524FE01A" w14:textId="77777777" w:rsidR="005168AB" w:rsidRPr="005168AB" w:rsidRDefault="005168AB" w:rsidP="005168AB">
      <w:pPr>
        <w:rPr>
          <w:rFonts w:asciiTheme="minorBidi" w:hAnsiTheme="minorBidi"/>
          <w:lang w:bidi="he-IL"/>
        </w:rPr>
      </w:pPr>
      <w:r w:rsidRPr="005168AB">
        <w:rPr>
          <w:rFonts w:asciiTheme="minorBidi" w:hAnsiTheme="minorBidi"/>
          <w:lang w:bidi="he-IL"/>
        </w:rPr>
        <w:t>          {board !== null &amp;&amp;</w:t>
      </w:r>
    </w:p>
    <w:p w14:paraId="5D5534C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board.length</w:t>
      </w:r>
      <w:proofErr w:type="spellEnd"/>
      <w:r w:rsidRPr="005168AB">
        <w:rPr>
          <w:rFonts w:asciiTheme="minorBidi" w:hAnsiTheme="minorBidi"/>
          <w:lang w:bidi="he-IL"/>
        </w:rPr>
        <w:t xml:space="preserve"> === 5 &amp;&amp;</w:t>
      </w:r>
    </w:p>
    <w:p w14:paraId="28D7001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board.map</w:t>
      </w:r>
      <w:proofErr w:type="spellEnd"/>
      <w:r w:rsidRPr="005168AB">
        <w:rPr>
          <w:rFonts w:asciiTheme="minorBidi" w:hAnsiTheme="minorBidi"/>
          <w:lang w:bidi="he-IL"/>
        </w:rPr>
        <w:t xml:space="preserve">((row, </w:t>
      </w:r>
      <w:proofErr w:type="spellStart"/>
      <w:r w:rsidRPr="005168AB">
        <w:rPr>
          <w:rFonts w:asciiTheme="minorBidi" w:hAnsiTheme="minorBidi"/>
          <w:lang w:bidi="he-IL"/>
        </w:rPr>
        <w:t>rowIndex</w:t>
      </w:r>
      <w:proofErr w:type="spellEnd"/>
      <w:r w:rsidRPr="005168AB">
        <w:rPr>
          <w:rFonts w:asciiTheme="minorBidi" w:hAnsiTheme="minorBidi"/>
          <w:lang w:bidi="he-IL"/>
        </w:rPr>
        <w:t>) =&gt;</w:t>
      </w:r>
    </w:p>
    <w:p w14:paraId="5B2AB8C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row.map</w:t>
      </w:r>
      <w:proofErr w:type="spellEnd"/>
      <w:r w:rsidRPr="005168AB">
        <w:rPr>
          <w:rFonts w:asciiTheme="minorBidi" w:hAnsiTheme="minorBidi"/>
          <w:lang w:bidi="he-IL"/>
        </w:rPr>
        <w:t xml:space="preserve">((cell, </w:t>
      </w:r>
      <w:proofErr w:type="spellStart"/>
      <w:r w:rsidRPr="005168AB">
        <w:rPr>
          <w:rFonts w:asciiTheme="minorBidi" w:hAnsiTheme="minorBidi"/>
          <w:lang w:bidi="he-IL"/>
        </w:rPr>
        <w:t>colIndex</w:t>
      </w:r>
      <w:proofErr w:type="spellEnd"/>
      <w:r w:rsidRPr="005168AB">
        <w:rPr>
          <w:rFonts w:asciiTheme="minorBidi" w:hAnsiTheme="minorBidi"/>
          <w:lang w:bidi="he-IL"/>
        </w:rPr>
        <w:t>) =&gt; (</w:t>
      </w:r>
    </w:p>
    <w:p w14:paraId="1100CA39"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CellButton</w:t>
      </w:r>
      <w:proofErr w:type="spellEnd"/>
    </w:p>
    <w:p w14:paraId="665AAB32" w14:textId="77777777" w:rsidR="005168AB" w:rsidRPr="005168AB" w:rsidRDefault="005168AB" w:rsidP="005168AB">
      <w:pPr>
        <w:rPr>
          <w:rFonts w:asciiTheme="minorBidi" w:hAnsiTheme="minorBidi"/>
          <w:lang w:bidi="he-IL"/>
        </w:rPr>
      </w:pPr>
      <w:r w:rsidRPr="005168AB">
        <w:rPr>
          <w:rFonts w:asciiTheme="minorBidi" w:hAnsiTheme="minorBidi"/>
          <w:lang w:bidi="he-IL"/>
        </w:rPr>
        <w:t>                  key={`${</w:t>
      </w:r>
      <w:proofErr w:type="spellStart"/>
      <w:r w:rsidRPr="005168AB">
        <w:rPr>
          <w:rFonts w:asciiTheme="minorBidi" w:hAnsiTheme="minorBidi"/>
          <w:lang w:bidi="he-IL"/>
        </w:rPr>
        <w:t>rowIndex</w:t>
      </w:r>
      <w:proofErr w:type="spellEnd"/>
      <w:r w:rsidRPr="005168AB">
        <w:rPr>
          <w:rFonts w:asciiTheme="minorBidi" w:hAnsiTheme="minorBidi"/>
          <w:lang w:bidi="he-IL"/>
        </w:rPr>
        <w:t>}-${</w:t>
      </w:r>
      <w:proofErr w:type="spellStart"/>
      <w:r w:rsidRPr="005168AB">
        <w:rPr>
          <w:rFonts w:asciiTheme="minorBidi" w:hAnsiTheme="minorBidi"/>
          <w:lang w:bidi="he-IL"/>
        </w:rPr>
        <w:t>colIndex</w:t>
      </w:r>
      <w:proofErr w:type="spellEnd"/>
      <w:r w:rsidRPr="005168AB">
        <w:rPr>
          <w:rFonts w:asciiTheme="minorBidi" w:hAnsiTheme="minorBidi"/>
          <w:lang w:bidi="he-IL"/>
        </w:rPr>
        <w:t>}`}</w:t>
      </w:r>
    </w:p>
    <w:p w14:paraId="3F6689B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onClick</w:t>
      </w:r>
      <w:proofErr w:type="spellEnd"/>
      <w:r w:rsidRPr="005168AB">
        <w:rPr>
          <w:rFonts w:asciiTheme="minorBidi" w:hAnsiTheme="minorBidi"/>
          <w:lang w:bidi="he-IL"/>
        </w:rPr>
        <w:t>={() =&gt; {</w:t>
      </w:r>
    </w:p>
    <w:p w14:paraId="5BBED2B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handleCellClick</w:t>
      </w:r>
      <w:proofErr w:type="spellEnd"/>
      <w:r w:rsidRPr="005168AB">
        <w:rPr>
          <w:rFonts w:asciiTheme="minorBidi" w:hAnsiTheme="minorBidi"/>
          <w:lang w:bidi="he-IL"/>
        </w:rPr>
        <w:t>(</w:t>
      </w:r>
      <w:proofErr w:type="spellStart"/>
      <w:r w:rsidRPr="005168AB">
        <w:rPr>
          <w:rFonts w:asciiTheme="minorBidi" w:hAnsiTheme="minorBidi"/>
          <w:lang w:bidi="he-IL"/>
        </w:rPr>
        <w:t>rowIndex</w:t>
      </w:r>
      <w:proofErr w:type="spellEnd"/>
      <w:r w:rsidRPr="005168AB">
        <w:rPr>
          <w:rFonts w:asciiTheme="minorBidi" w:hAnsiTheme="minorBidi"/>
          <w:lang w:bidi="he-IL"/>
        </w:rPr>
        <w:t xml:space="preserve">, </w:t>
      </w:r>
      <w:proofErr w:type="spellStart"/>
      <w:r w:rsidRPr="005168AB">
        <w:rPr>
          <w:rFonts w:asciiTheme="minorBidi" w:hAnsiTheme="minorBidi"/>
          <w:lang w:bidi="he-IL"/>
        </w:rPr>
        <w:t>colIndex</w:t>
      </w:r>
      <w:proofErr w:type="spellEnd"/>
      <w:proofErr w:type="gramStart"/>
      <w:r w:rsidRPr="005168AB">
        <w:rPr>
          <w:rFonts w:asciiTheme="minorBidi" w:hAnsiTheme="minorBidi"/>
          <w:lang w:bidi="he-IL"/>
        </w:rPr>
        <w:t>);</w:t>
      </w:r>
      <w:proofErr w:type="gramEnd"/>
    </w:p>
    <w:p w14:paraId="42A62253"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7A7FA94F" w14:textId="77777777" w:rsidR="005168AB" w:rsidRPr="005168AB" w:rsidRDefault="005168AB" w:rsidP="005168AB">
      <w:pPr>
        <w:rPr>
          <w:rFonts w:asciiTheme="minorBidi" w:hAnsiTheme="minorBidi"/>
          <w:lang w:bidi="he-IL"/>
        </w:rPr>
      </w:pPr>
      <w:r w:rsidRPr="005168AB">
        <w:rPr>
          <w:rFonts w:asciiTheme="minorBidi" w:hAnsiTheme="minorBidi"/>
          <w:lang w:bidi="he-IL"/>
        </w:rPr>
        <w:t>                  value={cell}</w:t>
      </w:r>
    </w:p>
    <w:p w14:paraId="0E8F2FC4"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rowIndex</w:t>
      </w:r>
      <w:proofErr w:type="spellEnd"/>
      <w:r w:rsidRPr="005168AB">
        <w:rPr>
          <w:rFonts w:asciiTheme="minorBidi" w:hAnsiTheme="minorBidi"/>
          <w:lang w:bidi="he-IL"/>
        </w:rPr>
        <w:t>={</w:t>
      </w:r>
      <w:proofErr w:type="spellStart"/>
      <w:r w:rsidRPr="005168AB">
        <w:rPr>
          <w:rFonts w:asciiTheme="minorBidi" w:hAnsiTheme="minorBidi"/>
          <w:lang w:bidi="he-IL"/>
        </w:rPr>
        <w:t>rowIndex</w:t>
      </w:r>
      <w:proofErr w:type="spellEnd"/>
      <w:r w:rsidRPr="005168AB">
        <w:rPr>
          <w:rFonts w:asciiTheme="minorBidi" w:hAnsiTheme="minorBidi"/>
          <w:lang w:bidi="he-IL"/>
        </w:rPr>
        <w:t>}</w:t>
      </w:r>
    </w:p>
    <w:p w14:paraId="2628339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colIndex</w:t>
      </w:r>
      <w:proofErr w:type="spellEnd"/>
      <w:r w:rsidRPr="005168AB">
        <w:rPr>
          <w:rFonts w:asciiTheme="minorBidi" w:hAnsiTheme="minorBidi"/>
          <w:lang w:bidi="he-IL"/>
        </w:rPr>
        <w:t>={</w:t>
      </w:r>
      <w:proofErr w:type="spellStart"/>
      <w:r w:rsidRPr="005168AB">
        <w:rPr>
          <w:rFonts w:asciiTheme="minorBidi" w:hAnsiTheme="minorBidi"/>
          <w:lang w:bidi="he-IL"/>
        </w:rPr>
        <w:t>colIndex</w:t>
      </w:r>
      <w:proofErr w:type="spellEnd"/>
      <w:r w:rsidRPr="005168AB">
        <w:rPr>
          <w:rFonts w:asciiTheme="minorBidi" w:hAnsiTheme="minorBidi"/>
          <w:lang w:bidi="he-IL"/>
        </w:rPr>
        <w:t>}</w:t>
      </w:r>
    </w:p>
    <w:p w14:paraId="6F50FDD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selectedRow</w:t>
      </w:r>
      <w:proofErr w:type="spellEnd"/>
      <w:r w:rsidRPr="005168AB">
        <w:rPr>
          <w:rFonts w:asciiTheme="minorBidi" w:hAnsiTheme="minorBidi"/>
          <w:lang w:bidi="he-IL"/>
        </w:rPr>
        <w:t>={</w:t>
      </w:r>
      <w:proofErr w:type="spellStart"/>
      <w:r w:rsidRPr="005168AB">
        <w:rPr>
          <w:rFonts w:asciiTheme="minorBidi" w:hAnsiTheme="minorBidi"/>
          <w:lang w:bidi="he-IL"/>
        </w:rPr>
        <w:t>selectedRow</w:t>
      </w:r>
      <w:proofErr w:type="spellEnd"/>
      <w:r w:rsidRPr="005168AB">
        <w:rPr>
          <w:rFonts w:asciiTheme="minorBidi" w:hAnsiTheme="minorBidi"/>
          <w:lang w:bidi="he-IL"/>
        </w:rPr>
        <w:t>}</w:t>
      </w:r>
    </w:p>
    <w:p w14:paraId="11268828"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selectedCol</w:t>
      </w:r>
      <w:proofErr w:type="spellEnd"/>
      <w:r w:rsidRPr="005168AB">
        <w:rPr>
          <w:rFonts w:asciiTheme="minorBidi" w:hAnsiTheme="minorBidi"/>
          <w:lang w:bidi="he-IL"/>
        </w:rPr>
        <w:t>={</w:t>
      </w:r>
      <w:proofErr w:type="spellStart"/>
      <w:r w:rsidRPr="005168AB">
        <w:rPr>
          <w:rFonts w:asciiTheme="minorBidi" w:hAnsiTheme="minorBidi"/>
          <w:lang w:bidi="he-IL"/>
        </w:rPr>
        <w:t>selectedCol</w:t>
      </w:r>
      <w:proofErr w:type="spellEnd"/>
      <w:r w:rsidRPr="005168AB">
        <w:rPr>
          <w:rFonts w:asciiTheme="minorBidi" w:hAnsiTheme="minorBidi"/>
          <w:lang w:bidi="he-IL"/>
        </w:rPr>
        <w:t>}</w:t>
      </w:r>
    </w:p>
    <w:p w14:paraId="0E422DCB" w14:textId="77777777" w:rsidR="005168AB" w:rsidRPr="005168AB" w:rsidRDefault="005168AB" w:rsidP="005168AB">
      <w:pPr>
        <w:rPr>
          <w:rFonts w:asciiTheme="minorBidi" w:hAnsiTheme="minorBidi"/>
          <w:lang w:bidi="he-IL"/>
        </w:rPr>
      </w:pPr>
      <w:r w:rsidRPr="005168AB">
        <w:rPr>
          <w:rFonts w:asciiTheme="minorBidi" w:hAnsiTheme="minorBidi"/>
          <w:lang w:bidi="he-IL"/>
        </w:rPr>
        <w:t>                  id={`cell-${</w:t>
      </w:r>
      <w:proofErr w:type="spellStart"/>
      <w:r w:rsidRPr="005168AB">
        <w:rPr>
          <w:rFonts w:asciiTheme="minorBidi" w:hAnsiTheme="minorBidi"/>
          <w:lang w:bidi="he-IL"/>
        </w:rPr>
        <w:t>rowIndex</w:t>
      </w:r>
      <w:proofErr w:type="spellEnd"/>
      <w:r w:rsidRPr="005168AB">
        <w:rPr>
          <w:rFonts w:asciiTheme="minorBidi" w:hAnsiTheme="minorBidi"/>
          <w:lang w:bidi="he-IL"/>
        </w:rPr>
        <w:t>}-${</w:t>
      </w:r>
      <w:proofErr w:type="spellStart"/>
      <w:r w:rsidRPr="005168AB">
        <w:rPr>
          <w:rFonts w:asciiTheme="minorBidi" w:hAnsiTheme="minorBidi"/>
          <w:lang w:bidi="he-IL"/>
        </w:rPr>
        <w:t>colIndex</w:t>
      </w:r>
      <w:proofErr w:type="spellEnd"/>
      <w:r w:rsidRPr="005168AB">
        <w:rPr>
          <w:rFonts w:asciiTheme="minorBidi" w:hAnsiTheme="minorBidi"/>
          <w:lang w:bidi="he-IL"/>
        </w:rPr>
        <w:t>}`}</w:t>
      </w:r>
    </w:p>
    <w:p w14:paraId="1BE36E42"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xml:space="preserve">                  </w:t>
      </w:r>
      <w:proofErr w:type="spellStart"/>
      <w:r w:rsidRPr="005168AB">
        <w:rPr>
          <w:rFonts w:asciiTheme="minorBidi" w:hAnsiTheme="minorBidi"/>
          <w:lang w:bidi="he-IL"/>
        </w:rPr>
        <w:t>className</w:t>
      </w:r>
      <w:proofErr w:type="spellEnd"/>
      <w:r w:rsidRPr="005168AB">
        <w:rPr>
          <w:rFonts w:asciiTheme="minorBidi" w:hAnsiTheme="minorBidi"/>
          <w:lang w:bidi="he-IL"/>
        </w:rPr>
        <w:t>={</w:t>
      </w:r>
    </w:p>
    <w:p w14:paraId="7F09A593" w14:textId="77777777" w:rsidR="005168AB" w:rsidRPr="005168AB" w:rsidRDefault="005168AB" w:rsidP="005168AB">
      <w:pPr>
        <w:rPr>
          <w:rFonts w:asciiTheme="minorBidi" w:hAnsiTheme="minorBidi"/>
          <w:lang w:bidi="he-IL"/>
        </w:rPr>
      </w:pPr>
      <w:r w:rsidRPr="005168AB">
        <w:rPr>
          <w:rFonts w:asciiTheme="minorBidi" w:hAnsiTheme="minorBidi"/>
          <w:lang w:bidi="he-IL"/>
        </w:rPr>
        <w:t>                    cell === -2</w:t>
      </w:r>
    </w:p>
    <w:p w14:paraId="3022032C" w14:textId="77777777" w:rsidR="005168AB" w:rsidRPr="005168AB" w:rsidRDefault="005168AB" w:rsidP="005168AB">
      <w:pPr>
        <w:rPr>
          <w:rFonts w:asciiTheme="minorBidi" w:hAnsiTheme="minorBidi"/>
          <w:lang w:bidi="he-IL"/>
        </w:rPr>
      </w:pPr>
      <w:r w:rsidRPr="005168AB">
        <w:rPr>
          <w:rFonts w:asciiTheme="minorBidi" w:hAnsiTheme="minorBidi"/>
          <w:lang w:bidi="he-IL"/>
        </w:rPr>
        <w:t>                      ? "hidden"</w:t>
      </w:r>
    </w:p>
    <w:p w14:paraId="23E071BF" w14:textId="77777777" w:rsidR="005168AB" w:rsidRPr="005168AB" w:rsidRDefault="005168AB" w:rsidP="005168AB">
      <w:pPr>
        <w:rPr>
          <w:rFonts w:asciiTheme="minorBidi" w:hAnsiTheme="minorBidi"/>
          <w:lang w:bidi="he-IL"/>
        </w:rPr>
      </w:pPr>
      <w:r w:rsidRPr="005168AB">
        <w:rPr>
          <w:rFonts w:asciiTheme="minorBidi" w:hAnsiTheme="minorBidi"/>
          <w:lang w:bidi="he-IL"/>
        </w:rPr>
        <w:t>                      : bombs[</w:t>
      </w:r>
      <w:proofErr w:type="spellStart"/>
      <w:r w:rsidRPr="005168AB">
        <w:rPr>
          <w:rFonts w:asciiTheme="minorBidi" w:hAnsiTheme="minorBidi"/>
          <w:lang w:bidi="he-IL"/>
        </w:rPr>
        <w:t>rowIndex</w:t>
      </w:r>
      <w:proofErr w:type="spellEnd"/>
      <w:r w:rsidRPr="005168AB">
        <w:rPr>
          <w:rFonts w:asciiTheme="minorBidi" w:hAnsiTheme="minorBidi"/>
          <w:lang w:bidi="he-IL"/>
        </w:rPr>
        <w:t>][</w:t>
      </w:r>
      <w:proofErr w:type="spellStart"/>
      <w:r w:rsidRPr="005168AB">
        <w:rPr>
          <w:rFonts w:asciiTheme="minorBidi" w:hAnsiTheme="minorBidi"/>
          <w:lang w:bidi="he-IL"/>
        </w:rPr>
        <w:t>colIndex</w:t>
      </w:r>
      <w:proofErr w:type="spellEnd"/>
      <w:r w:rsidRPr="005168AB">
        <w:rPr>
          <w:rFonts w:asciiTheme="minorBidi" w:hAnsiTheme="minorBidi"/>
          <w:lang w:bidi="he-IL"/>
        </w:rPr>
        <w:t>] === 1</w:t>
      </w:r>
    </w:p>
    <w:p w14:paraId="74788027" w14:textId="77777777" w:rsidR="005168AB" w:rsidRPr="005168AB" w:rsidRDefault="005168AB" w:rsidP="005168AB">
      <w:pPr>
        <w:rPr>
          <w:rFonts w:asciiTheme="minorBidi" w:hAnsiTheme="minorBidi"/>
          <w:lang w:bidi="he-IL"/>
        </w:rPr>
      </w:pPr>
      <w:r w:rsidRPr="005168AB">
        <w:rPr>
          <w:rFonts w:asciiTheme="minorBidi" w:hAnsiTheme="minorBidi"/>
          <w:lang w:bidi="he-IL"/>
        </w:rPr>
        <w:t>                      ? "bomb"</w:t>
      </w:r>
    </w:p>
    <w:p w14:paraId="4DD95B38" w14:textId="77777777" w:rsidR="005168AB" w:rsidRPr="005168AB" w:rsidRDefault="005168AB" w:rsidP="005168AB">
      <w:pPr>
        <w:rPr>
          <w:rFonts w:asciiTheme="minorBidi" w:hAnsiTheme="minorBidi"/>
          <w:lang w:bidi="he-IL"/>
        </w:rPr>
      </w:pPr>
      <w:r w:rsidRPr="005168AB">
        <w:rPr>
          <w:rFonts w:asciiTheme="minorBidi" w:hAnsiTheme="minorBidi"/>
          <w:lang w:bidi="he-IL"/>
        </w:rPr>
        <w:t>                      : ""</w:t>
      </w:r>
    </w:p>
    <w:p w14:paraId="268D4159"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1410AA2F" w14:textId="77777777" w:rsidR="005168AB" w:rsidRPr="005168AB" w:rsidRDefault="005168AB" w:rsidP="005168AB">
      <w:pPr>
        <w:rPr>
          <w:rFonts w:asciiTheme="minorBidi" w:hAnsiTheme="minorBidi"/>
          <w:lang w:bidi="he-IL"/>
        </w:rPr>
      </w:pPr>
      <w:r w:rsidRPr="005168AB">
        <w:rPr>
          <w:rFonts w:asciiTheme="minorBidi" w:hAnsiTheme="minorBidi"/>
          <w:lang w:bidi="he-IL"/>
        </w:rPr>
        <w:t>                  disabled={winner !== null}</w:t>
      </w:r>
    </w:p>
    <w:p w14:paraId="5E5D7F0D" w14:textId="77777777" w:rsidR="005168AB" w:rsidRPr="005168AB" w:rsidRDefault="005168AB" w:rsidP="005168AB">
      <w:pPr>
        <w:rPr>
          <w:rFonts w:asciiTheme="minorBidi" w:hAnsiTheme="minorBidi"/>
          <w:lang w:bidi="he-IL"/>
        </w:rPr>
      </w:pPr>
      <w:r w:rsidRPr="005168AB">
        <w:rPr>
          <w:rFonts w:asciiTheme="minorBidi" w:hAnsiTheme="minorBidi"/>
          <w:lang w:bidi="he-IL"/>
        </w:rPr>
        <w:t>                &gt;</w:t>
      </w:r>
    </w:p>
    <w:p w14:paraId="43DFF57B" w14:textId="77777777" w:rsidR="005168AB" w:rsidRPr="005168AB" w:rsidRDefault="005168AB" w:rsidP="005168AB">
      <w:pPr>
        <w:rPr>
          <w:rFonts w:asciiTheme="minorBidi" w:hAnsiTheme="minorBidi"/>
          <w:lang w:bidi="he-IL"/>
        </w:rPr>
      </w:pPr>
      <w:r w:rsidRPr="005168AB">
        <w:rPr>
          <w:rFonts w:asciiTheme="minorBidi" w:hAnsiTheme="minorBidi"/>
          <w:lang w:bidi="he-IL"/>
        </w:rPr>
        <w:t>                  {cell === 1 &amp;&amp; "X"}</w:t>
      </w:r>
    </w:p>
    <w:p w14:paraId="01D94EC6" w14:textId="77777777" w:rsidR="005168AB" w:rsidRPr="005168AB" w:rsidRDefault="005168AB" w:rsidP="005168AB">
      <w:pPr>
        <w:rPr>
          <w:rFonts w:asciiTheme="minorBidi" w:hAnsiTheme="minorBidi"/>
          <w:lang w:bidi="he-IL"/>
        </w:rPr>
      </w:pPr>
      <w:r w:rsidRPr="005168AB">
        <w:rPr>
          <w:rFonts w:asciiTheme="minorBidi" w:hAnsiTheme="minorBidi"/>
          <w:lang w:bidi="he-IL"/>
        </w:rPr>
        <w:t>                  {cell === -1 &amp;&amp; "O"}</w:t>
      </w:r>
    </w:p>
    <w:p w14:paraId="08AFA24D" w14:textId="77777777" w:rsidR="005168AB" w:rsidRPr="005168AB" w:rsidRDefault="005168AB" w:rsidP="005168AB">
      <w:pPr>
        <w:rPr>
          <w:rFonts w:asciiTheme="minorBidi" w:hAnsiTheme="minorBidi"/>
          <w:lang w:bidi="he-IL"/>
        </w:rPr>
      </w:pPr>
      <w:r w:rsidRPr="005168AB">
        <w:rPr>
          <w:rFonts w:asciiTheme="minorBidi" w:hAnsiTheme="minorBidi"/>
          <w:lang w:bidi="he-IL"/>
        </w:rPr>
        <w:t>                  {bombs[</w:t>
      </w:r>
      <w:proofErr w:type="spellStart"/>
      <w:r w:rsidRPr="005168AB">
        <w:rPr>
          <w:rFonts w:asciiTheme="minorBidi" w:hAnsiTheme="minorBidi"/>
          <w:lang w:bidi="he-IL"/>
        </w:rPr>
        <w:t>rowIndex</w:t>
      </w:r>
      <w:proofErr w:type="spellEnd"/>
      <w:r w:rsidRPr="005168AB">
        <w:rPr>
          <w:rFonts w:asciiTheme="minorBidi" w:hAnsiTheme="minorBidi"/>
          <w:lang w:bidi="he-IL"/>
        </w:rPr>
        <w:t>][</w:t>
      </w:r>
      <w:proofErr w:type="spellStart"/>
      <w:r w:rsidRPr="005168AB">
        <w:rPr>
          <w:rFonts w:asciiTheme="minorBidi" w:hAnsiTheme="minorBidi"/>
          <w:lang w:bidi="he-IL"/>
        </w:rPr>
        <w:t>colIndex</w:t>
      </w:r>
      <w:proofErr w:type="spellEnd"/>
      <w:r w:rsidRPr="005168AB">
        <w:rPr>
          <w:rFonts w:asciiTheme="minorBidi" w:hAnsiTheme="minorBidi"/>
          <w:lang w:bidi="he-IL"/>
        </w:rPr>
        <w:t>] === 1}</w:t>
      </w:r>
    </w:p>
    <w:p w14:paraId="54F2296F"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CellButton</w:t>
      </w:r>
      <w:proofErr w:type="spellEnd"/>
      <w:r w:rsidRPr="005168AB">
        <w:rPr>
          <w:rFonts w:asciiTheme="minorBidi" w:hAnsiTheme="minorBidi"/>
          <w:lang w:bidi="he-IL"/>
        </w:rPr>
        <w:t>&gt;</w:t>
      </w:r>
    </w:p>
    <w:p w14:paraId="692C6067"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667B3F35"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2134D4C2"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GameBoard</w:t>
      </w:r>
      <w:proofErr w:type="spellEnd"/>
      <w:r w:rsidRPr="005168AB">
        <w:rPr>
          <w:rFonts w:asciiTheme="minorBidi" w:hAnsiTheme="minorBidi"/>
          <w:lang w:bidi="he-IL"/>
        </w:rPr>
        <w:t>&gt;</w:t>
      </w:r>
    </w:p>
    <w:p w14:paraId="02D2DDAA"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BombControlsContainer</w:t>
      </w:r>
      <w:proofErr w:type="spellEnd"/>
      <w:r w:rsidRPr="005168AB">
        <w:rPr>
          <w:rFonts w:asciiTheme="minorBidi" w:hAnsiTheme="minorBidi"/>
          <w:lang w:bidi="he-IL"/>
        </w:rPr>
        <w:t>&gt;</w:t>
      </w:r>
    </w:p>
    <w:p w14:paraId="6E8E654C" w14:textId="77777777" w:rsidR="005168AB" w:rsidRPr="005168AB" w:rsidRDefault="005168AB" w:rsidP="005168AB">
      <w:pPr>
        <w:rPr>
          <w:rFonts w:asciiTheme="minorBidi" w:hAnsiTheme="minorBidi"/>
          <w:lang w:bidi="he-IL"/>
        </w:rPr>
      </w:pPr>
      <w:r w:rsidRPr="005168AB">
        <w:rPr>
          <w:rFonts w:asciiTheme="minorBidi" w:hAnsiTheme="minorBidi"/>
          <w:lang w:bidi="he-IL"/>
        </w:rPr>
        <w:t>          &lt;div&gt;</w:t>
      </w:r>
    </w:p>
    <w:p w14:paraId="67D10AB2" w14:textId="77777777" w:rsidR="005168AB" w:rsidRPr="005168AB" w:rsidRDefault="005168AB" w:rsidP="005168AB">
      <w:pPr>
        <w:rPr>
          <w:rFonts w:asciiTheme="minorBidi" w:hAnsiTheme="minorBidi"/>
          <w:lang w:bidi="he-IL"/>
        </w:rPr>
      </w:pPr>
      <w:r w:rsidRPr="005168AB">
        <w:rPr>
          <w:rFonts w:asciiTheme="minorBidi" w:hAnsiTheme="minorBidi"/>
          <w:lang w:bidi="he-IL"/>
        </w:rPr>
        <w:t>            &lt;select</w:t>
      </w:r>
    </w:p>
    <w:p w14:paraId="599449C5" w14:textId="77777777" w:rsidR="005168AB" w:rsidRPr="005168AB" w:rsidRDefault="005168AB" w:rsidP="005168AB">
      <w:pPr>
        <w:rPr>
          <w:rFonts w:asciiTheme="minorBidi" w:hAnsiTheme="minorBidi"/>
          <w:lang w:bidi="he-IL"/>
        </w:rPr>
      </w:pPr>
      <w:r w:rsidRPr="005168AB">
        <w:rPr>
          <w:rFonts w:asciiTheme="minorBidi" w:hAnsiTheme="minorBidi"/>
          <w:lang w:bidi="he-IL"/>
        </w:rPr>
        <w:t>              id="</w:t>
      </w:r>
      <w:proofErr w:type="spellStart"/>
      <w:r w:rsidRPr="005168AB">
        <w:rPr>
          <w:rFonts w:asciiTheme="minorBidi" w:hAnsiTheme="minorBidi"/>
          <w:lang w:bidi="he-IL"/>
        </w:rPr>
        <w:t>rowBombSelect</w:t>
      </w:r>
      <w:proofErr w:type="spellEnd"/>
      <w:r w:rsidRPr="005168AB">
        <w:rPr>
          <w:rFonts w:asciiTheme="minorBidi" w:hAnsiTheme="minorBidi"/>
          <w:lang w:bidi="he-IL"/>
        </w:rPr>
        <w:t>"</w:t>
      </w:r>
    </w:p>
    <w:p w14:paraId="28DEF51E" w14:textId="77777777" w:rsidR="005168AB" w:rsidRPr="005168AB" w:rsidRDefault="005168AB" w:rsidP="005168AB">
      <w:pPr>
        <w:rPr>
          <w:rFonts w:asciiTheme="minorBidi" w:hAnsiTheme="minorBidi"/>
          <w:lang w:bidi="he-IL"/>
        </w:rPr>
      </w:pPr>
      <w:r w:rsidRPr="005168AB">
        <w:rPr>
          <w:rFonts w:asciiTheme="minorBidi" w:hAnsiTheme="minorBidi"/>
          <w:lang w:bidi="he-IL"/>
        </w:rPr>
        <w:t>              value={</w:t>
      </w:r>
      <w:proofErr w:type="spellStart"/>
      <w:r w:rsidRPr="005168AB">
        <w:rPr>
          <w:rFonts w:asciiTheme="minorBidi" w:hAnsiTheme="minorBidi"/>
          <w:lang w:bidi="he-IL"/>
        </w:rPr>
        <w:t>selectedRow</w:t>
      </w:r>
      <w:proofErr w:type="spellEnd"/>
      <w:r w:rsidRPr="005168AB">
        <w:rPr>
          <w:rFonts w:asciiTheme="minorBidi" w:hAnsiTheme="minorBidi"/>
          <w:lang w:bidi="he-IL"/>
        </w:rPr>
        <w:t>}</w:t>
      </w:r>
    </w:p>
    <w:p w14:paraId="0C6E3E9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onChange</w:t>
      </w:r>
      <w:proofErr w:type="spellEnd"/>
      <w:r w:rsidRPr="005168AB">
        <w:rPr>
          <w:rFonts w:asciiTheme="minorBidi" w:hAnsiTheme="minorBidi"/>
          <w:lang w:bidi="he-IL"/>
        </w:rPr>
        <w:t xml:space="preserve">={(e) =&gt; </w:t>
      </w:r>
      <w:proofErr w:type="spellStart"/>
      <w:r w:rsidRPr="005168AB">
        <w:rPr>
          <w:rFonts w:asciiTheme="minorBidi" w:hAnsiTheme="minorBidi"/>
          <w:lang w:bidi="he-IL"/>
        </w:rPr>
        <w:t>setSelectedRow</w:t>
      </w:r>
      <w:proofErr w:type="spellEnd"/>
      <w:r w:rsidRPr="005168AB">
        <w:rPr>
          <w:rFonts w:asciiTheme="minorBidi" w:hAnsiTheme="minorBidi"/>
          <w:lang w:bidi="he-IL"/>
        </w:rPr>
        <w:t>(</w:t>
      </w:r>
      <w:proofErr w:type="spellStart"/>
      <w:r w:rsidRPr="005168AB">
        <w:rPr>
          <w:rFonts w:asciiTheme="minorBidi" w:hAnsiTheme="minorBidi"/>
          <w:lang w:bidi="he-IL"/>
        </w:rPr>
        <w:t>parseInt</w:t>
      </w:r>
      <w:proofErr w:type="spellEnd"/>
      <w:r w:rsidRPr="005168AB">
        <w:rPr>
          <w:rFonts w:asciiTheme="minorBidi" w:hAnsiTheme="minorBidi"/>
          <w:lang w:bidi="he-IL"/>
        </w:rPr>
        <w:t>(</w:t>
      </w:r>
      <w:proofErr w:type="spellStart"/>
      <w:r w:rsidRPr="005168AB">
        <w:rPr>
          <w:rFonts w:asciiTheme="minorBidi" w:hAnsiTheme="minorBidi"/>
          <w:lang w:bidi="he-IL"/>
        </w:rPr>
        <w:t>e.target.value</w:t>
      </w:r>
      <w:proofErr w:type="spellEnd"/>
      <w:r w:rsidRPr="005168AB">
        <w:rPr>
          <w:rFonts w:asciiTheme="minorBidi" w:hAnsiTheme="minorBidi"/>
          <w:lang w:bidi="he-IL"/>
        </w:rPr>
        <w:t>))}</w:t>
      </w:r>
    </w:p>
    <w:p w14:paraId="7C64E825" w14:textId="77777777" w:rsidR="005168AB" w:rsidRPr="005168AB" w:rsidRDefault="005168AB" w:rsidP="005168AB">
      <w:pPr>
        <w:rPr>
          <w:rFonts w:asciiTheme="minorBidi" w:hAnsiTheme="minorBidi"/>
          <w:lang w:bidi="he-IL"/>
        </w:rPr>
      </w:pPr>
      <w:r w:rsidRPr="005168AB">
        <w:rPr>
          <w:rFonts w:asciiTheme="minorBidi" w:hAnsiTheme="minorBidi"/>
          <w:lang w:bidi="he-IL"/>
        </w:rPr>
        <w:t>              disabled={winner !== null}</w:t>
      </w:r>
    </w:p>
    <w:p w14:paraId="462ACED9" w14:textId="77777777" w:rsidR="005168AB" w:rsidRPr="005168AB" w:rsidRDefault="005168AB" w:rsidP="005168AB">
      <w:pPr>
        <w:rPr>
          <w:rFonts w:asciiTheme="minorBidi" w:hAnsiTheme="minorBidi"/>
          <w:lang w:bidi="he-IL"/>
        </w:rPr>
      </w:pPr>
      <w:r w:rsidRPr="005168AB">
        <w:rPr>
          <w:rFonts w:asciiTheme="minorBidi" w:hAnsiTheme="minorBidi"/>
          <w:lang w:bidi="he-IL"/>
        </w:rPr>
        <w:t>            &gt;</w:t>
      </w:r>
    </w:p>
    <w:p w14:paraId="734E3AF6" w14:textId="77777777" w:rsidR="005168AB" w:rsidRPr="005168AB" w:rsidRDefault="005168AB" w:rsidP="005168AB">
      <w:pPr>
        <w:rPr>
          <w:rFonts w:asciiTheme="minorBidi" w:hAnsiTheme="minorBidi"/>
          <w:lang w:bidi="he-IL"/>
        </w:rPr>
      </w:pPr>
      <w:r w:rsidRPr="005168AB">
        <w:rPr>
          <w:rFonts w:asciiTheme="minorBidi" w:hAnsiTheme="minorBidi"/>
          <w:lang w:bidi="he-IL"/>
        </w:rPr>
        <w:t>            &lt;option value={-1}  &gt; Choose Row&lt;/option&gt;</w:t>
      </w:r>
    </w:p>
    <w:p w14:paraId="1B38F14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rowsSet.map</w:t>
      </w:r>
      <w:proofErr w:type="spellEnd"/>
      <w:r w:rsidRPr="005168AB">
        <w:rPr>
          <w:rFonts w:asciiTheme="minorBidi" w:hAnsiTheme="minorBidi"/>
          <w:lang w:bidi="he-IL"/>
        </w:rPr>
        <w:t>((index) =&gt; (</w:t>
      </w:r>
    </w:p>
    <w:p w14:paraId="728DA2E2" w14:textId="77777777" w:rsidR="005168AB" w:rsidRPr="005168AB" w:rsidRDefault="005168AB" w:rsidP="005168AB">
      <w:pPr>
        <w:rPr>
          <w:rFonts w:asciiTheme="minorBidi" w:hAnsiTheme="minorBidi"/>
          <w:lang w:bidi="he-IL"/>
        </w:rPr>
      </w:pPr>
      <w:r w:rsidRPr="005168AB">
        <w:rPr>
          <w:rFonts w:asciiTheme="minorBidi" w:hAnsiTheme="minorBidi"/>
          <w:lang w:bidi="he-IL"/>
        </w:rPr>
        <w:t>                &lt;option key={index} value={index}&gt;</w:t>
      </w:r>
    </w:p>
    <w:p w14:paraId="3EAEB3BC"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Row {index + </w:t>
      </w:r>
      <w:proofErr w:type="spellStart"/>
      <w:r w:rsidRPr="005168AB">
        <w:rPr>
          <w:rFonts w:asciiTheme="minorBidi" w:hAnsiTheme="minorBidi"/>
          <w:lang w:bidi="he-IL"/>
        </w:rPr>
        <w:t>rowsSet.includes</w:t>
      </w:r>
      <w:proofErr w:type="spellEnd"/>
      <w:r w:rsidRPr="005168AB">
        <w:rPr>
          <w:rFonts w:asciiTheme="minorBidi" w:hAnsiTheme="minorBidi"/>
          <w:lang w:bidi="he-IL"/>
        </w:rPr>
        <w:t>(0)}</w:t>
      </w:r>
    </w:p>
    <w:p w14:paraId="4F32020C"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&lt;/option&gt;</w:t>
      </w:r>
    </w:p>
    <w:p w14:paraId="4C855C87"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333B7C8A" w14:textId="77777777" w:rsidR="005168AB" w:rsidRPr="005168AB" w:rsidRDefault="005168AB" w:rsidP="005168AB">
      <w:pPr>
        <w:rPr>
          <w:rFonts w:asciiTheme="minorBidi" w:hAnsiTheme="minorBidi"/>
          <w:lang w:bidi="he-IL"/>
        </w:rPr>
      </w:pPr>
      <w:r w:rsidRPr="005168AB">
        <w:rPr>
          <w:rFonts w:asciiTheme="minorBidi" w:hAnsiTheme="minorBidi"/>
          <w:lang w:bidi="he-IL"/>
        </w:rPr>
        <w:t>            &lt;/select&gt;</w:t>
      </w:r>
    </w:p>
    <w:p w14:paraId="0C257747"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BombIcon</w:t>
      </w:r>
      <w:proofErr w:type="spellEnd"/>
    </w:p>
    <w:p w14:paraId="145D9AAA" w14:textId="77777777" w:rsidR="005168AB" w:rsidRPr="005168AB" w:rsidRDefault="005168AB" w:rsidP="005168AB">
      <w:pPr>
        <w:rPr>
          <w:rFonts w:asciiTheme="minorBidi" w:hAnsiTheme="minorBidi"/>
          <w:lang w:bidi="he-IL"/>
        </w:rPr>
      </w:pPr>
      <w:r w:rsidRPr="005168AB">
        <w:rPr>
          <w:rFonts w:asciiTheme="minorBidi" w:hAnsiTheme="minorBidi"/>
          <w:lang w:bidi="he-IL"/>
        </w:rPr>
        <w:t>              id="</w:t>
      </w:r>
      <w:proofErr w:type="spellStart"/>
      <w:r w:rsidRPr="005168AB">
        <w:rPr>
          <w:rFonts w:asciiTheme="minorBidi" w:hAnsiTheme="minorBidi"/>
          <w:lang w:bidi="he-IL"/>
        </w:rPr>
        <w:t>rowBombButton</w:t>
      </w:r>
      <w:proofErr w:type="spellEnd"/>
      <w:r w:rsidRPr="005168AB">
        <w:rPr>
          <w:rFonts w:asciiTheme="minorBidi" w:hAnsiTheme="minorBidi"/>
          <w:lang w:bidi="he-IL"/>
        </w:rPr>
        <w:t>"</w:t>
      </w:r>
    </w:p>
    <w:p w14:paraId="66032440" w14:textId="77777777" w:rsidR="005168AB" w:rsidRPr="005168AB" w:rsidRDefault="005168AB" w:rsidP="005168AB">
      <w:pPr>
        <w:rPr>
          <w:rFonts w:asciiTheme="minorBidi" w:hAnsiTheme="minorBidi"/>
          <w:lang w:bidi="he-IL"/>
        </w:rPr>
      </w:pPr>
      <w:r w:rsidRPr="005168AB">
        <w:rPr>
          <w:rFonts w:asciiTheme="minorBidi" w:hAnsiTheme="minorBidi"/>
          <w:lang w:bidi="he-IL"/>
        </w:rPr>
        <w:t>              icon={</w:t>
      </w:r>
      <w:proofErr w:type="spellStart"/>
      <w:r w:rsidRPr="005168AB">
        <w:rPr>
          <w:rFonts w:asciiTheme="minorBidi" w:hAnsiTheme="minorBidi"/>
          <w:lang w:bidi="he-IL"/>
        </w:rPr>
        <w:t>faBomb</w:t>
      </w:r>
      <w:proofErr w:type="spellEnd"/>
      <w:r w:rsidRPr="005168AB">
        <w:rPr>
          <w:rFonts w:asciiTheme="minorBidi" w:hAnsiTheme="minorBidi"/>
          <w:lang w:bidi="he-IL"/>
        </w:rPr>
        <w:t>}</w:t>
      </w:r>
    </w:p>
    <w:p w14:paraId="2192A9CE"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onClick</w:t>
      </w:r>
      <w:proofErr w:type="spellEnd"/>
      <w:r w:rsidRPr="005168AB">
        <w:rPr>
          <w:rFonts w:asciiTheme="minorBidi" w:hAnsiTheme="minorBidi"/>
          <w:lang w:bidi="he-IL"/>
        </w:rPr>
        <w:t xml:space="preserve">={() =&gt; </w:t>
      </w:r>
      <w:proofErr w:type="spellStart"/>
      <w:r w:rsidRPr="005168AB">
        <w:rPr>
          <w:rFonts w:asciiTheme="minorBidi" w:hAnsiTheme="minorBidi"/>
          <w:lang w:bidi="he-IL"/>
        </w:rPr>
        <w:t>placeBomb</w:t>
      </w:r>
      <w:proofErr w:type="spellEnd"/>
      <w:r w:rsidRPr="005168AB">
        <w:rPr>
          <w:rFonts w:asciiTheme="minorBidi" w:hAnsiTheme="minorBidi"/>
          <w:lang w:bidi="he-IL"/>
        </w:rPr>
        <w:t>("row")}</w:t>
      </w:r>
    </w:p>
    <w:p w14:paraId="128915A9" w14:textId="77777777" w:rsidR="005168AB" w:rsidRPr="005168AB" w:rsidRDefault="005168AB" w:rsidP="005168AB">
      <w:pPr>
        <w:rPr>
          <w:rFonts w:asciiTheme="minorBidi" w:hAnsiTheme="minorBidi"/>
          <w:lang w:bidi="he-IL"/>
        </w:rPr>
      </w:pPr>
      <w:r w:rsidRPr="005168AB">
        <w:rPr>
          <w:rFonts w:asciiTheme="minorBidi" w:hAnsiTheme="minorBidi"/>
          <w:lang w:bidi="he-IL"/>
        </w:rPr>
        <w:t>              type="row"</w:t>
      </w:r>
    </w:p>
    <w:p w14:paraId="3010B55C" w14:textId="77777777" w:rsidR="005168AB" w:rsidRPr="005168AB" w:rsidRDefault="005168AB" w:rsidP="005168AB">
      <w:pPr>
        <w:rPr>
          <w:rFonts w:asciiTheme="minorBidi" w:hAnsiTheme="minorBidi"/>
          <w:lang w:bidi="he-IL"/>
        </w:rPr>
      </w:pPr>
      <w:r w:rsidRPr="005168AB">
        <w:rPr>
          <w:rFonts w:asciiTheme="minorBidi" w:hAnsiTheme="minorBidi"/>
          <w:lang w:bidi="he-IL"/>
        </w:rPr>
        <w:t>            /&gt;</w:t>
      </w:r>
    </w:p>
    <w:p w14:paraId="0C0A5069" w14:textId="77777777" w:rsidR="005168AB" w:rsidRPr="005168AB" w:rsidRDefault="005168AB" w:rsidP="005168AB">
      <w:pPr>
        <w:rPr>
          <w:rFonts w:asciiTheme="minorBidi" w:hAnsiTheme="minorBidi"/>
          <w:lang w:bidi="he-IL"/>
        </w:rPr>
      </w:pPr>
      <w:r w:rsidRPr="005168AB">
        <w:rPr>
          <w:rFonts w:asciiTheme="minorBidi" w:hAnsiTheme="minorBidi"/>
          <w:lang w:bidi="he-IL"/>
        </w:rPr>
        <w:t>          &lt;/div&gt;</w:t>
      </w:r>
    </w:p>
    <w:p w14:paraId="02BB7249" w14:textId="77777777" w:rsidR="005168AB" w:rsidRPr="005168AB" w:rsidRDefault="005168AB" w:rsidP="005168AB">
      <w:pPr>
        <w:rPr>
          <w:rFonts w:asciiTheme="minorBidi" w:hAnsiTheme="minorBidi"/>
          <w:lang w:bidi="he-IL"/>
        </w:rPr>
      </w:pPr>
      <w:r w:rsidRPr="005168AB">
        <w:rPr>
          <w:rFonts w:asciiTheme="minorBidi" w:hAnsiTheme="minorBidi"/>
          <w:lang w:bidi="he-IL"/>
        </w:rPr>
        <w:t>          &lt;div&gt;</w:t>
      </w:r>
    </w:p>
    <w:p w14:paraId="6C1C1F74" w14:textId="77777777" w:rsidR="005168AB" w:rsidRPr="005168AB" w:rsidRDefault="005168AB" w:rsidP="005168AB">
      <w:pPr>
        <w:rPr>
          <w:rFonts w:asciiTheme="minorBidi" w:hAnsiTheme="minorBidi"/>
          <w:lang w:bidi="he-IL"/>
        </w:rPr>
      </w:pPr>
      <w:r w:rsidRPr="005168AB">
        <w:rPr>
          <w:rFonts w:asciiTheme="minorBidi" w:hAnsiTheme="minorBidi"/>
          <w:lang w:bidi="he-IL"/>
        </w:rPr>
        <w:t>            &lt;select</w:t>
      </w:r>
    </w:p>
    <w:p w14:paraId="0DEF832E" w14:textId="77777777" w:rsidR="005168AB" w:rsidRPr="005168AB" w:rsidRDefault="005168AB" w:rsidP="005168AB">
      <w:pPr>
        <w:rPr>
          <w:rFonts w:asciiTheme="minorBidi" w:hAnsiTheme="minorBidi"/>
          <w:lang w:bidi="he-IL"/>
        </w:rPr>
      </w:pPr>
      <w:r w:rsidRPr="005168AB">
        <w:rPr>
          <w:rFonts w:asciiTheme="minorBidi" w:hAnsiTheme="minorBidi"/>
          <w:lang w:bidi="he-IL"/>
        </w:rPr>
        <w:t>              id="</w:t>
      </w:r>
      <w:proofErr w:type="spellStart"/>
      <w:r w:rsidRPr="005168AB">
        <w:rPr>
          <w:rFonts w:asciiTheme="minorBidi" w:hAnsiTheme="minorBidi"/>
          <w:lang w:bidi="he-IL"/>
        </w:rPr>
        <w:t>colBombSelect</w:t>
      </w:r>
      <w:proofErr w:type="spellEnd"/>
      <w:r w:rsidRPr="005168AB">
        <w:rPr>
          <w:rFonts w:asciiTheme="minorBidi" w:hAnsiTheme="minorBidi"/>
          <w:lang w:bidi="he-IL"/>
        </w:rPr>
        <w:t>"</w:t>
      </w:r>
    </w:p>
    <w:p w14:paraId="3888449E" w14:textId="77777777" w:rsidR="005168AB" w:rsidRPr="005168AB" w:rsidRDefault="005168AB" w:rsidP="005168AB">
      <w:pPr>
        <w:rPr>
          <w:rFonts w:asciiTheme="minorBidi" w:hAnsiTheme="minorBidi"/>
          <w:lang w:bidi="he-IL"/>
        </w:rPr>
      </w:pPr>
      <w:r w:rsidRPr="005168AB">
        <w:rPr>
          <w:rFonts w:asciiTheme="minorBidi" w:hAnsiTheme="minorBidi"/>
          <w:lang w:bidi="he-IL"/>
        </w:rPr>
        <w:t>              value={</w:t>
      </w:r>
      <w:proofErr w:type="spellStart"/>
      <w:r w:rsidRPr="005168AB">
        <w:rPr>
          <w:rFonts w:asciiTheme="minorBidi" w:hAnsiTheme="minorBidi"/>
          <w:lang w:bidi="he-IL"/>
        </w:rPr>
        <w:t>selectedCol</w:t>
      </w:r>
      <w:proofErr w:type="spellEnd"/>
      <w:r w:rsidRPr="005168AB">
        <w:rPr>
          <w:rFonts w:asciiTheme="minorBidi" w:hAnsiTheme="minorBidi"/>
          <w:lang w:bidi="he-IL"/>
        </w:rPr>
        <w:t>}</w:t>
      </w:r>
    </w:p>
    <w:p w14:paraId="5EBD311F"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onChange</w:t>
      </w:r>
      <w:proofErr w:type="spellEnd"/>
      <w:r w:rsidRPr="005168AB">
        <w:rPr>
          <w:rFonts w:asciiTheme="minorBidi" w:hAnsiTheme="minorBidi"/>
          <w:lang w:bidi="he-IL"/>
        </w:rPr>
        <w:t xml:space="preserve">={(e) =&gt; </w:t>
      </w:r>
      <w:proofErr w:type="spellStart"/>
      <w:r w:rsidRPr="005168AB">
        <w:rPr>
          <w:rFonts w:asciiTheme="minorBidi" w:hAnsiTheme="minorBidi"/>
          <w:lang w:bidi="he-IL"/>
        </w:rPr>
        <w:t>setSelectedCol</w:t>
      </w:r>
      <w:proofErr w:type="spellEnd"/>
      <w:r w:rsidRPr="005168AB">
        <w:rPr>
          <w:rFonts w:asciiTheme="minorBidi" w:hAnsiTheme="minorBidi"/>
          <w:lang w:bidi="he-IL"/>
        </w:rPr>
        <w:t>(</w:t>
      </w:r>
      <w:proofErr w:type="spellStart"/>
      <w:r w:rsidRPr="005168AB">
        <w:rPr>
          <w:rFonts w:asciiTheme="minorBidi" w:hAnsiTheme="minorBidi"/>
          <w:lang w:bidi="he-IL"/>
        </w:rPr>
        <w:t>parseInt</w:t>
      </w:r>
      <w:proofErr w:type="spellEnd"/>
      <w:r w:rsidRPr="005168AB">
        <w:rPr>
          <w:rFonts w:asciiTheme="minorBidi" w:hAnsiTheme="minorBidi"/>
          <w:lang w:bidi="he-IL"/>
        </w:rPr>
        <w:t>(</w:t>
      </w:r>
      <w:proofErr w:type="spellStart"/>
      <w:r w:rsidRPr="005168AB">
        <w:rPr>
          <w:rFonts w:asciiTheme="minorBidi" w:hAnsiTheme="minorBidi"/>
          <w:lang w:bidi="he-IL"/>
        </w:rPr>
        <w:t>e.target.value</w:t>
      </w:r>
      <w:proofErr w:type="spellEnd"/>
      <w:r w:rsidRPr="005168AB">
        <w:rPr>
          <w:rFonts w:asciiTheme="minorBidi" w:hAnsiTheme="minorBidi"/>
          <w:lang w:bidi="he-IL"/>
        </w:rPr>
        <w:t>))}</w:t>
      </w:r>
    </w:p>
    <w:p w14:paraId="1B12564B" w14:textId="77777777" w:rsidR="005168AB" w:rsidRPr="005168AB" w:rsidRDefault="005168AB" w:rsidP="005168AB">
      <w:pPr>
        <w:rPr>
          <w:rFonts w:asciiTheme="minorBidi" w:hAnsiTheme="minorBidi"/>
          <w:lang w:bidi="he-IL"/>
        </w:rPr>
      </w:pPr>
      <w:r w:rsidRPr="005168AB">
        <w:rPr>
          <w:rFonts w:asciiTheme="minorBidi" w:hAnsiTheme="minorBidi"/>
          <w:lang w:bidi="he-IL"/>
        </w:rPr>
        <w:t>              disabled={winner !== null}</w:t>
      </w:r>
    </w:p>
    <w:p w14:paraId="29854188" w14:textId="77777777" w:rsidR="005168AB" w:rsidRPr="005168AB" w:rsidRDefault="005168AB" w:rsidP="005168AB">
      <w:pPr>
        <w:rPr>
          <w:rFonts w:asciiTheme="minorBidi" w:hAnsiTheme="minorBidi"/>
          <w:lang w:bidi="he-IL"/>
        </w:rPr>
      </w:pPr>
      <w:r w:rsidRPr="005168AB">
        <w:rPr>
          <w:rFonts w:asciiTheme="minorBidi" w:hAnsiTheme="minorBidi"/>
          <w:lang w:bidi="he-IL"/>
        </w:rPr>
        <w:t>            &gt;</w:t>
      </w:r>
    </w:p>
    <w:p w14:paraId="782FC06A" w14:textId="77777777" w:rsidR="005168AB" w:rsidRPr="005168AB" w:rsidRDefault="005168AB" w:rsidP="005168AB">
      <w:pPr>
        <w:rPr>
          <w:rFonts w:asciiTheme="minorBidi" w:hAnsiTheme="minorBidi"/>
          <w:lang w:bidi="he-IL"/>
        </w:rPr>
      </w:pPr>
      <w:r w:rsidRPr="005168AB">
        <w:rPr>
          <w:rFonts w:asciiTheme="minorBidi" w:hAnsiTheme="minorBidi"/>
          <w:lang w:bidi="he-IL"/>
        </w:rPr>
        <w:t>                          &lt;option value={-1} &gt; Choose Column&lt;/option&gt;</w:t>
      </w:r>
    </w:p>
    <w:p w14:paraId="5AF5A3AF" w14:textId="77777777" w:rsidR="005168AB" w:rsidRPr="005168AB" w:rsidRDefault="005168AB" w:rsidP="005168AB">
      <w:pPr>
        <w:rPr>
          <w:rFonts w:asciiTheme="minorBidi" w:hAnsiTheme="minorBidi"/>
          <w:lang w:bidi="he-IL"/>
        </w:rPr>
      </w:pPr>
    </w:p>
    <w:p w14:paraId="1C95501C"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roofErr w:type="spellStart"/>
      <w:r w:rsidRPr="005168AB">
        <w:rPr>
          <w:rFonts w:asciiTheme="minorBidi" w:hAnsiTheme="minorBidi"/>
          <w:lang w:bidi="he-IL"/>
        </w:rPr>
        <w:t>colsSet.map</w:t>
      </w:r>
      <w:proofErr w:type="spellEnd"/>
      <w:r w:rsidRPr="005168AB">
        <w:rPr>
          <w:rFonts w:asciiTheme="minorBidi" w:hAnsiTheme="minorBidi"/>
          <w:lang w:bidi="he-IL"/>
        </w:rPr>
        <w:t>((index) =&gt; (&lt;option key={index} value={index}&gt;</w:t>
      </w:r>
    </w:p>
    <w:p w14:paraId="272F0C5A"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Column {index + </w:t>
      </w:r>
      <w:proofErr w:type="spellStart"/>
      <w:r w:rsidRPr="005168AB">
        <w:rPr>
          <w:rFonts w:asciiTheme="minorBidi" w:hAnsiTheme="minorBidi"/>
          <w:lang w:bidi="he-IL"/>
        </w:rPr>
        <w:t>colsSet.includes</w:t>
      </w:r>
      <w:proofErr w:type="spellEnd"/>
      <w:r w:rsidRPr="005168AB">
        <w:rPr>
          <w:rFonts w:asciiTheme="minorBidi" w:hAnsiTheme="minorBidi"/>
          <w:lang w:bidi="he-IL"/>
        </w:rPr>
        <w:t>(0)}</w:t>
      </w:r>
    </w:p>
    <w:p w14:paraId="52F9ABCA" w14:textId="77777777" w:rsidR="005168AB" w:rsidRPr="005168AB" w:rsidRDefault="005168AB" w:rsidP="005168AB">
      <w:pPr>
        <w:rPr>
          <w:rFonts w:asciiTheme="minorBidi" w:hAnsiTheme="minorBidi"/>
          <w:lang w:bidi="he-IL"/>
        </w:rPr>
      </w:pPr>
      <w:r w:rsidRPr="005168AB">
        <w:rPr>
          <w:rFonts w:asciiTheme="minorBidi" w:hAnsiTheme="minorBidi"/>
          <w:lang w:bidi="he-IL"/>
        </w:rPr>
        <w:t>              &lt;/option&gt;))}</w:t>
      </w:r>
    </w:p>
    <w:p w14:paraId="4F404F15" w14:textId="77777777" w:rsidR="005168AB" w:rsidRPr="005168AB" w:rsidRDefault="005168AB" w:rsidP="005168AB">
      <w:pPr>
        <w:rPr>
          <w:rFonts w:asciiTheme="minorBidi" w:hAnsiTheme="minorBidi"/>
          <w:lang w:bidi="he-IL"/>
        </w:rPr>
      </w:pPr>
      <w:r w:rsidRPr="005168AB">
        <w:rPr>
          <w:rFonts w:asciiTheme="minorBidi" w:hAnsiTheme="minorBidi"/>
          <w:lang w:bidi="he-IL"/>
        </w:rPr>
        <w:t>            &lt;/select&gt;</w:t>
      </w:r>
    </w:p>
    <w:p w14:paraId="7126A547"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BombIcon</w:t>
      </w:r>
      <w:proofErr w:type="spellEnd"/>
    </w:p>
    <w:p w14:paraId="729F8E06" w14:textId="77777777" w:rsidR="005168AB" w:rsidRPr="005168AB" w:rsidRDefault="005168AB" w:rsidP="005168AB">
      <w:pPr>
        <w:rPr>
          <w:rFonts w:asciiTheme="minorBidi" w:hAnsiTheme="minorBidi"/>
          <w:lang w:bidi="he-IL"/>
        </w:rPr>
      </w:pPr>
      <w:r w:rsidRPr="005168AB">
        <w:rPr>
          <w:rFonts w:asciiTheme="minorBidi" w:hAnsiTheme="minorBidi"/>
          <w:lang w:bidi="he-IL"/>
        </w:rPr>
        <w:t>              id="</w:t>
      </w:r>
      <w:proofErr w:type="spellStart"/>
      <w:r w:rsidRPr="005168AB">
        <w:rPr>
          <w:rFonts w:asciiTheme="minorBidi" w:hAnsiTheme="minorBidi"/>
          <w:lang w:bidi="he-IL"/>
        </w:rPr>
        <w:t>colBombButton</w:t>
      </w:r>
      <w:proofErr w:type="spellEnd"/>
      <w:r w:rsidRPr="005168AB">
        <w:rPr>
          <w:rFonts w:asciiTheme="minorBidi" w:hAnsiTheme="minorBidi"/>
          <w:lang w:bidi="he-IL"/>
        </w:rPr>
        <w:t>"</w:t>
      </w:r>
    </w:p>
    <w:p w14:paraId="6E18787C" w14:textId="77777777" w:rsidR="005168AB" w:rsidRPr="005168AB" w:rsidRDefault="005168AB" w:rsidP="005168AB">
      <w:pPr>
        <w:rPr>
          <w:rFonts w:asciiTheme="minorBidi" w:hAnsiTheme="minorBidi"/>
          <w:lang w:bidi="he-IL"/>
        </w:rPr>
      </w:pPr>
      <w:r w:rsidRPr="005168AB">
        <w:rPr>
          <w:rFonts w:asciiTheme="minorBidi" w:hAnsiTheme="minorBidi"/>
          <w:lang w:bidi="he-IL"/>
        </w:rPr>
        <w:t>              icon={</w:t>
      </w:r>
      <w:proofErr w:type="spellStart"/>
      <w:r w:rsidRPr="005168AB">
        <w:rPr>
          <w:rFonts w:asciiTheme="minorBidi" w:hAnsiTheme="minorBidi"/>
          <w:lang w:bidi="he-IL"/>
        </w:rPr>
        <w:t>faBomb</w:t>
      </w:r>
      <w:proofErr w:type="spellEnd"/>
      <w:r w:rsidRPr="005168AB">
        <w:rPr>
          <w:rFonts w:asciiTheme="minorBidi" w:hAnsiTheme="minorBidi"/>
          <w:lang w:bidi="he-IL"/>
        </w:rPr>
        <w:t>}</w:t>
      </w:r>
    </w:p>
    <w:p w14:paraId="3BD31413"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              </w:t>
      </w:r>
      <w:proofErr w:type="spellStart"/>
      <w:r w:rsidRPr="005168AB">
        <w:rPr>
          <w:rFonts w:asciiTheme="minorBidi" w:hAnsiTheme="minorBidi"/>
          <w:lang w:bidi="he-IL"/>
        </w:rPr>
        <w:t>onClick</w:t>
      </w:r>
      <w:proofErr w:type="spellEnd"/>
      <w:r w:rsidRPr="005168AB">
        <w:rPr>
          <w:rFonts w:asciiTheme="minorBidi" w:hAnsiTheme="minorBidi"/>
          <w:lang w:bidi="he-IL"/>
        </w:rPr>
        <w:t xml:space="preserve">={() =&gt; </w:t>
      </w:r>
      <w:proofErr w:type="spellStart"/>
      <w:r w:rsidRPr="005168AB">
        <w:rPr>
          <w:rFonts w:asciiTheme="minorBidi" w:hAnsiTheme="minorBidi"/>
          <w:lang w:bidi="he-IL"/>
        </w:rPr>
        <w:t>placeBomb</w:t>
      </w:r>
      <w:proofErr w:type="spellEnd"/>
      <w:r w:rsidRPr="005168AB">
        <w:rPr>
          <w:rFonts w:asciiTheme="minorBidi" w:hAnsiTheme="minorBidi"/>
          <w:lang w:bidi="he-IL"/>
        </w:rPr>
        <w:t>("col")}</w:t>
      </w:r>
    </w:p>
    <w:p w14:paraId="2BB5ED74" w14:textId="77777777" w:rsidR="005168AB" w:rsidRPr="005168AB" w:rsidRDefault="005168AB" w:rsidP="005168AB">
      <w:pPr>
        <w:rPr>
          <w:rFonts w:asciiTheme="minorBidi" w:hAnsiTheme="minorBidi"/>
          <w:lang w:bidi="he-IL"/>
        </w:rPr>
      </w:pPr>
      <w:r w:rsidRPr="005168AB">
        <w:rPr>
          <w:rFonts w:asciiTheme="minorBidi" w:hAnsiTheme="minorBidi"/>
          <w:lang w:bidi="he-IL"/>
        </w:rPr>
        <w:t>              type="col"</w:t>
      </w:r>
    </w:p>
    <w:p w14:paraId="7D6338BA" w14:textId="77777777" w:rsidR="005168AB" w:rsidRPr="005168AB" w:rsidRDefault="005168AB" w:rsidP="005168AB">
      <w:pPr>
        <w:rPr>
          <w:rFonts w:asciiTheme="minorBidi" w:hAnsiTheme="minorBidi"/>
          <w:lang w:bidi="he-IL"/>
        </w:rPr>
      </w:pPr>
      <w:r w:rsidRPr="005168AB">
        <w:rPr>
          <w:rFonts w:asciiTheme="minorBidi" w:hAnsiTheme="minorBidi"/>
          <w:lang w:bidi="he-IL"/>
        </w:rPr>
        <w:lastRenderedPageBreak/>
        <w:t>            /&gt;</w:t>
      </w:r>
    </w:p>
    <w:p w14:paraId="6284439C" w14:textId="77777777" w:rsidR="005168AB" w:rsidRPr="005168AB" w:rsidRDefault="005168AB" w:rsidP="005168AB">
      <w:pPr>
        <w:rPr>
          <w:rFonts w:asciiTheme="minorBidi" w:hAnsiTheme="minorBidi"/>
          <w:lang w:bidi="he-IL"/>
        </w:rPr>
      </w:pPr>
      <w:r w:rsidRPr="005168AB">
        <w:rPr>
          <w:rFonts w:asciiTheme="minorBidi" w:hAnsiTheme="minorBidi"/>
          <w:lang w:bidi="he-IL"/>
        </w:rPr>
        <w:t>          &lt;/div&gt;</w:t>
      </w:r>
    </w:p>
    <w:p w14:paraId="0722A43F"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BombControlsContainer</w:t>
      </w:r>
      <w:proofErr w:type="spellEnd"/>
      <w:r w:rsidRPr="005168AB">
        <w:rPr>
          <w:rFonts w:asciiTheme="minorBidi" w:hAnsiTheme="minorBidi"/>
          <w:lang w:bidi="he-IL"/>
        </w:rPr>
        <w:t>&gt;</w:t>
      </w:r>
    </w:p>
    <w:p w14:paraId="5703BFEE"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NewGameButton</w:t>
      </w:r>
      <w:proofErr w:type="spellEnd"/>
      <w:r w:rsidRPr="005168AB">
        <w:rPr>
          <w:rFonts w:asciiTheme="minorBidi" w:hAnsiTheme="minorBidi"/>
          <w:lang w:bidi="he-IL"/>
        </w:rPr>
        <w:t xml:space="preserve"> value="new game" </w:t>
      </w:r>
      <w:proofErr w:type="spellStart"/>
      <w:r w:rsidRPr="005168AB">
        <w:rPr>
          <w:rFonts w:asciiTheme="minorBidi" w:hAnsiTheme="minorBidi"/>
          <w:lang w:bidi="he-IL"/>
        </w:rPr>
        <w:t>onClick</w:t>
      </w:r>
      <w:proofErr w:type="spellEnd"/>
      <w:r w:rsidRPr="005168AB">
        <w:rPr>
          <w:rFonts w:asciiTheme="minorBidi" w:hAnsiTheme="minorBidi"/>
          <w:lang w:bidi="he-IL"/>
        </w:rPr>
        <w:t xml:space="preserve">={() =&gt; </w:t>
      </w:r>
      <w:proofErr w:type="spellStart"/>
      <w:r w:rsidRPr="005168AB">
        <w:rPr>
          <w:rFonts w:asciiTheme="minorBidi" w:hAnsiTheme="minorBidi"/>
          <w:lang w:bidi="he-IL"/>
        </w:rPr>
        <w:t>newGame</w:t>
      </w:r>
      <w:proofErr w:type="spellEnd"/>
      <w:r w:rsidRPr="005168AB">
        <w:rPr>
          <w:rFonts w:asciiTheme="minorBidi" w:hAnsiTheme="minorBidi"/>
          <w:lang w:bidi="he-IL"/>
        </w:rPr>
        <w:t>()}&gt;</w:t>
      </w:r>
    </w:p>
    <w:p w14:paraId="45E6EC65" w14:textId="77777777" w:rsidR="005168AB" w:rsidRPr="005168AB" w:rsidRDefault="005168AB" w:rsidP="005168AB">
      <w:pPr>
        <w:rPr>
          <w:rFonts w:asciiTheme="minorBidi" w:hAnsiTheme="minorBidi"/>
          <w:lang w:bidi="he-IL"/>
        </w:rPr>
      </w:pPr>
      <w:r w:rsidRPr="005168AB">
        <w:rPr>
          <w:rFonts w:asciiTheme="minorBidi" w:hAnsiTheme="minorBidi"/>
          <w:lang w:bidi="he-IL"/>
        </w:rPr>
        <w:t>          New Game</w:t>
      </w:r>
    </w:p>
    <w:p w14:paraId="4707BDDA"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NewGameButton</w:t>
      </w:r>
      <w:proofErr w:type="spellEnd"/>
      <w:r w:rsidRPr="005168AB">
        <w:rPr>
          <w:rFonts w:asciiTheme="minorBidi" w:hAnsiTheme="minorBidi"/>
          <w:lang w:bidi="he-IL"/>
        </w:rPr>
        <w:t>&gt;</w:t>
      </w:r>
    </w:p>
    <w:p w14:paraId="0F0B21E6"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BoardContainer</w:t>
      </w:r>
      <w:proofErr w:type="spellEnd"/>
      <w:r w:rsidRPr="005168AB">
        <w:rPr>
          <w:rFonts w:asciiTheme="minorBidi" w:hAnsiTheme="minorBidi"/>
          <w:lang w:bidi="he-IL"/>
        </w:rPr>
        <w:t>&gt;</w:t>
      </w:r>
    </w:p>
    <w:p w14:paraId="392035E5" w14:textId="77777777" w:rsidR="005168AB" w:rsidRPr="005168AB" w:rsidRDefault="005168AB" w:rsidP="005168AB">
      <w:pPr>
        <w:rPr>
          <w:rFonts w:asciiTheme="minorBidi" w:hAnsiTheme="minorBidi"/>
          <w:lang w:bidi="he-IL"/>
        </w:rPr>
      </w:pPr>
      <w:r w:rsidRPr="005168AB">
        <w:rPr>
          <w:rFonts w:asciiTheme="minorBidi" w:hAnsiTheme="minorBidi"/>
          <w:lang w:bidi="he-IL"/>
        </w:rPr>
        <w:t>    &lt;/</w:t>
      </w:r>
      <w:proofErr w:type="spellStart"/>
      <w:r w:rsidRPr="005168AB">
        <w:rPr>
          <w:rFonts w:asciiTheme="minorBidi" w:hAnsiTheme="minorBidi"/>
          <w:lang w:bidi="he-IL"/>
        </w:rPr>
        <w:t>AppContainer</w:t>
      </w:r>
      <w:proofErr w:type="spellEnd"/>
      <w:r w:rsidRPr="005168AB">
        <w:rPr>
          <w:rFonts w:asciiTheme="minorBidi" w:hAnsiTheme="minorBidi"/>
          <w:lang w:bidi="he-IL"/>
        </w:rPr>
        <w:t>&gt;</w:t>
      </w:r>
    </w:p>
    <w:p w14:paraId="23C054A8" w14:textId="77777777" w:rsidR="005168AB" w:rsidRPr="005168AB" w:rsidRDefault="005168AB" w:rsidP="005168AB">
      <w:pPr>
        <w:rPr>
          <w:rFonts w:asciiTheme="minorBidi" w:hAnsiTheme="minorBidi"/>
          <w:lang w:bidi="he-IL"/>
        </w:rPr>
      </w:pPr>
      <w:r w:rsidRPr="005168AB">
        <w:rPr>
          <w:rFonts w:asciiTheme="minorBidi" w:hAnsiTheme="minorBidi"/>
          <w:lang w:bidi="he-IL"/>
        </w:rPr>
        <w:t>    &lt;/&gt;</w:t>
      </w:r>
    </w:p>
    <w:p w14:paraId="247C68EE" w14:textId="77777777" w:rsidR="005168AB" w:rsidRPr="005168AB" w:rsidRDefault="005168AB" w:rsidP="005168AB">
      <w:pPr>
        <w:rPr>
          <w:rFonts w:asciiTheme="minorBidi" w:hAnsiTheme="minorBidi"/>
          <w:lang w:bidi="he-IL"/>
        </w:rPr>
      </w:pPr>
    </w:p>
    <w:p w14:paraId="53D23944" w14:textId="77777777" w:rsidR="005168AB" w:rsidRPr="005168AB" w:rsidRDefault="005168AB" w:rsidP="005168AB">
      <w:pPr>
        <w:rPr>
          <w:rFonts w:asciiTheme="minorBidi" w:hAnsiTheme="minorBidi"/>
          <w:lang w:bidi="he-IL"/>
        </w:rPr>
      </w:pPr>
      <w:r w:rsidRPr="005168AB">
        <w:rPr>
          <w:rFonts w:asciiTheme="minorBidi" w:hAnsiTheme="minorBidi"/>
          <w:lang w:bidi="he-IL"/>
        </w:rPr>
        <w:t>  );</w:t>
      </w:r>
    </w:p>
    <w:p w14:paraId="42EBD87E" w14:textId="77777777" w:rsidR="005168AB" w:rsidRPr="005168AB" w:rsidRDefault="005168AB" w:rsidP="005168AB">
      <w:pPr>
        <w:rPr>
          <w:rFonts w:asciiTheme="minorBidi" w:hAnsiTheme="minorBidi"/>
          <w:lang w:bidi="he-IL"/>
        </w:rPr>
      </w:pPr>
      <w:r w:rsidRPr="005168AB">
        <w:rPr>
          <w:rFonts w:asciiTheme="minorBidi" w:hAnsiTheme="minorBidi"/>
          <w:lang w:bidi="he-IL"/>
        </w:rPr>
        <w:t>};</w:t>
      </w:r>
    </w:p>
    <w:p w14:paraId="6CDD3E1A" w14:textId="77777777" w:rsidR="005168AB" w:rsidRPr="005168AB" w:rsidRDefault="005168AB" w:rsidP="005168AB">
      <w:pPr>
        <w:rPr>
          <w:rFonts w:asciiTheme="minorBidi" w:hAnsiTheme="minorBidi"/>
          <w:lang w:bidi="he-IL"/>
        </w:rPr>
      </w:pPr>
    </w:p>
    <w:p w14:paraId="7EA44D99" w14:textId="77777777" w:rsidR="005168AB" w:rsidRPr="005168AB" w:rsidRDefault="005168AB" w:rsidP="005168AB">
      <w:pPr>
        <w:rPr>
          <w:rFonts w:asciiTheme="minorBidi" w:hAnsiTheme="minorBidi"/>
          <w:lang w:bidi="he-IL"/>
        </w:rPr>
      </w:pPr>
      <w:r w:rsidRPr="005168AB">
        <w:rPr>
          <w:rFonts w:asciiTheme="minorBidi" w:hAnsiTheme="minorBidi"/>
          <w:lang w:bidi="he-IL"/>
        </w:rPr>
        <w:t xml:space="preserve">export default </w:t>
      </w:r>
      <w:proofErr w:type="gramStart"/>
      <w:r w:rsidRPr="005168AB">
        <w:rPr>
          <w:rFonts w:asciiTheme="minorBidi" w:hAnsiTheme="minorBidi"/>
          <w:lang w:bidi="he-IL"/>
        </w:rPr>
        <w:t>App;</w:t>
      </w:r>
      <w:proofErr w:type="gramEnd"/>
    </w:p>
    <w:p w14:paraId="0041E4FE" w14:textId="77777777" w:rsidR="005168AB" w:rsidRPr="005168AB" w:rsidRDefault="005168AB" w:rsidP="005168AB">
      <w:pPr>
        <w:rPr>
          <w:rFonts w:asciiTheme="minorBidi" w:hAnsiTheme="minorBidi"/>
          <w:lang w:bidi="he-IL"/>
        </w:rPr>
      </w:pPr>
    </w:p>
    <w:p w14:paraId="77BCD238" w14:textId="32CCCED3" w:rsidR="00CA5069" w:rsidRPr="00C56FCD" w:rsidRDefault="00CA5069" w:rsidP="00C56FCD">
      <w:pPr>
        <w:rPr>
          <w:rFonts w:asciiTheme="minorBidi" w:hAnsiTheme="minorBidi"/>
          <w:rtl/>
          <w:lang w:bidi="he-IL"/>
        </w:rPr>
      </w:pPr>
    </w:p>
    <w:sectPr w:rsidR="00CA5069" w:rsidRPr="00C56FCD" w:rsidSect="00D36D6E">
      <w:pgSz w:w="12240" w:h="15840"/>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70B066E7"/>
    <w:multiLevelType w:val="multilevel"/>
    <w:tmpl w:val="07882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171207">
    <w:abstractNumId w:val="8"/>
  </w:num>
  <w:num w:numId="2" w16cid:durableId="1399783738">
    <w:abstractNumId w:val="6"/>
  </w:num>
  <w:num w:numId="3" w16cid:durableId="218826021">
    <w:abstractNumId w:val="5"/>
  </w:num>
  <w:num w:numId="4" w16cid:durableId="650908036">
    <w:abstractNumId w:val="4"/>
  </w:num>
  <w:num w:numId="5" w16cid:durableId="1310792827">
    <w:abstractNumId w:val="7"/>
  </w:num>
  <w:num w:numId="6" w16cid:durableId="1904562484">
    <w:abstractNumId w:val="3"/>
  </w:num>
  <w:num w:numId="7" w16cid:durableId="1399939919">
    <w:abstractNumId w:val="2"/>
  </w:num>
  <w:num w:numId="8" w16cid:durableId="1198079152">
    <w:abstractNumId w:val="1"/>
  </w:num>
  <w:num w:numId="9" w16cid:durableId="2085371071">
    <w:abstractNumId w:val="0"/>
  </w:num>
  <w:num w:numId="10" w16cid:durableId="15138360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B77"/>
    <w:rsid w:val="0015074B"/>
    <w:rsid w:val="001F4815"/>
    <w:rsid w:val="0029639D"/>
    <w:rsid w:val="00325CFE"/>
    <w:rsid w:val="00326F90"/>
    <w:rsid w:val="004F0DCA"/>
    <w:rsid w:val="005168AB"/>
    <w:rsid w:val="00544C8D"/>
    <w:rsid w:val="006D7E85"/>
    <w:rsid w:val="006F4EF4"/>
    <w:rsid w:val="008D0110"/>
    <w:rsid w:val="00AA1D8D"/>
    <w:rsid w:val="00B47730"/>
    <w:rsid w:val="00BE6561"/>
    <w:rsid w:val="00C56FCD"/>
    <w:rsid w:val="00CA5069"/>
    <w:rsid w:val="00CB0664"/>
    <w:rsid w:val="00D36D6E"/>
    <w:rsid w:val="00DF23F2"/>
    <w:rsid w:val="00F54A41"/>
    <w:rsid w:val="00F60378"/>
    <w:rsid w:val="00FC693F"/>
    <w:rsid w:val="00FD680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0EC0A"/>
  <w14:defaultImageDpi w14:val="300"/>
  <w15:docId w15:val="{245D431B-8DCC-43AD-98F5-6060C1A2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F54A41"/>
    <w:rPr>
      <w:color w:val="0000FF" w:themeColor="hyperlink"/>
      <w:u w:val="single"/>
    </w:rPr>
  </w:style>
  <w:style w:type="character" w:styleId="affa">
    <w:name w:val="Unresolved Mention"/>
    <w:basedOn w:val="a2"/>
    <w:uiPriority w:val="99"/>
    <w:semiHidden/>
    <w:unhideWhenUsed/>
    <w:rsid w:val="00F54A41"/>
    <w:rPr>
      <w:color w:val="605E5C"/>
      <w:shd w:val="clear" w:color="auto" w:fill="E1DFDD"/>
    </w:rPr>
  </w:style>
  <w:style w:type="paragraph" w:customStyle="1" w:styleId="msonormal0">
    <w:name w:val="msonormal"/>
    <w:basedOn w:val="a1"/>
    <w:rsid w:val="00CA5069"/>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87333">
      <w:bodyDiv w:val="1"/>
      <w:marLeft w:val="0"/>
      <w:marRight w:val="0"/>
      <w:marTop w:val="0"/>
      <w:marBottom w:val="0"/>
      <w:divBdr>
        <w:top w:val="none" w:sz="0" w:space="0" w:color="auto"/>
        <w:left w:val="none" w:sz="0" w:space="0" w:color="auto"/>
        <w:bottom w:val="none" w:sz="0" w:space="0" w:color="auto"/>
        <w:right w:val="none" w:sz="0" w:space="0" w:color="auto"/>
      </w:divBdr>
      <w:divsChild>
        <w:div w:id="1709530459">
          <w:marLeft w:val="0"/>
          <w:marRight w:val="0"/>
          <w:marTop w:val="0"/>
          <w:marBottom w:val="0"/>
          <w:divBdr>
            <w:top w:val="none" w:sz="0" w:space="0" w:color="auto"/>
            <w:left w:val="none" w:sz="0" w:space="0" w:color="auto"/>
            <w:bottom w:val="none" w:sz="0" w:space="0" w:color="auto"/>
            <w:right w:val="none" w:sz="0" w:space="0" w:color="auto"/>
          </w:divBdr>
          <w:divsChild>
            <w:div w:id="1665276446">
              <w:marLeft w:val="0"/>
              <w:marRight w:val="0"/>
              <w:marTop w:val="0"/>
              <w:marBottom w:val="0"/>
              <w:divBdr>
                <w:top w:val="none" w:sz="0" w:space="0" w:color="auto"/>
                <w:left w:val="none" w:sz="0" w:space="0" w:color="auto"/>
                <w:bottom w:val="none" w:sz="0" w:space="0" w:color="auto"/>
                <w:right w:val="none" w:sz="0" w:space="0" w:color="auto"/>
              </w:divBdr>
            </w:div>
            <w:div w:id="177503289">
              <w:marLeft w:val="0"/>
              <w:marRight w:val="0"/>
              <w:marTop w:val="0"/>
              <w:marBottom w:val="0"/>
              <w:divBdr>
                <w:top w:val="none" w:sz="0" w:space="0" w:color="auto"/>
                <w:left w:val="none" w:sz="0" w:space="0" w:color="auto"/>
                <w:bottom w:val="none" w:sz="0" w:space="0" w:color="auto"/>
                <w:right w:val="none" w:sz="0" w:space="0" w:color="auto"/>
              </w:divBdr>
            </w:div>
            <w:div w:id="1175262534">
              <w:marLeft w:val="0"/>
              <w:marRight w:val="0"/>
              <w:marTop w:val="0"/>
              <w:marBottom w:val="0"/>
              <w:divBdr>
                <w:top w:val="none" w:sz="0" w:space="0" w:color="auto"/>
                <w:left w:val="none" w:sz="0" w:space="0" w:color="auto"/>
                <w:bottom w:val="none" w:sz="0" w:space="0" w:color="auto"/>
                <w:right w:val="none" w:sz="0" w:space="0" w:color="auto"/>
              </w:divBdr>
            </w:div>
            <w:div w:id="671876715">
              <w:marLeft w:val="0"/>
              <w:marRight w:val="0"/>
              <w:marTop w:val="0"/>
              <w:marBottom w:val="0"/>
              <w:divBdr>
                <w:top w:val="none" w:sz="0" w:space="0" w:color="auto"/>
                <w:left w:val="none" w:sz="0" w:space="0" w:color="auto"/>
                <w:bottom w:val="none" w:sz="0" w:space="0" w:color="auto"/>
                <w:right w:val="none" w:sz="0" w:space="0" w:color="auto"/>
              </w:divBdr>
            </w:div>
            <w:div w:id="1258442623">
              <w:marLeft w:val="0"/>
              <w:marRight w:val="0"/>
              <w:marTop w:val="0"/>
              <w:marBottom w:val="0"/>
              <w:divBdr>
                <w:top w:val="none" w:sz="0" w:space="0" w:color="auto"/>
                <w:left w:val="none" w:sz="0" w:space="0" w:color="auto"/>
                <w:bottom w:val="none" w:sz="0" w:space="0" w:color="auto"/>
                <w:right w:val="none" w:sz="0" w:space="0" w:color="auto"/>
              </w:divBdr>
            </w:div>
            <w:div w:id="1232042116">
              <w:marLeft w:val="0"/>
              <w:marRight w:val="0"/>
              <w:marTop w:val="0"/>
              <w:marBottom w:val="0"/>
              <w:divBdr>
                <w:top w:val="none" w:sz="0" w:space="0" w:color="auto"/>
                <w:left w:val="none" w:sz="0" w:space="0" w:color="auto"/>
                <w:bottom w:val="none" w:sz="0" w:space="0" w:color="auto"/>
                <w:right w:val="none" w:sz="0" w:space="0" w:color="auto"/>
              </w:divBdr>
            </w:div>
            <w:div w:id="29887992">
              <w:marLeft w:val="0"/>
              <w:marRight w:val="0"/>
              <w:marTop w:val="0"/>
              <w:marBottom w:val="0"/>
              <w:divBdr>
                <w:top w:val="none" w:sz="0" w:space="0" w:color="auto"/>
                <w:left w:val="none" w:sz="0" w:space="0" w:color="auto"/>
                <w:bottom w:val="none" w:sz="0" w:space="0" w:color="auto"/>
                <w:right w:val="none" w:sz="0" w:space="0" w:color="auto"/>
              </w:divBdr>
            </w:div>
            <w:div w:id="13579728">
              <w:marLeft w:val="0"/>
              <w:marRight w:val="0"/>
              <w:marTop w:val="0"/>
              <w:marBottom w:val="0"/>
              <w:divBdr>
                <w:top w:val="none" w:sz="0" w:space="0" w:color="auto"/>
                <w:left w:val="none" w:sz="0" w:space="0" w:color="auto"/>
                <w:bottom w:val="none" w:sz="0" w:space="0" w:color="auto"/>
                <w:right w:val="none" w:sz="0" w:space="0" w:color="auto"/>
              </w:divBdr>
            </w:div>
            <w:div w:id="2100637025">
              <w:marLeft w:val="0"/>
              <w:marRight w:val="0"/>
              <w:marTop w:val="0"/>
              <w:marBottom w:val="0"/>
              <w:divBdr>
                <w:top w:val="none" w:sz="0" w:space="0" w:color="auto"/>
                <w:left w:val="none" w:sz="0" w:space="0" w:color="auto"/>
                <w:bottom w:val="none" w:sz="0" w:space="0" w:color="auto"/>
                <w:right w:val="none" w:sz="0" w:space="0" w:color="auto"/>
              </w:divBdr>
            </w:div>
            <w:div w:id="74472622">
              <w:marLeft w:val="0"/>
              <w:marRight w:val="0"/>
              <w:marTop w:val="0"/>
              <w:marBottom w:val="0"/>
              <w:divBdr>
                <w:top w:val="none" w:sz="0" w:space="0" w:color="auto"/>
                <w:left w:val="none" w:sz="0" w:space="0" w:color="auto"/>
                <w:bottom w:val="none" w:sz="0" w:space="0" w:color="auto"/>
                <w:right w:val="none" w:sz="0" w:space="0" w:color="auto"/>
              </w:divBdr>
            </w:div>
            <w:div w:id="324237457">
              <w:marLeft w:val="0"/>
              <w:marRight w:val="0"/>
              <w:marTop w:val="0"/>
              <w:marBottom w:val="0"/>
              <w:divBdr>
                <w:top w:val="none" w:sz="0" w:space="0" w:color="auto"/>
                <w:left w:val="none" w:sz="0" w:space="0" w:color="auto"/>
                <w:bottom w:val="none" w:sz="0" w:space="0" w:color="auto"/>
                <w:right w:val="none" w:sz="0" w:space="0" w:color="auto"/>
              </w:divBdr>
            </w:div>
            <w:div w:id="2126730830">
              <w:marLeft w:val="0"/>
              <w:marRight w:val="0"/>
              <w:marTop w:val="0"/>
              <w:marBottom w:val="0"/>
              <w:divBdr>
                <w:top w:val="none" w:sz="0" w:space="0" w:color="auto"/>
                <w:left w:val="none" w:sz="0" w:space="0" w:color="auto"/>
                <w:bottom w:val="none" w:sz="0" w:space="0" w:color="auto"/>
                <w:right w:val="none" w:sz="0" w:space="0" w:color="auto"/>
              </w:divBdr>
            </w:div>
            <w:div w:id="369499637">
              <w:marLeft w:val="0"/>
              <w:marRight w:val="0"/>
              <w:marTop w:val="0"/>
              <w:marBottom w:val="0"/>
              <w:divBdr>
                <w:top w:val="none" w:sz="0" w:space="0" w:color="auto"/>
                <w:left w:val="none" w:sz="0" w:space="0" w:color="auto"/>
                <w:bottom w:val="none" w:sz="0" w:space="0" w:color="auto"/>
                <w:right w:val="none" w:sz="0" w:space="0" w:color="auto"/>
              </w:divBdr>
            </w:div>
            <w:div w:id="1614895181">
              <w:marLeft w:val="0"/>
              <w:marRight w:val="0"/>
              <w:marTop w:val="0"/>
              <w:marBottom w:val="0"/>
              <w:divBdr>
                <w:top w:val="none" w:sz="0" w:space="0" w:color="auto"/>
                <w:left w:val="none" w:sz="0" w:space="0" w:color="auto"/>
                <w:bottom w:val="none" w:sz="0" w:space="0" w:color="auto"/>
                <w:right w:val="none" w:sz="0" w:space="0" w:color="auto"/>
              </w:divBdr>
            </w:div>
            <w:div w:id="576861288">
              <w:marLeft w:val="0"/>
              <w:marRight w:val="0"/>
              <w:marTop w:val="0"/>
              <w:marBottom w:val="0"/>
              <w:divBdr>
                <w:top w:val="none" w:sz="0" w:space="0" w:color="auto"/>
                <w:left w:val="none" w:sz="0" w:space="0" w:color="auto"/>
                <w:bottom w:val="none" w:sz="0" w:space="0" w:color="auto"/>
                <w:right w:val="none" w:sz="0" w:space="0" w:color="auto"/>
              </w:divBdr>
            </w:div>
            <w:div w:id="245576811">
              <w:marLeft w:val="0"/>
              <w:marRight w:val="0"/>
              <w:marTop w:val="0"/>
              <w:marBottom w:val="0"/>
              <w:divBdr>
                <w:top w:val="none" w:sz="0" w:space="0" w:color="auto"/>
                <w:left w:val="none" w:sz="0" w:space="0" w:color="auto"/>
                <w:bottom w:val="none" w:sz="0" w:space="0" w:color="auto"/>
                <w:right w:val="none" w:sz="0" w:space="0" w:color="auto"/>
              </w:divBdr>
            </w:div>
            <w:div w:id="857680">
              <w:marLeft w:val="0"/>
              <w:marRight w:val="0"/>
              <w:marTop w:val="0"/>
              <w:marBottom w:val="0"/>
              <w:divBdr>
                <w:top w:val="none" w:sz="0" w:space="0" w:color="auto"/>
                <w:left w:val="none" w:sz="0" w:space="0" w:color="auto"/>
                <w:bottom w:val="none" w:sz="0" w:space="0" w:color="auto"/>
                <w:right w:val="none" w:sz="0" w:space="0" w:color="auto"/>
              </w:divBdr>
            </w:div>
            <w:div w:id="119537792">
              <w:marLeft w:val="0"/>
              <w:marRight w:val="0"/>
              <w:marTop w:val="0"/>
              <w:marBottom w:val="0"/>
              <w:divBdr>
                <w:top w:val="none" w:sz="0" w:space="0" w:color="auto"/>
                <w:left w:val="none" w:sz="0" w:space="0" w:color="auto"/>
                <w:bottom w:val="none" w:sz="0" w:space="0" w:color="auto"/>
                <w:right w:val="none" w:sz="0" w:space="0" w:color="auto"/>
              </w:divBdr>
            </w:div>
            <w:div w:id="1165248332">
              <w:marLeft w:val="0"/>
              <w:marRight w:val="0"/>
              <w:marTop w:val="0"/>
              <w:marBottom w:val="0"/>
              <w:divBdr>
                <w:top w:val="none" w:sz="0" w:space="0" w:color="auto"/>
                <w:left w:val="none" w:sz="0" w:space="0" w:color="auto"/>
                <w:bottom w:val="none" w:sz="0" w:space="0" w:color="auto"/>
                <w:right w:val="none" w:sz="0" w:space="0" w:color="auto"/>
              </w:divBdr>
            </w:div>
            <w:div w:id="1046878074">
              <w:marLeft w:val="0"/>
              <w:marRight w:val="0"/>
              <w:marTop w:val="0"/>
              <w:marBottom w:val="0"/>
              <w:divBdr>
                <w:top w:val="none" w:sz="0" w:space="0" w:color="auto"/>
                <w:left w:val="none" w:sz="0" w:space="0" w:color="auto"/>
                <w:bottom w:val="none" w:sz="0" w:space="0" w:color="auto"/>
                <w:right w:val="none" w:sz="0" w:space="0" w:color="auto"/>
              </w:divBdr>
            </w:div>
            <w:div w:id="557984635">
              <w:marLeft w:val="0"/>
              <w:marRight w:val="0"/>
              <w:marTop w:val="0"/>
              <w:marBottom w:val="0"/>
              <w:divBdr>
                <w:top w:val="none" w:sz="0" w:space="0" w:color="auto"/>
                <w:left w:val="none" w:sz="0" w:space="0" w:color="auto"/>
                <w:bottom w:val="none" w:sz="0" w:space="0" w:color="auto"/>
                <w:right w:val="none" w:sz="0" w:space="0" w:color="auto"/>
              </w:divBdr>
            </w:div>
            <w:div w:id="487786088">
              <w:marLeft w:val="0"/>
              <w:marRight w:val="0"/>
              <w:marTop w:val="0"/>
              <w:marBottom w:val="0"/>
              <w:divBdr>
                <w:top w:val="none" w:sz="0" w:space="0" w:color="auto"/>
                <w:left w:val="none" w:sz="0" w:space="0" w:color="auto"/>
                <w:bottom w:val="none" w:sz="0" w:space="0" w:color="auto"/>
                <w:right w:val="none" w:sz="0" w:space="0" w:color="auto"/>
              </w:divBdr>
            </w:div>
            <w:div w:id="1210414051">
              <w:marLeft w:val="0"/>
              <w:marRight w:val="0"/>
              <w:marTop w:val="0"/>
              <w:marBottom w:val="0"/>
              <w:divBdr>
                <w:top w:val="none" w:sz="0" w:space="0" w:color="auto"/>
                <w:left w:val="none" w:sz="0" w:space="0" w:color="auto"/>
                <w:bottom w:val="none" w:sz="0" w:space="0" w:color="auto"/>
                <w:right w:val="none" w:sz="0" w:space="0" w:color="auto"/>
              </w:divBdr>
            </w:div>
            <w:div w:id="1968461994">
              <w:marLeft w:val="0"/>
              <w:marRight w:val="0"/>
              <w:marTop w:val="0"/>
              <w:marBottom w:val="0"/>
              <w:divBdr>
                <w:top w:val="none" w:sz="0" w:space="0" w:color="auto"/>
                <w:left w:val="none" w:sz="0" w:space="0" w:color="auto"/>
                <w:bottom w:val="none" w:sz="0" w:space="0" w:color="auto"/>
                <w:right w:val="none" w:sz="0" w:space="0" w:color="auto"/>
              </w:divBdr>
            </w:div>
            <w:div w:id="568923925">
              <w:marLeft w:val="0"/>
              <w:marRight w:val="0"/>
              <w:marTop w:val="0"/>
              <w:marBottom w:val="0"/>
              <w:divBdr>
                <w:top w:val="none" w:sz="0" w:space="0" w:color="auto"/>
                <w:left w:val="none" w:sz="0" w:space="0" w:color="auto"/>
                <w:bottom w:val="none" w:sz="0" w:space="0" w:color="auto"/>
                <w:right w:val="none" w:sz="0" w:space="0" w:color="auto"/>
              </w:divBdr>
            </w:div>
            <w:div w:id="380056240">
              <w:marLeft w:val="0"/>
              <w:marRight w:val="0"/>
              <w:marTop w:val="0"/>
              <w:marBottom w:val="0"/>
              <w:divBdr>
                <w:top w:val="none" w:sz="0" w:space="0" w:color="auto"/>
                <w:left w:val="none" w:sz="0" w:space="0" w:color="auto"/>
                <w:bottom w:val="none" w:sz="0" w:space="0" w:color="auto"/>
                <w:right w:val="none" w:sz="0" w:space="0" w:color="auto"/>
              </w:divBdr>
            </w:div>
            <w:div w:id="533928676">
              <w:marLeft w:val="0"/>
              <w:marRight w:val="0"/>
              <w:marTop w:val="0"/>
              <w:marBottom w:val="0"/>
              <w:divBdr>
                <w:top w:val="none" w:sz="0" w:space="0" w:color="auto"/>
                <w:left w:val="none" w:sz="0" w:space="0" w:color="auto"/>
                <w:bottom w:val="none" w:sz="0" w:space="0" w:color="auto"/>
                <w:right w:val="none" w:sz="0" w:space="0" w:color="auto"/>
              </w:divBdr>
            </w:div>
            <w:div w:id="628902472">
              <w:marLeft w:val="0"/>
              <w:marRight w:val="0"/>
              <w:marTop w:val="0"/>
              <w:marBottom w:val="0"/>
              <w:divBdr>
                <w:top w:val="none" w:sz="0" w:space="0" w:color="auto"/>
                <w:left w:val="none" w:sz="0" w:space="0" w:color="auto"/>
                <w:bottom w:val="none" w:sz="0" w:space="0" w:color="auto"/>
                <w:right w:val="none" w:sz="0" w:space="0" w:color="auto"/>
              </w:divBdr>
            </w:div>
            <w:div w:id="1015690199">
              <w:marLeft w:val="0"/>
              <w:marRight w:val="0"/>
              <w:marTop w:val="0"/>
              <w:marBottom w:val="0"/>
              <w:divBdr>
                <w:top w:val="none" w:sz="0" w:space="0" w:color="auto"/>
                <w:left w:val="none" w:sz="0" w:space="0" w:color="auto"/>
                <w:bottom w:val="none" w:sz="0" w:space="0" w:color="auto"/>
                <w:right w:val="none" w:sz="0" w:space="0" w:color="auto"/>
              </w:divBdr>
            </w:div>
            <w:div w:id="1465461060">
              <w:marLeft w:val="0"/>
              <w:marRight w:val="0"/>
              <w:marTop w:val="0"/>
              <w:marBottom w:val="0"/>
              <w:divBdr>
                <w:top w:val="none" w:sz="0" w:space="0" w:color="auto"/>
                <w:left w:val="none" w:sz="0" w:space="0" w:color="auto"/>
                <w:bottom w:val="none" w:sz="0" w:space="0" w:color="auto"/>
                <w:right w:val="none" w:sz="0" w:space="0" w:color="auto"/>
              </w:divBdr>
            </w:div>
            <w:div w:id="852690346">
              <w:marLeft w:val="0"/>
              <w:marRight w:val="0"/>
              <w:marTop w:val="0"/>
              <w:marBottom w:val="0"/>
              <w:divBdr>
                <w:top w:val="none" w:sz="0" w:space="0" w:color="auto"/>
                <w:left w:val="none" w:sz="0" w:space="0" w:color="auto"/>
                <w:bottom w:val="none" w:sz="0" w:space="0" w:color="auto"/>
                <w:right w:val="none" w:sz="0" w:space="0" w:color="auto"/>
              </w:divBdr>
            </w:div>
            <w:div w:id="1584102022">
              <w:marLeft w:val="0"/>
              <w:marRight w:val="0"/>
              <w:marTop w:val="0"/>
              <w:marBottom w:val="0"/>
              <w:divBdr>
                <w:top w:val="none" w:sz="0" w:space="0" w:color="auto"/>
                <w:left w:val="none" w:sz="0" w:space="0" w:color="auto"/>
                <w:bottom w:val="none" w:sz="0" w:space="0" w:color="auto"/>
                <w:right w:val="none" w:sz="0" w:space="0" w:color="auto"/>
              </w:divBdr>
            </w:div>
            <w:div w:id="195966255">
              <w:marLeft w:val="0"/>
              <w:marRight w:val="0"/>
              <w:marTop w:val="0"/>
              <w:marBottom w:val="0"/>
              <w:divBdr>
                <w:top w:val="none" w:sz="0" w:space="0" w:color="auto"/>
                <w:left w:val="none" w:sz="0" w:space="0" w:color="auto"/>
                <w:bottom w:val="none" w:sz="0" w:space="0" w:color="auto"/>
                <w:right w:val="none" w:sz="0" w:space="0" w:color="auto"/>
              </w:divBdr>
            </w:div>
            <w:div w:id="1824469392">
              <w:marLeft w:val="0"/>
              <w:marRight w:val="0"/>
              <w:marTop w:val="0"/>
              <w:marBottom w:val="0"/>
              <w:divBdr>
                <w:top w:val="none" w:sz="0" w:space="0" w:color="auto"/>
                <w:left w:val="none" w:sz="0" w:space="0" w:color="auto"/>
                <w:bottom w:val="none" w:sz="0" w:space="0" w:color="auto"/>
                <w:right w:val="none" w:sz="0" w:space="0" w:color="auto"/>
              </w:divBdr>
            </w:div>
            <w:div w:id="177428962">
              <w:marLeft w:val="0"/>
              <w:marRight w:val="0"/>
              <w:marTop w:val="0"/>
              <w:marBottom w:val="0"/>
              <w:divBdr>
                <w:top w:val="none" w:sz="0" w:space="0" w:color="auto"/>
                <w:left w:val="none" w:sz="0" w:space="0" w:color="auto"/>
                <w:bottom w:val="none" w:sz="0" w:space="0" w:color="auto"/>
                <w:right w:val="none" w:sz="0" w:space="0" w:color="auto"/>
              </w:divBdr>
            </w:div>
            <w:div w:id="1457748892">
              <w:marLeft w:val="0"/>
              <w:marRight w:val="0"/>
              <w:marTop w:val="0"/>
              <w:marBottom w:val="0"/>
              <w:divBdr>
                <w:top w:val="none" w:sz="0" w:space="0" w:color="auto"/>
                <w:left w:val="none" w:sz="0" w:space="0" w:color="auto"/>
                <w:bottom w:val="none" w:sz="0" w:space="0" w:color="auto"/>
                <w:right w:val="none" w:sz="0" w:space="0" w:color="auto"/>
              </w:divBdr>
            </w:div>
            <w:div w:id="995646820">
              <w:marLeft w:val="0"/>
              <w:marRight w:val="0"/>
              <w:marTop w:val="0"/>
              <w:marBottom w:val="0"/>
              <w:divBdr>
                <w:top w:val="none" w:sz="0" w:space="0" w:color="auto"/>
                <w:left w:val="none" w:sz="0" w:space="0" w:color="auto"/>
                <w:bottom w:val="none" w:sz="0" w:space="0" w:color="auto"/>
                <w:right w:val="none" w:sz="0" w:space="0" w:color="auto"/>
              </w:divBdr>
            </w:div>
            <w:div w:id="1720976565">
              <w:marLeft w:val="0"/>
              <w:marRight w:val="0"/>
              <w:marTop w:val="0"/>
              <w:marBottom w:val="0"/>
              <w:divBdr>
                <w:top w:val="none" w:sz="0" w:space="0" w:color="auto"/>
                <w:left w:val="none" w:sz="0" w:space="0" w:color="auto"/>
                <w:bottom w:val="none" w:sz="0" w:space="0" w:color="auto"/>
                <w:right w:val="none" w:sz="0" w:space="0" w:color="auto"/>
              </w:divBdr>
            </w:div>
            <w:div w:id="636373613">
              <w:marLeft w:val="0"/>
              <w:marRight w:val="0"/>
              <w:marTop w:val="0"/>
              <w:marBottom w:val="0"/>
              <w:divBdr>
                <w:top w:val="none" w:sz="0" w:space="0" w:color="auto"/>
                <w:left w:val="none" w:sz="0" w:space="0" w:color="auto"/>
                <w:bottom w:val="none" w:sz="0" w:space="0" w:color="auto"/>
                <w:right w:val="none" w:sz="0" w:space="0" w:color="auto"/>
              </w:divBdr>
            </w:div>
            <w:div w:id="1581716344">
              <w:marLeft w:val="0"/>
              <w:marRight w:val="0"/>
              <w:marTop w:val="0"/>
              <w:marBottom w:val="0"/>
              <w:divBdr>
                <w:top w:val="none" w:sz="0" w:space="0" w:color="auto"/>
                <w:left w:val="none" w:sz="0" w:space="0" w:color="auto"/>
                <w:bottom w:val="none" w:sz="0" w:space="0" w:color="auto"/>
                <w:right w:val="none" w:sz="0" w:space="0" w:color="auto"/>
              </w:divBdr>
            </w:div>
            <w:div w:id="26151603">
              <w:marLeft w:val="0"/>
              <w:marRight w:val="0"/>
              <w:marTop w:val="0"/>
              <w:marBottom w:val="0"/>
              <w:divBdr>
                <w:top w:val="none" w:sz="0" w:space="0" w:color="auto"/>
                <w:left w:val="none" w:sz="0" w:space="0" w:color="auto"/>
                <w:bottom w:val="none" w:sz="0" w:space="0" w:color="auto"/>
                <w:right w:val="none" w:sz="0" w:space="0" w:color="auto"/>
              </w:divBdr>
            </w:div>
            <w:div w:id="1863394629">
              <w:marLeft w:val="0"/>
              <w:marRight w:val="0"/>
              <w:marTop w:val="0"/>
              <w:marBottom w:val="0"/>
              <w:divBdr>
                <w:top w:val="none" w:sz="0" w:space="0" w:color="auto"/>
                <w:left w:val="none" w:sz="0" w:space="0" w:color="auto"/>
                <w:bottom w:val="none" w:sz="0" w:space="0" w:color="auto"/>
                <w:right w:val="none" w:sz="0" w:space="0" w:color="auto"/>
              </w:divBdr>
            </w:div>
            <w:div w:id="1329947029">
              <w:marLeft w:val="0"/>
              <w:marRight w:val="0"/>
              <w:marTop w:val="0"/>
              <w:marBottom w:val="0"/>
              <w:divBdr>
                <w:top w:val="none" w:sz="0" w:space="0" w:color="auto"/>
                <w:left w:val="none" w:sz="0" w:space="0" w:color="auto"/>
                <w:bottom w:val="none" w:sz="0" w:space="0" w:color="auto"/>
                <w:right w:val="none" w:sz="0" w:space="0" w:color="auto"/>
              </w:divBdr>
            </w:div>
            <w:div w:id="853612992">
              <w:marLeft w:val="0"/>
              <w:marRight w:val="0"/>
              <w:marTop w:val="0"/>
              <w:marBottom w:val="0"/>
              <w:divBdr>
                <w:top w:val="none" w:sz="0" w:space="0" w:color="auto"/>
                <w:left w:val="none" w:sz="0" w:space="0" w:color="auto"/>
                <w:bottom w:val="none" w:sz="0" w:space="0" w:color="auto"/>
                <w:right w:val="none" w:sz="0" w:space="0" w:color="auto"/>
              </w:divBdr>
            </w:div>
            <w:div w:id="1640375541">
              <w:marLeft w:val="0"/>
              <w:marRight w:val="0"/>
              <w:marTop w:val="0"/>
              <w:marBottom w:val="0"/>
              <w:divBdr>
                <w:top w:val="none" w:sz="0" w:space="0" w:color="auto"/>
                <w:left w:val="none" w:sz="0" w:space="0" w:color="auto"/>
                <w:bottom w:val="none" w:sz="0" w:space="0" w:color="auto"/>
                <w:right w:val="none" w:sz="0" w:space="0" w:color="auto"/>
              </w:divBdr>
            </w:div>
            <w:div w:id="1266310917">
              <w:marLeft w:val="0"/>
              <w:marRight w:val="0"/>
              <w:marTop w:val="0"/>
              <w:marBottom w:val="0"/>
              <w:divBdr>
                <w:top w:val="none" w:sz="0" w:space="0" w:color="auto"/>
                <w:left w:val="none" w:sz="0" w:space="0" w:color="auto"/>
                <w:bottom w:val="none" w:sz="0" w:space="0" w:color="auto"/>
                <w:right w:val="none" w:sz="0" w:space="0" w:color="auto"/>
              </w:divBdr>
            </w:div>
            <w:div w:id="1771898525">
              <w:marLeft w:val="0"/>
              <w:marRight w:val="0"/>
              <w:marTop w:val="0"/>
              <w:marBottom w:val="0"/>
              <w:divBdr>
                <w:top w:val="none" w:sz="0" w:space="0" w:color="auto"/>
                <w:left w:val="none" w:sz="0" w:space="0" w:color="auto"/>
                <w:bottom w:val="none" w:sz="0" w:space="0" w:color="auto"/>
                <w:right w:val="none" w:sz="0" w:space="0" w:color="auto"/>
              </w:divBdr>
            </w:div>
            <w:div w:id="820274933">
              <w:marLeft w:val="0"/>
              <w:marRight w:val="0"/>
              <w:marTop w:val="0"/>
              <w:marBottom w:val="0"/>
              <w:divBdr>
                <w:top w:val="none" w:sz="0" w:space="0" w:color="auto"/>
                <w:left w:val="none" w:sz="0" w:space="0" w:color="auto"/>
                <w:bottom w:val="none" w:sz="0" w:space="0" w:color="auto"/>
                <w:right w:val="none" w:sz="0" w:space="0" w:color="auto"/>
              </w:divBdr>
            </w:div>
            <w:div w:id="1903249660">
              <w:marLeft w:val="0"/>
              <w:marRight w:val="0"/>
              <w:marTop w:val="0"/>
              <w:marBottom w:val="0"/>
              <w:divBdr>
                <w:top w:val="none" w:sz="0" w:space="0" w:color="auto"/>
                <w:left w:val="none" w:sz="0" w:space="0" w:color="auto"/>
                <w:bottom w:val="none" w:sz="0" w:space="0" w:color="auto"/>
                <w:right w:val="none" w:sz="0" w:space="0" w:color="auto"/>
              </w:divBdr>
            </w:div>
            <w:div w:id="87193423">
              <w:marLeft w:val="0"/>
              <w:marRight w:val="0"/>
              <w:marTop w:val="0"/>
              <w:marBottom w:val="0"/>
              <w:divBdr>
                <w:top w:val="none" w:sz="0" w:space="0" w:color="auto"/>
                <w:left w:val="none" w:sz="0" w:space="0" w:color="auto"/>
                <w:bottom w:val="none" w:sz="0" w:space="0" w:color="auto"/>
                <w:right w:val="none" w:sz="0" w:space="0" w:color="auto"/>
              </w:divBdr>
            </w:div>
            <w:div w:id="851186972">
              <w:marLeft w:val="0"/>
              <w:marRight w:val="0"/>
              <w:marTop w:val="0"/>
              <w:marBottom w:val="0"/>
              <w:divBdr>
                <w:top w:val="none" w:sz="0" w:space="0" w:color="auto"/>
                <w:left w:val="none" w:sz="0" w:space="0" w:color="auto"/>
                <w:bottom w:val="none" w:sz="0" w:space="0" w:color="auto"/>
                <w:right w:val="none" w:sz="0" w:space="0" w:color="auto"/>
              </w:divBdr>
            </w:div>
            <w:div w:id="1868063752">
              <w:marLeft w:val="0"/>
              <w:marRight w:val="0"/>
              <w:marTop w:val="0"/>
              <w:marBottom w:val="0"/>
              <w:divBdr>
                <w:top w:val="none" w:sz="0" w:space="0" w:color="auto"/>
                <w:left w:val="none" w:sz="0" w:space="0" w:color="auto"/>
                <w:bottom w:val="none" w:sz="0" w:space="0" w:color="auto"/>
                <w:right w:val="none" w:sz="0" w:space="0" w:color="auto"/>
              </w:divBdr>
            </w:div>
            <w:div w:id="876821073">
              <w:marLeft w:val="0"/>
              <w:marRight w:val="0"/>
              <w:marTop w:val="0"/>
              <w:marBottom w:val="0"/>
              <w:divBdr>
                <w:top w:val="none" w:sz="0" w:space="0" w:color="auto"/>
                <w:left w:val="none" w:sz="0" w:space="0" w:color="auto"/>
                <w:bottom w:val="none" w:sz="0" w:space="0" w:color="auto"/>
                <w:right w:val="none" w:sz="0" w:space="0" w:color="auto"/>
              </w:divBdr>
            </w:div>
            <w:div w:id="1605963593">
              <w:marLeft w:val="0"/>
              <w:marRight w:val="0"/>
              <w:marTop w:val="0"/>
              <w:marBottom w:val="0"/>
              <w:divBdr>
                <w:top w:val="none" w:sz="0" w:space="0" w:color="auto"/>
                <w:left w:val="none" w:sz="0" w:space="0" w:color="auto"/>
                <w:bottom w:val="none" w:sz="0" w:space="0" w:color="auto"/>
                <w:right w:val="none" w:sz="0" w:space="0" w:color="auto"/>
              </w:divBdr>
            </w:div>
            <w:div w:id="1661692153">
              <w:marLeft w:val="0"/>
              <w:marRight w:val="0"/>
              <w:marTop w:val="0"/>
              <w:marBottom w:val="0"/>
              <w:divBdr>
                <w:top w:val="none" w:sz="0" w:space="0" w:color="auto"/>
                <w:left w:val="none" w:sz="0" w:space="0" w:color="auto"/>
                <w:bottom w:val="none" w:sz="0" w:space="0" w:color="auto"/>
                <w:right w:val="none" w:sz="0" w:space="0" w:color="auto"/>
              </w:divBdr>
            </w:div>
            <w:div w:id="864558136">
              <w:marLeft w:val="0"/>
              <w:marRight w:val="0"/>
              <w:marTop w:val="0"/>
              <w:marBottom w:val="0"/>
              <w:divBdr>
                <w:top w:val="none" w:sz="0" w:space="0" w:color="auto"/>
                <w:left w:val="none" w:sz="0" w:space="0" w:color="auto"/>
                <w:bottom w:val="none" w:sz="0" w:space="0" w:color="auto"/>
                <w:right w:val="none" w:sz="0" w:space="0" w:color="auto"/>
              </w:divBdr>
            </w:div>
            <w:div w:id="337345580">
              <w:marLeft w:val="0"/>
              <w:marRight w:val="0"/>
              <w:marTop w:val="0"/>
              <w:marBottom w:val="0"/>
              <w:divBdr>
                <w:top w:val="none" w:sz="0" w:space="0" w:color="auto"/>
                <w:left w:val="none" w:sz="0" w:space="0" w:color="auto"/>
                <w:bottom w:val="none" w:sz="0" w:space="0" w:color="auto"/>
                <w:right w:val="none" w:sz="0" w:space="0" w:color="auto"/>
              </w:divBdr>
            </w:div>
            <w:div w:id="1197815990">
              <w:marLeft w:val="0"/>
              <w:marRight w:val="0"/>
              <w:marTop w:val="0"/>
              <w:marBottom w:val="0"/>
              <w:divBdr>
                <w:top w:val="none" w:sz="0" w:space="0" w:color="auto"/>
                <w:left w:val="none" w:sz="0" w:space="0" w:color="auto"/>
                <w:bottom w:val="none" w:sz="0" w:space="0" w:color="auto"/>
                <w:right w:val="none" w:sz="0" w:space="0" w:color="auto"/>
              </w:divBdr>
            </w:div>
            <w:div w:id="685667849">
              <w:marLeft w:val="0"/>
              <w:marRight w:val="0"/>
              <w:marTop w:val="0"/>
              <w:marBottom w:val="0"/>
              <w:divBdr>
                <w:top w:val="none" w:sz="0" w:space="0" w:color="auto"/>
                <w:left w:val="none" w:sz="0" w:space="0" w:color="auto"/>
                <w:bottom w:val="none" w:sz="0" w:space="0" w:color="auto"/>
                <w:right w:val="none" w:sz="0" w:space="0" w:color="auto"/>
              </w:divBdr>
            </w:div>
            <w:div w:id="1652176451">
              <w:marLeft w:val="0"/>
              <w:marRight w:val="0"/>
              <w:marTop w:val="0"/>
              <w:marBottom w:val="0"/>
              <w:divBdr>
                <w:top w:val="none" w:sz="0" w:space="0" w:color="auto"/>
                <w:left w:val="none" w:sz="0" w:space="0" w:color="auto"/>
                <w:bottom w:val="none" w:sz="0" w:space="0" w:color="auto"/>
                <w:right w:val="none" w:sz="0" w:space="0" w:color="auto"/>
              </w:divBdr>
            </w:div>
            <w:div w:id="1106342811">
              <w:marLeft w:val="0"/>
              <w:marRight w:val="0"/>
              <w:marTop w:val="0"/>
              <w:marBottom w:val="0"/>
              <w:divBdr>
                <w:top w:val="none" w:sz="0" w:space="0" w:color="auto"/>
                <w:left w:val="none" w:sz="0" w:space="0" w:color="auto"/>
                <w:bottom w:val="none" w:sz="0" w:space="0" w:color="auto"/>
                <w:right w:val="none" w:sz="0" w:space="0" w:color="auto"/>
              </w:divBdr>
            </w:div>
            <w:div w:id="946934083">
              <w:marLeft w:val="0"/>
              <w:marRight w:val="0"/>
              <w:marTop w:val="0"/>
              <w:marBottom w:val="0"/>
              <w:divBdr>
                <w:top w:val="none" w:sz="0" w:space="0" w:color="auto"/>
                <w:left w:val="none" w:sz="0" w:space="0" w:color="auto"/>
                <w:bottom w:val="none" w:sz="0" w:space="0" w:color="auto"/>
                <w:right w:val="none" w:sz="0" w:space="0" w:color="auto"/>
              </w:divBdr>
            </w:div>
            <w:div w:id="858278369">
              <w:marLeft w:val="0"/>
              <w:marRight w:val="0"/>
              <w:marTop w:val="0"/>
              <w:marBottom w:val="0"/>
              <w:divBdr>
                <w:top w:val="none" w:sz="0" w:space="0" w:color="auto"/>
                <w:left w:val="none" w:sz="0" w:space="0" w:color="auto"/>
                <w:bottom w:val="none" w:sz="0" w:space="0" w:color="auto"/>
                <w:right w:val="none" w:sz="0" w:space="0" w:color="auto"/>
              </w:divBdr>
            </w:div>
            <w:div w:id="1754934293">
              <w:marLeft w:val="0"/>
              <w:marRight w:val="0"/>
              <w:marTop w:val="0"/>
              <w:marBottom w:val="0"/>
              <w:divBdr>
                <w:top w:val="none" w:sz="0" w:space="0" w:color="auto"/>
                <w:left w:val="none" w:sz="0" w:space="0" w:color="auto"/>
                <w:bottom w:val="none" w:sz="0" w:space="0" w:color="auto"/>
                <w:right w:val="none" w:sz="0" w:space="0" w:color="auto"/>
              </w:divBdr>
            </w:div>
            <w:div w:id="963732679">
              <w:marLeft w:val="0"/>
              <w:marRight w:val="0"/>
              <w:marTop w:val="0"/>
              <w:marBottom w:val="0"/>
              <w:divBdr>
                <w:top w:val="none" w:sz="0" w:space="0" w:color="auto"/>
                <w:left w:val="none" w:sz="0" w:space="0" w:color="auto"/>
                <w:bottom w:val="none" w:sz="0" w:space="0" w:color="auto"/>
                <w:right w:val="none" w:sz="0" w:space="0" w:color="auto"/>
              </w:divBdr>
            </w:div>
            <w:div w:id="1027367274">
              <w:marLeft w:val="0"/>
              <w:marRight w:val="0"/>
              <w:marTop w:val="0"/>
              <w:marBottom w:val="0"/>
              <w:divBdr>
                <w:top w:val="none" w:sz="0" w:space="0" w:color="auto"/>
                <w:left w:val="none" w:sz="0" w:space="0" w:color="auto"/>
                <w:bottom w:val="none" w:sz="0" w:space="0" w:color="auto"/>
                <w:right w:val="none" w:sz="0" w:space="0" w:color="auto"/>
              </w:divBdr>
            </w:div>
            <w:div w:id="863177344">
              <w:marLeft w:val="0"/>
              <w:marRight w:val="0"/>
              <w:marTop w:val="0"/>
              <w:marBottom w:val="0"/>
              <w:divBdr>
                <w:top w:val="none" w:sz="0" w:space="0" w:color="auto"/>
                <w:left w:val="none" w:sz="0" w:space="0" w:color="auto"/>
                <w:bottom w:val="none" w:sz="0" w:space="0" w:color="auto"/>
                <w:right w:val="none" w:sz="0" w:space="0" w:color="auto"/>
              </w:divBdr>
            </w:div>
            <w:div w:id="1507987050">
              <w:marLeft w:val="0"/>
              <w:marRight w:val="0"/>
              <w:marTop w:val="0"/>
              <w:marBottom w:val="0"/>
              <w:divBdr>
                <w:top w:val="none" w:sz="0" w:space="0" w:color="auto"/>
                <w:left w:val="none" w:sz="0" w:space="0" w:color="auto"/>
                <w:bottom w:val="none" w:sz="0" w:space="0" w:color="auto"/>
                <w:right w:val="none" w:sz="0" w:space="0" w:color="auto"/>
              </w:divBdr>
            </w:div>
            <w:div w:id="182398464">
              <w:marLeft w:val="0"/>
              <w:marRight w:val="0"/>
              <w:marTop w:val="0"/>
              <w:marBottom w:val="0"/>
              <w:divBdr>
                <w:top w:val="none" w:sz="0" w:space="0" w:color="auto"/>
                <w:left w:val="none" w:sz="0" w:space="0" w:color="auto"/>
                <w:bottom w:val="none" w:sz="0" w:space="0" w:color="auto"/>
                <w:right w:val="none" w:sz="0" w:space="0" w:color="auto"/>
              </w:divBdr>
            </w:div>
            <w:div w:id="1414010730">
              <w:marLeft w:val="0"/>
              <w:marRight w:val="0"/>
              <w:marTop w:val="0"/>
              <w:marBottom w:val="0"/>
              <w:divBdr>
                <w:top w:val="none" w:sz="0" w:space="0" w:color="auto"/>
                <w:left w:val="none" w:sz="0" w:space="0" w:color="auto"/>
                <w:bottom w:val="none" w:sz="0" w:space="0" w:color="auto"/>
                <w:right w:val="none" w:sz="0" w:space="0" w:color="auto"/>
              </w:divBdr>
            </w:div>
            <w:div w:id="1492713991">
              <w:marLeft w:val="0"/>
              <w:marRight w:val="0"/>
              <w:marTop w:val="0"/>
              <w:marBottom w:val="0"/>
              <w:divBdr>
                <w:top w:val="none" w:sz="0" w:space="0" w:color="auto"/>
                <w:left w:val="none" w:sz="0" w:space="0" w:color="auto"/>
                <w:bottom w:val="none" w:sz="0" w:space="0" w:color="auto"/>
                <w:right w:val="none" w:sz="0" w:space="0" w:color="auto"/>
              </w:divBdr>
            </w:div>
            <w:div w:id="1578902986">
              <w:marLeft w:val="0"/>
              <w:marRight w:val="0"/>
              <w:marTop w:val="0"/>
              <w:marBottom w:val="0"/>
              <w:divBdr>
                <w:top w:val="none" w:sz="0" w:space="0" w:color="auto"/>
                <w:left w:val="none" w:sz="0" w:space="0" w:color="auto"/>
                <w:bottom w:val="none" w:sz="0" w:space="0" w:color="auto"/>
                <w:right w:val="none" w:sz="0" w:space="0" w:color="auto"/>
              </w:divBdr>
            </w:div>
            <w:div w:id="916138259">
              <w:marLeft w:val="0"/>
              <w:marRight w:val="0"/>
              <w:marTop w:val="0"/>
              <w:marBottom w:val="0"/>
              <w:divBdr>
                <w:top w:val="none" w:sz="0" w:space="0" w:color="auto"/>
                <w:left w:val="none" w:sz="0" w:space="0" w:color="auto"/>
                <w:bottom w:val="none" w:sz="0" w:space="0" w:color="auto"/>
                <w:right w:val="none" w:sz="0" w:space="0" w:color="auto"/>
              </w:divBdr>
            </w:div>
            <w:div w:id="1545101414">
              <w:marLeft w:val="0"/>
              <w:marRight w:val="0"/>
              <w:marTop w:val="0"/>
              <w:marBottom w:val="0"/>
              <w:divBdr>
                <w:top w:val="none" w:sz="0" w:space="0" w:color="auto"/>
                <w:left w:val="none" w:sz="0" w:space="0" w:color="auto"/>
                <w:bottom w:val="none" w:sz="0" w:space="0" w:color="auto"/>
                <w:right w:val="none" w:sz="0" w:space="0" w:color="auto"/>
              </w:divBdr>
            </w:div>
            <w:div w:id="1467507333">
              <w:marLeft w:val="0"/>
              <w:marRight w:val="0"/>
              <w:marTop w:val="0"/>
              <w:marBottom w:val="0"/>
              <w:divBdr>
                <w:top w:val="none" w:sz="0" w:space="0" w:color="auto"/>
                <w:left w:val="none" w:sz="0" w:space="0" w:color="auto"/>
                <w:bottom w:val="none" w:sz="0" w:space="0" w:color="auto"/>
                <w:right w:val="none" w:sz="0" w:space="0" w:color="auto"/>
              </w:divBdr>
            </w:div>
            <w:div w:id="532308969">
              <w:marLeft w:val="0"/>
              <w:marRight w:val="0"/>
              <w:marTop w:val="0"/>
              <w:marBottom w:val="0"/>
              <w:divBdr>
                <w:top w:val="none" w:sz="0" w:space="0" w:color="auto"/>
                <w:left w:val="none" w:sz="0" w:space="0" w:color="auto"/>
                <w:bottom w:val="none" w:sz="0" w:space="0" w:color="auto"/>
                <w:right w:val="none" w:sz="0" w:space="0" w:color="auto"/>
              </w:divBdr>
            </w:div>
            <w:div w:id="277831244">
              <w:marLeft w:val="0"/>
              <w:marRight w:val="0"/>
              <w:marTop w:val="0"/>
              <w:marBottom w:val="0"/>
              <w:divBdr>
                <w:top w:val="none" w:sz="0" w:space="0" w:color="auto"/>
                <w:left w:val="none" w:sz="0" w:space="0" w:color="auto"/>
                <w:bottom w:val="none" w:sz="0" w:space="0" w:color="auto"/>
                <w:right w:val="none" w:sz="0" w:space="0" w:color="auto"/>
              </w:divBdr>
            </w:div>
            <w:div w:id="897129471">
              <w:marLeft w:val="0"/>
              <w:marRight w:val="0"/>
              <w:marTop w:val="0"/>
              <w:marBottom w:val="0"/>
              <w:divBdr>
                <w:top w:val="none" w:sz="0" w:space="0" w:color="auto"/>
                <w:left w:val="none" w:sz="0" w:space="0" w:color="auto"/>
                <w:bottom w:val="none" w:sz="0" w:space="0" w:color="auto"/>
                <w:right w:val="none" w:sz="0" w:space="0" w:color="auto"/>
              </w:divBdr>
            </w:div>
            <w:div w:id="599727346">
              <w:marLeft w:val="0"/>
              <w:marRight w:val="0"/>
              <w:marTop w:val="0"/>
              <w:marBottom w:val="0"/>
              <w:divBdr>
                <w:top w:val="none" w:sz="0" w:space="0" w:color="auto"/>
                <w:left w:val="none" w:sz="0" w:space="0" w:color="auto"/>
                <w:bottom w:val="none" w:sz="0" w:space="0" w:color="auto"/>
                <w:right w:val="none" w:sz="0" w:space="0" w:color="auto"/>
              </w:divBdr>
            </w:div>
            <w:div w:id="1978143278">
              <w:marLeft w:val="0"/>
              <w:marRight w:val="0"/>
              <w:marTop w:val="0"/>
              <w:marBottom w:val="0"/>
              <w:divBdr>
                <w:top w:val="none" w:sz="0" w:space="0" w:color="auto"/>
                <w:left w:val="none" w:sz="0" w:space="0" w:color="auto"/>
                <w:bottom w:val="none" w:sz="0" w:space="0" w:color="auto"/>
                <w:right w:val="none" w:sz="0" w:space="0" w:color="auto"/>
              </w:divBdr>
            </w:div>
            <w:div w:id="1803421916">
              <w:marLeft w:val="0"/>
              <w:marRight w:val="0"/>
              <w:marTop w:val="0"/>
              <w:marBottom w:val="0"/>
              <w:divBdr>
                <w:top w:val="none" w:sz="0" w:space="0" w:color="auto"/>
                <w:left w:val="none" w:sz="0" w:space="0" w:color="auto"/>
                <w:bottom w:val="none" w:sz="0" w:space="0" w:color="auto"/>
                <w:right w:val="none" w:sz="0" w:space="0" w:color="auto"/>
              </w:divBdr>
            </w:div>
            <w:div w:id="1950115021">
              <w:marLeft w:val="0"/>
              <w:marRight w:val="0"/>
              <w:marTop w:val="0"/>
              <w:marBottom w:val="0"/>
              <w:divBdr>
                <w:top w:val="none" w:sz="0" w:space="0" w:color="auto"/>
                <w:left w:val="none" w:sz="0" w:space="0" w:color="auto"/>
                <w:bottom w:val="none" w:sz="0" w:space="0" w:color="auto"/>
                <w:right w:val="none" w:sz="0" w:space="0" w:color="auto"/>
              </w:divBdr>
            </w:div>
            <w:div w:id="764300881">
              <w:marLeft w:val="0"/>
              <w:marRight w:val="0"/>
              <w:marTop w:val="0"/>
              <w:marBottom w:val="0"/>
              <w:divBdr>
                <w:top w:val="none" w:sz="0" w:space="0" w:color="auto"/>
                <w:left w:val="none" w:sz="0" w:space="0" w:color="auto"/>
                <w:bottom w:val="none" w:sz="0" w:space="0" w:color="auto"/>
                <w:right w:val="none" w:sz="0" w:space="0" w:color="auto"/>
              </w:divBdr>
            </w:div>
            <w:div w:id="559556088">
              <w:marLeft w:val="0"/>
              <w:marRight w:val="0"/>
              <w:marTop w:val="0"/>
              <w:marBottom w:val="0"/>
              <w:divBdr>
                <w:top w:val="none" w:sz="0" w:space="0" w:color="auto"/>
                <w:left w:val="none" w:sz="0" w:space="0" w:color="auto"/>
                <w:bottom w:val="none" w:sz="0" w:space="0" w:color="auto"/>
                <w:right w:val="none" w:sz="0" w:space="0" w:color="auto"/>
              </w:divBdr>
            </w:div>
            <w:div w:id="1041829582">
              <w:marLeft w:val="0"/>
              <w:marRight w:val="0"/>
              <w:marTop w:val="0"/>
              <w:marBottom w:val="0"/>
              <w:divBdr>
                <w:top w:val="none" w:sz="0" w:space="0" w:color="auto"/>
                <w:left w:val="none" w:sz="0" w:space="0" w:color="auto"/>
                <w:bottom w:val="none" w:sz="0" w:space="0" w:color="auto"/>
                <w:right w:val="none" w:sz="0" w:space="0" w:color="auto"/>
              </w:divBdr>
            </w:div>
            <w:div w:id="2019229818">
              <w:marLeft w:val="0"/>
              <w:marRight w:val="0"/>
              <w:marTop w:val="0"/>
              <w:marBottom w:val="0"/>
              <w:divBdr>
                <w:top w:val="none" w:sz="0" w:space="0" w:color="auto"/>
                <w:left w:val="none" w:sz="0" w:space="0" w:color="auto"/>
                <w:bottom w:val="none" w:sz="0" w:space="0" w:color="auto"/>
                <w:right w:val="none" w:sz="0" w:space="0" w:color="auto"/>
              </w:divBdr>
            </w:div>
            <w:div w:id="1572230210">
              <w:marLeft w:val="0"/>
              <w:marRight w:val="0"/>
              <w:marTop w:val="0"/>
              <w:marBottom w:val="0"/>
              <w:divBdr>
                <w:top w:val="none" w:sz="0" w:space="0" w:color="auto"/>
                <w:left w:val="none" w:sz="0" w:space="0" w:color="auto"/>
                <w:bottom w:val="none" w:sz="0" w:space="0" w:color="auto"/>
                <w:right w:val="none" w:sz="0" w:space="0" w:color="auto"/>
              </w:divBdr>
            </w:div>
            <w:div w:id="170728562">
              <w:marLeft w:val="0"/>
              <w:marRight w:val="0"/>
              <w:marTop w:val="0"/>
              <w:marBottom w:val="0"/>
              <w:divBdr>
                <w:top w:val="none" w:sz="0" w:space="0" w:color="auto"/>
                <w:left w:val="none" w:sz="0" w:space="0" w:color="auto"/>
                <w:bottom w:val="none" w:sz="0" w:space="0" w:color="auto"/>
                <w:right w:val="none" w:sz="0" w:space="0" w:color="auto"/>
              </w:divBdr>
            </w:div>
            <w:div w:id="1345092710">
              <w:marLeft w:val="0"/>
              <w:marRight w:val="0"/>
              <w:marTop w:val="0"/>
              <w:marBottom w:val="0"/>
              <w:divBdr>
                <w:top w:val="none" w:sz="0" w:space="0" w:color="auto"/>
                <w:left w:val="none" w:sz="0" w:space="0" w:color="auto"/>
                <w:bottom w:val="none" w:sz="0" w:space="0" w:color="auto"/>
                <w:right w:val="none" w:sz="0" w:space="0" w:color="auto"/>
              </w:divBdr>
            </w:div>
            <w:div w:id="128668191">
              <w:marLeft w:val="0"/>
              <w:marRight w:val="0"/>
              <w:marTop w:val="0"/>
              <w:marBottom w:val="0"/>
              <w:divBdr>
                <w:top w:val="none" w:sz="0" w:space="0" w:color="auto"/>
                <w:left w:val="none" w:sz="0" w:space="0" w:color="auto"/>
                <w:bottom w:val="none" w:sz="0" w:space="0" w:color="auto"/>
                <w:right w:val="none" w:sz="0" w:space="0" w:color="auto"/>
              </w:divBdr>
            </w:div>
            <w:div w:id="492912125">
              <w:marLeft w:val="0"/>
              <w:marRight w:val="0"/>
              <w:marTop w:val="0"/>
              <w:marBottom w:val="0"/>
              <w:divBdr>
                <w:top w:val="none" w:sz="0" w:space="0" w:color="auto"/>
                <w:left w:val="none" w:sz="0" w:space="0" w:color="auto"/>
                <w:bottom w:val="none" w:sz="0" w:space="0" w:color="auto"/>
                <w:right w:val="none" w:sz="0" w:space="0" w:color="auto"/>
              </w:divBdr>
            </w:div>
            <w:div w:id="1030716150">
              <w:marLeft w:val="0"/>
              <w:marRight w:val="0"/>
              <w:marTop w:val="0"/>
              <w:marBottom w:val="0"/>
              <w:divBdr>
                <w:top w:val="none" w:sz="0" w:space="0" w:color="auto"/>
                <w:left w:val="none" w:sz="0" w:space="0" w:color="auto"/>
                <w:bottom w:val="none" w:sz="0" w:space="0" w:color="auto"/>
                <w:right w:val="none" w:sz="0" w:space="0" w:color="auto"/>
              </w:divBdr>
            </w:div>
            <w:div w:id="1823960255">
              <w:marLeft w:val="0"/>
              <w:marRight w:val="0"/>
              <w:marTop w:val="0"/>
              <w:marBottom w:val="0"/>
              <w:divBdr>
                <w:top w:val="none" w:sz="0" w:space="0" w:color="auto"/>
                <w:left w:val="none" w:sz="0" w:space="0" w:color="auto"/>
                <w:bottom w:val="none" w:sz="0" w:space="0" w:color="auto"/>
                <w:right w:val="none" w:sz="0" w:space="0" w:color="auto"/>
              </w:divBdr>
            </w:div>
            <w:div w:id="2080445891">
              <w:marLeft w:val="0"/>
              <w:marRight w:val="0"/>
              <w:marTop w:val="0"/>
              <w:marBottom w:val="0"/>
              <w:divBdr>
                <w:top w:val="none" w:sz="0" w:space="0" w:color="auto"/>
                <w:left w:val="none" w:sz="0" w:space="0" w:color="auto"/>
                <w:bottom w:val="none" w:sz="0" w:space="0" w:color="auto"/>
                <w:right w:val="none" w:sz="0" w:space="0" w:color="auto"/>
              </w:divBdr>
            </w:div>
            <w:div w:id="1841890284">
              <w:marLeft w:val="0"/>
              <w:marRight w:val="0"/>
              <w:marTop w:val="0"/>
              <w:marBottom w:val="0"/>
              <w:divBdr>
                <w:top w:val="none" w:sz="0" w:space="0" w:color="auto"/>
                <w:left w:val="none" w:sz="0" w:space="0" w:color="auto"/>
                <w:bottom w:val="none" w:sz="0" w:space="0" w:color="auto"/>
                <w:right w:val="none" w:sz="0" w:space="0" w:color="auto"/>
              </w:divBdr>
            </w:div>
            <w:div w:id="265120407">
              <w:marLeft w:val="0"/>
              <w:marRight w:val="0"/>
              <w:marTop w:val="0"/>
              <w:marBottom w:val="0"/>
              <w:divBdr>
                <w:top w:val="none" w:sz="0" w:space="0" w:color="auto"/>
                <w:left w:val="none" w:sz="0" w:space="0" w:color="auto"/>
                <w:bottom w:val="none" w:sz="0" w:space="0" w:color="auto"/>
                <w:right w:val="none" w:sz="0" w:space="0" w:color="auto"/>
              </w:divBdr>
            </w:div>
            <w:div w:id="1415787222">
              <w:marLeft w:val="0"/>
              <w:marRight w:val="0"/>
              <w:marTop w:val="0"/>
              <w:marBottom w:val="0"/>
              <w:divBdr>
                <w:top w:val="none" w:sz="0" w:space="0" w:color="auto"/>
                <w:left w:val="none" w:sz="0" w:space="0" w:color="auto"/>
                <w:bottom w:val="none" w:sz="0" w:space="0" w:color="auto"/>
                <w:right w:val="none" w:sz="0" w:space="0" w:color="auto"/>
              </w:divBdr>
            </w:div>
            <w:div w:id="1442259762">
              <w:marLeft w:val="0"/>
              <w:marRight w:val="0"/>
              <w:marTop w:val="0"/>
              <w:marBottom w:val="0"/>
              <w:divBdr>
                <w:top w:val="none" w:sz="0" w:space="0" w:color="auto"/>
                <w:left w:val="none" w:sz="0" w:space="0" w:color="auto"/>
                <w:bottom w:val="none" w:sz="0" w:space="0" w:color="auto"/>
                <w:right w:val="none" w:sz="0" w:space="0" w:color="auto"/>
              </w:divBdr>
            </w:div>
            <w:div w:id="1301039065">
              <w:marLeft w:val="0"/>
              <w:marRight w:val="0"/>
              <w:marTop w:val="0"/>
              <w:marBottom w:val="0"/>
              <w:divBdr>
                <w:top w:val="none" w:sz="0" w:space="0" w:color="auto"/>
                <w:left w:val="none" w:sz="0" w:space="0" w:color="auto"/>
                <w:bottom w:val="none" w:sz="0" w:space="0" w:color="auto"/>
                <w:right w:val="none" w:sz="0" w:space="0" w:color="auto"/>
              </w:divBdr>
            </w:div>
            <w:div w:id="1571771946">
              <w:marLeft w:val="0"/>
              <w:marRight w:val="0"/>
              <w:marTop w:val="0"/>
              <w:marBottom w:val="0"/>
              <w:divBdr>
                <w:top w:val="none" w:sz="0" w:space="0" w:color="auto"/>
                <w:left w:val="none" w:sz="0" w:space="0" w:color="auto"/>
                <w:bottom w:val="none" w:sz="0" w:space="0" w:color="auto"/>
                <w:right w:val="none" w:sz="0" w:space="0" w:color="auto"/>
              </w:divBdr>
            </w:div>
            <w:div w:id="420764888">
              <w:marLeft w:val="0"/>
              <w:marRight w:val="0"/>
              <w:marTop w:val="0"/>
              <w:marBottom w:val="0"/>
              <w:divBdr>
                <w:top w:val="none" w:sz="0" w:space="0" w:color="auto"/>
                <w:left w:val="none" w:sz="0" w:space="0" w:color="auto"/>
                <w:bottom w:val="none" w:sz="0" w:space="0" w:color="auto"/>
                <w:right w:val="none" w:sz="0" w:space="0" w:color="auto"/>
              </w:divBdr>
            </w:div>
            <w:div w:id="1736077780">
              <w:marLeft w:val="0"/>
              <w:marRight w:val="0"/>
              <w:marTop w:val="0"/>
              <w:marBottom w:val="0"/>
              <w:divBdr>
                <w:top w:val="none" w:sz="0" w:space="0" w:color="auto"/>
                <w:left w:val="none" w:sz="0" w:space="0" w:color="auto"/>
                <w:bottom w:val="none" w:sz="0" w:space="0" w:color="auto"/>
                <w:right w:val="none" w:sz="0" w:space="0" w:color="auto"/>
              </w:divBdr>
            </w:div>
            <w:div w:id="2018926098">
              <w:marLeft w:val="0"/>
              <w:marRight w:val="0"/>
              <w:marTop w:val="0"/>
              <w:marBottom w:val="0"/>
              <w:divBdr>
                <w:top w:val="none" w:sz="0" w:space="0" w:color="auto"/>
                <w:left w:val="none" w:sz="0" w:space="0" w:color="auto"/>
                <w:bottom w:val="none" w:sz="0" w:space="0" w:color="auto"/>
                <w:right w:val="none" w:sz="0" w:space="0" w:color="auto"/>
              </w:divBdr>
            </w:div>
            <w:div w:id="201942864">
              <w:marLeft w:val="0"/>
              <w:marRight w:val="0"/>
              <w:marTop w:val="0"/>
              <w:marBottom w:val="0"/>
              <w:divBdr>
                <w:top w:val="none" w:sz="0" w:space="0" w:color="auto"/>
                <w:left w:val="none" w:sz="0" w:space="0" w:color="auto"/>
                <w:bottom w:val="none" w:sz="0" w:space="0" w:color="auto"/>
                <w:right w:val="none" w:sz="0" w:space="0" w:color="auto"/>
              </w:divBdr>
            </w:div>
            <w:div w:id="84231802">
              <w:marLeft w:val="0"/>
              <w:marRight w:val="0"/>
              <w:marTop w:val="0"/>
              <w:marBottom w:val="0"/>
              <w:divBdr>
                <w:top w:val="none" w:sz="0" w:space="0" w:color="auto"/>
                <w:left w:val="none" w:sz="0" w:space="0" w:color="auto"/>
                <w:bottom w:val="none" w:sz="0" w:space="0" w:color="auto"/>
                <w:right w:val="none" w:sz="0" w:space="0" w:color="auto"/>
              </w:divBdr>
            </w:div>
            <w:div w:id="1127043784">
              <w:marLeft w:val="0"/>
              <w:marRight w:val="0"/>
              <w:marTop w:val="0"/>
              <w:marBottom w:val="0"/>
              <w:divBdr>
                <w:top w:val="none" w:sz="0" w:space="0" w:color="auto"/>
                <w:left w:val="none" w:sz="0" w:space="0" w:color="auto"/>
                <w:bottom w:val="none" w:sz="0" w:space="0" w:color="auto"/>
                <w:right w:val="none" w:sz="0" w:space="0" w:color="auto"/>
              </w:divBdr>
            </w:div>
            <w:div w:id="1947227552">
              <w:marLeft w:val="0"/>
              <w:marRight w:val="0"/>
              <w:marTop w:val="0"/>
              <w:marBottom w:val="0"/>
              <w:divBdr>
                <w:top w:val="none" w:sz="0" w:space="0" w:color="auto"/>
                <w:left w:val="none" w:sz="0" w:space="0" w:color="auto"/>
                <w:bottom w:val="none" w:sz="0" w:space="0" w:color="auto"/>
                <w:right w:val="none" w:sz="0" w:space="0" w:color="auto"/>
              </w:divBdr>
            </w:div>
            <w:div w:id="187721239">
              <w:marLeft w:val="0"/>
              <w:marRight w:val="0"/>
              <w:marTop w:val="0"/>
              <w:marBottom w:val="0"/>
              <w:divBdr>
                <w:top w:val="none" w:sz="0" w:space="0" w:color="auto"/>
                <w:left w:val="none" w:sz="0" w:space="0" w:color="auto"/>
                <w:bottom w:val="none" w:sz="0" w:space="0" w:color="auto"/>
                <w:right w:val="none" w:sz="0" w:space="0" w:color="auto"/>
              </w:divBdr>
            </w:div>
            <w:div w:id="966357368">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385184109">
              <w:marLeft w:val="0"/>
              <w:marRight w:val="0"/>
              <w:marTop w:val="0"/>
              <w:marBottom w:val="0"/>
              <w:divBdr>
                <w:top w:val="none" w:sz="0" w:space="0" w:color="auto"/>
                <w:left w:val="none" w:sz="0" w:space="0" w:color="auto"/>
                <w:bottom w:val="none" w:sz="0" w:space="0" w:color="auto"/>
                <w:right w:val="none" w:sz="0" w:space="0" w:color="auto"/>
              </w:divBdr>
            </w:div>
            <w:div w:id="420177766">
              <w:marLeft w:val="0"/>
              <w:marRight w:val="0"/>
              <w:marTop w:val="0"/>
              <w:marBottom w:val="0"/>
              <w:divBdr>
                <w:top w:val="none" w:sz="0" w:space="0" w:color="auto"/>
                <w:left w:val="none" w:sz="0" w:space="0" w:color="auto"/>
                <w:bottom w:val="none" w:sz="0" w:space="0" w:color="auto"/>
                <w:right w:val="none" w:sz="0" w:space="0" w:color="auto"/>
              </w:divBdr>
            </w:div>
            <w:div w:id="1521507278">
              <w:marLeft w:val="0"/>
              <w:marRight w:val="0"/>
              <w:marTop w:val="0"/>
              <w:marBottom w:val="0"/>
              <w:divBdr>
                <w:top w:val="none" w:sz="0" w:space="0" w:color="auto"/>
                <w:left w:val="none" w:sz="0" w:space="0" w:color="auto"/>
                <w:bottom w:val="none" w:sz="0" w:space="0" w:color="auto"/>
                <w:right w:val="none" w:sz="0" w:space="0" w:color="auto"/>
              </w:divBdr>
            </w:div>
            <w:div w:id="506553932">
              <w:marLeft w:val="0"/>
              <w:marRight w:val="0"/>
              <w:marTop w:val="0"/>
              <w:marBottom w:val="0"/>
              <w:divBdr>
                <w:top w:val="none" w:sz="0" w:space="0" w:color="auto"/>
                <w:left w:val="none" w:sz="0" w:space="0" w:color="auto"/>
                <w:bottom w:val="none" w:sz="0" w:space="0" w:color="auto"/>
                <w:right w:val="none" w:sz="0" w:space="0" w:color="auto"/>
              </w:divBdr>
            </w:div>
            <w:div w:id="86583035">
              <w:marLeft w:val="0"/>
              <w:marRight w:val="0"/>
              <w:marTop w:val="0"/>
              <w:marBottom w:val="0"/>
              <w:divBdr>
                <w:top w:val="none" w:sz="0" w:space="0" w:color="auto"/>
                <w:left w:val="none" w:sz="0" w:space="0" w:color="auto"/>
                <w:bottom w:val="none" w:sz="0" w:space="0" w:color="auto"/>
                <w:right w:val="none" w:sz="0" w:space="0" w:color="auto"/>
              </w:divBdr>
            </w:div>
            <w:div w:id="2031637381">
              <w:marLeft w:val="0"/>
              <w:marRight w:val="0"/>
              <w:marTop w:val="0"/>
              <w:marBottom w:val="0"/>
              <w:divBdr>
                <w:top w:val="none" w:sz="0" w:space="0" w:color="auto"/>
                <w:left w:val="none" w:sz="0" w:space="0" w:color="auto"/>
                <w:bottom w:val="none" w:sz="0" w:space="0" w:color="auto"/>
                <w:right w:val="none" w:sz="0" w:space="0" w:color="auto"/>
              </w:divBdr>
            </w:div>
            <w:div w:id="690955216">
              <w:marLeft w:val="0"/>
              <w:marRight w:val="0"/>
              <w:marTop w:val="0"/>
              <w:marBottom w:val="0"/>
              <w:divBdr>
                <w:top w:val="none" w:sz="0" w:space="0" w:color="auto"/>
                <w:left w:val="none" w:sz="0" w:space="0" w:color="auto"/>
                <w:bottom w:val="none" w:sz="0" w:space="0" w:color="auto"/>
                <w:right w:val="none" w:sz="0" w:space="0" w:color="auto"/>
              </w:divBdr>
            </w:div>
            <w:div w:id="29185218">
              <w:marLeft w:val="0"/>
              <w:marRight w:val="0"/>
              <w:marTop w:val="0"/>
              <w:marBottom w:val="0"/>
              <w:divBdr>
                <w:top w:val="none" w:sz="0" w:space="0" w:color="auto"/>
                <w:left w:val="none" w:sz="0" w:space="0" w:color="auto"/>
                <w:bottom w:val="none" w:sz="0" w:space="0" w:color="auto"/>
                <w:right w:val="none" w:sz="0" w:space="0" w:color="auto"/>
              </w:divBdr>
            </w:div>
            <w:div w:id="676346050">
              <w:marLeft w:val="0"/>
              <w:marRight w:val="0"/>
              <w:marTop w:val="0"/>
              <w:marBottom w:val="0"/>
              <w:divBdr>
                <w:top w:val="none" w:sz="0" w:space="0" w:color="auto"/>
                <w:left w:val="none" w:sz="0" w:space="0" w:color="auto"/>
                <w:bottom w:val="none" w:sz="0" w:space="0" w:color="auto"/>
                <w:right w:val="none" w:sz="0" w:space="0" w:color="auto"/>
              </w:divBdr>
            </w:div>
            <w:div w:id="232349682">
              <w:marLeft w:val="0"/>
              <w:marRight w:val="0"/>
              <w:marTop w:val="0"/>
              <w:marBottom w:val="0"/>
              <w:divBdr>
                <w:top w:val="none" w:sz="0" w:space="0" w:color="auto"/>
                <w:left w:val="none" w:sz="0" w:space="0" w:color="auto"/>
                <w:bottom w:val="none" w:sz="0" w:space="0" w:color="auto"/>
                <w:right w:val="none" w:sz="0" w:space="0" w:color="auto"/>
              </w:divBdr>
            </w:div>
            <w:div w:id="1514880616">
              <w:marLeft w:val="0"/>
              <w:marRight w:val="0"/>
              <w:marTop w:val="0"/>
              <w:marBottom w:val="0"/>
              <w:divBdr>
                <w:top w:val="none" w:sz="0" w:space="0" w:color="auto"/>
                <w:left w:val="none" w:sz="0" w:space="0" w:color="auto"/>
                <w:bottom w:val="none" w:sz="0" w:space="0" w:color="auto"/>
                <w:right w:val="none" w:sz="0" w:space="0" w:color="auto"/>
              </w:divBdr>
            </w:div>
            <w:div w:id="757871401">
              <w:marLeft w:val="0"/>
              <w:marRight w:val="0"/>
              <w:marTop w:val="0"/>
              <w:marBottom w:val="0"/>
              <w:divBdr>
                <w:top w:val="none" w:sz="0" w:space="0" w:color="auto"/>
                <w:left w:val="none" w:sz="0" w:space="0" w:color="auto"/>
                <w:bottom w:val="none" w:sz="0" w:space="0" w:color="auto"/>
                <w:right w:val="none" w:sz="0" w:space="0" w:color="auto"/>
              </w:divBdr>
            </w:div>
            <w:div w:id="941842478">
              <w:marLeft w:val="0"/>
              <w:marRight w:val="0"/>
              <w:marTop w:val="0"/>
              <w:marBottom w:val="0"/>
              <w:divBdr>
                <w:top w:val="none" w:sz="0" w:space="0" w:color="auto"/>
                <w:left w:val="none" w:sz="0" w:space="0" w:color="auto"/>
                <w:bottom w:val="none" w:sz="0" w:space="0" w:color="auto"/>
                <w:right w:val="none" w:sz="0" w:space="0" w:color="auto"/>
              </w:divBdr>
            </w:div>
            <w:div w:id="1540892104">
              <w:marLeft w:val="0"/>
              <w:marRight w:val="0"/>
              <w:marTop w:val="0"/>
              <w:marBottom w:val="0"/>
              <w:divBdr>
                <w:top w:val="none" w:sz="0" w:space="0" w:color="auto"/>
                <w:left w:val="none" w:sz="0" w:space="0" w:color="auto"/>
                <w:bottom w:val="none" w:sz="0" w:space="0" w:color="auto"/>
                <w:right w:val="none" w:sz="0" w:space="0" w:color="auto"/>
              </w:divBdr>
            </w:div>
            <w:div w:id="1804691223">
              <w:marLeft w:val="0"/>
              <w:marRight w:val="0"/>
              <w:marTop w:val="0"/>
              <w:marBottom w:val="0"/>
              <w:divBdr>
                <w:top w:val="none" w:sz="0" w:space="0" w:color="auto"/>
                <w:left w:val="none" w:sz="0" w:space="0" w:color="auto"/>
                <w:bottom w:val="none" w:sz="0" w:space="0" w:color="auto"/>
                <w:right w:val="none" w:sz="0" w:space="0" w:color="auto"/>
              </w:divBdr>
            </w:div>
            <w:div w:id="180122656">
              <w:marLeft w:val="0"/>
              <w:marRight w:val="0"/>
              <w:marTop w:val="0"/>
              <w:marBottom w:val="0"/>
              <w:divBdr>
                <w:top w:val="none" w:sz="0" w:space="0" w:color="auto"/>
                <w:left w:val="none" w:sz="0" w:space="0" w:color="auto"/>
                <w:bottom w:val="none" w:sz="0" w:space="0" w:color="auto"/>
                <w:right w:val="none" w:sz="0" w:space="0" w:color="auto"/>
              </w:divBdr>
            </w:div>
            <w:div w:id="184249245">
              <w:marLeft w:val="0"/>
              <w:marRight w:val="0"/>
              <w:marTop w:val="0"/>
              <w:marBottom w:val="0"/>
              <w:divBdr>
                <w:top w:val="none" w:sz="0" w:space="0" w:color="auto"/>
                <w:left w:val="none" w:sz="0" w:space="0" w:color="auto"/>
                <w:bottom w:val="none" w:sz="0" w:space="0" w:color="auto"/>
                <w:right w:val="none" w:sz="0" w:space="0" w:color="auto"/>
              </w:divBdr>
            </w:div>
            <w:div w:id="149254976">
              <w:marLeft w:val="0"/>
              <w:marRight w:val="0"/>
              <w:marTop w:val="0"/>
              <w:marBottom w:val="0"/>
              <w:divBdr>
                <w:top w:val="none" w:sz="0" w:space="0" w:color="auto"/>
                <w:left w:val="none" w:sz="0" w:space="0" w:color="auto"/>
                <w:bottom w:val="none" w:sz="0" w:space="0" w:color="auto"/>
                <w:right w:val="none" w:sz="0" w:space="0" w:color="auto"/>
              </w:divBdr>
            </w:div>
            <w:div w:id="2085684487">
              <w:marLeft w:val="0"/>
              <w:marRight w:val="0"/>
              <w:marTop w:val="0"/>
              <w:marBottom w:val="0"/>
              <w:divBdr>
                <w:top w:val="none" w:sz="0" w:space="0" w:color="auto"/>
                <w:left w:val="none" w:sz="0" w:space="0" w:color="auto"/>
                <w:bottom w:val="none" w:sz="0" w:space="0" w:color="auto"/>
                <w:right w:val="none" w:sz="0" w:space="0" w:color="auto"/>
              </w:divBdr>
            </w:div>
            <w:div w:id="1467049167">
              <w:marLeft w:val="0"/>
              <w:marRight w:val="0"/>
              <w:marTop w:val="0"/>
              <w:marBottom w:val="0"/>
              <w:divBdr>
                <w:top w:val="none" w:sz="0" w:space="0" w:color="auto"/>
                <w:left w:val="none" w:sz="0" w:space="0" w:color="auto"/>
                <w:bottom w:val="none" w:sz="0" w:space="0" w:color="auto"/>
                <w:right w:val="none" w:sz="0" w:space="0" w:color="auto"/>
              </w:divBdr>
            </w:div>
            <w:div w:id="2123303211">
              <w:marLeft w:val="0"/>
              <w:marRight w:val="0"/>
              <w:marTop w:val="0"/>
              <w:marBottom w:val="0"/>
              <w:divBdr>
                <w:top w:val="none" w:sz="0" w:space="0" w:color="auto"/>
                <w:left w:val="none" w:sz="0" w:space="0" w:color="auto"/>
                <w:bottom w:val="none" w:sz="0" w:space="0" w:color="auto"/>
                <w:right w:val="none" w:sz="0" w:space="0" w:color="auto"/>
              </w:divBdr>
            </w:div>
            <w:div w:id="1269897313">
              <w:marLeft w:val="0"/>
              <w:marRight w:val="0"/>
              <w:marTop w:val="0"/>
              <w:marBottom w:val="0"/>
              <w:divBdr>
                <w:top w:val="none" w:sz="0" w:space="0" w:color="auto"/>
                <w:left w:val="none" w:sz="0" w:space="0" w:color="auto"/>
                <w:bottom w:val="none" w:sz="0" w:space="0" w:color="auto"/>
                <w:right w:val="none" w:sz="0" w:space="0" w:color="auto"/>
              </w:divBdr>
            </w:div>
            <w:div w:id="1606813828">
              <w:marLeft w:val="0"/>
              <w:marRight w:val="0"/>
              <w:marTop w:val="0"/>
              <w:marBottom w:val="0"/>
              <w:divBdr>
                <w:top w:val="none" w:sz="0" w:space="0" w:color="auto"/>
                <w:left w:val="none" w:sz="0" w:space="0" w:color="auto"/>
                <w:bottom w:val="none" w:sz="0" w:space="0" w:color="auto"/>
                <w:right w:val="none" w:sz="0" w:space="0" w:color="auto"/>
              </w:divBdr>
            </w:div>
            <w:div w:id="911815715">
              <w:marLeft w:val="0"/>
              <w:marRight w:val="0"/>
              <w:marTop w:val="0"/>
              <w:marBottom w:val="0"/>
              <w:divBdr>
                <w:top w:val="none" w:sz="0" w:space="0" w:color="auto"/>
                <w:left w:val="none" w:sz="0" w:space="0" w:color="auto"/>
                <w:bottom w:val="none" w:sz="0" w:space="0" w:color="auto"/>
                <w:right w:val="none" w:sz="0" w:space="0" w:color="auto"/>
              </w:divBdr>
            </w:div>
            <w:div w:id="1050692965">
              <w:marLeft w:val="0"/>
              <w:marRight w:val="0"/>
              <w:marTop w:val="0"/>
              <w:marBottom w:val="0"/>
              <w:divBdr>
                <w:top w:val="none" w:sz="0" w:space="0" w:color="auto"/>
                <w:left w:val="none" w:sz="0" w:space="0" w:color="auto"/>
                <w:bottom w:val="none" w:sz="0" w:space="0" w:color="auto"/>
                <w:right w:val="none" w:sz="0" w:space="0" w:color="auto"/>
              </w:divBdr>
            </w:div>
            <w:div w:id="1165822741">
              <w:marLeft w:val="0"/>
              <w:marRight w:val="0"/>
              <w:marTop w:val="0"/>
              <w:marBottom w:val="0"/>
              <w:divBdr>
                <w:top w:val="none" w:sz="0" w:space="0" w:color="auto"/>
                <w:left w:val="none" w:sz="0" w:space="0" w:color="auto"/>
                <w:bottom w:val="none" w:sz="0" w:space="0" w:color="auto"/>
                <w:right w:val="none" w:sz="0" w:space="0" w:color="auto"/>
              </w:divBdr>
            </w:div>
            <w:div w:id="989821593">
              <w:marLeft w:val="0"/>
              <w:marRight w:val="0"/>
              <w:marTop w:val="0"/>
              <w:marBottom w:val="0"/>
              <w:divBdr>
                <w:top w:val="none" w:sz="0" w:space="0" w:color="auto"/>
                <w:left w:val="none" w:sz="0" w:space="0" w:color="auto"/>
                <w:bottom w:val="none" w:sz="0" w:space="0" w:color="auto"/>
                <w:right w:val="none" w:sz="0" w:space="0" w:color="auto"/>
              </w:divBdr>
            </w:div>
            <w:div w:id="1713917492">
              <w:marLeft w:val="0"/>
              <w:marRight w:val="0"/>
              <w:marTop w:val="0"/>
              <w:marBottom w:val="0"/>
              <w:divBdr>
                <w:top w:val="none" w:sz="0" w:space="0" w:color="auto"/>
                <w:left w:val="none" w:sz="0" w:space="0" w:color="auto"/>
                <w:bottom w:val="none" w:sz="0" w:space="0" w:color="auto"/>
                <w:right w:val="none" w:sz="0" w:space="0" w:color="auto"/>
              </w:divBdr>
            </w:div>
            <w:div w:id="1127505492">
              <w:marLeft w:val="0"/>
              <w:marRight w:val="0"/>
              <w:marTop w:val="0"/>
              <w:marBottom w:val="0"/>
              <w:divBdr>
                <w:top w:val="none" w:sz="0" w:space="0" w:color="auto"/>
                <w:left w:val="none" w:sz="0" w:space="0" w:color="auto"/>
                <w:bottom w:val="none" w:sz="0" w:space="0" w:color="auto"/>
                <w:right w:val="none" w:sz="0" w:space="0" w:color="auto"/>
              </w:divBdr>
            </w:div>
            <w:div w:id="1861896740">
              <w:marLeft w:val="0"/>
              <w:marRight w:val="0"/>
              <w:marTop w:val="0"/>
              <w:marBottom w:val="0"/>
              <w:divBdr>
                <w:top w:val="none" w:sz="0" w:space="0" w:color="auto"/>
                <w:left w:val="none" w:sz="0" w:space="0" w:color="auto"/>
                <w:bottom w:val="none" w:sz="0" w:space="0" w:color="auto"/>
                <w:right w:val="none" w:sz="0" w:space="0" w:color="auto"/>
              </w:divBdr>
            </w:div>
            <w:div w:id="1399472612">
              <w:marLeft w:val="0"/>
              <w:marRight w:val="0"/>
              <w:marTop w:val="0"/>
              <w:marBottom w:val="0"/>
              <w:divBdr>
                <w:top w:val="none" w:sz="0" w:space="0" w:color="auto"/>
                <w:left w:val="none" w:sz="0" w:space="0" w:color="auto"/>
                <w:bottom w:val="none" w:sz="0" w:space="0" w:color="auto"/>
                <w:right w:val="none" w:sz="0" w:space="0" w:color="auto"/>
              </w:divBdr>
            </w:div>
            <w:div w:id="1412772555">
              <w:marLeft w:val="0"/>
              <w:marRight w:val="0"/>
              <w:marTop w:val="0"/>
              <w:marBottom w:val="0"/>
              <w:divBdr>
                <w:top w:val="none" w:sz="0" w:space="0" w:color="auto"/>
                <w:left w:val="none" w:sz="0" w:space="0" w:color="auto"/>
                <w:bottom w:val="none" w:sz="0" w:space="0" w:color="auto"/>
                <w:right w:val="none" w:sz="0" w:space="0" w:color="auto"/>
              </w:divBdr>
            </w:div>
            <w:div w:id="914903249">
              <w:marLeft w:val="0"/>
              <w:marRight w:val="0"/>
              <w:marTop w:val="0"/>
              <w:marBottom w:val="0"/>
              <w:divBdr>
                <w:top w:val="none" w:sz="0" w:space="0" w:color="auto"/>
                <w:left w:val="none" w:sz="0" w:space="0" w:color="auto"/>
                <w:bottom w:val="none" w:sz="0" w:space="0" w:color="auto"/>
                <w:right w:val="none" w:sz="0" w:space="0" w:color="auto"/>
              </w:divBdr>
            </w:div>
            <w:div w:id="210579140">
              <w:marLeft w:val="0"/>
              <w:marRight w:val="0"/>
              <w:marTop w:val="0"/>
              <w:marBottom w:val="0"/>
              <w:divBdr>
                <w:top w:val="none" w:sz="0" w:space="0" w:color="auto"/>
                <w:left w:val="none" w:sz="0" w:space="0" w:color="auto"/>
                <w:bottom w:val="none" w:sz="0" w:space="0" w:color="auto"/>
                <w:right w:val="none" w:sz="0" w:space="0" w:color="auto"/>
              </w:divBdr>
            </w:div>
            <w:div w:id="685716971">
              <w:marLeft w:val="0"/>
              <w:marRight w:val="0"/>
              <w:marTop w:val="0"/>
              <w:marBottom w:val="0"/>
              <w:divBdr>
                <w:top w:val="none" w:sz="0" w:space="0" w:color="auto"/>
                <w:left w:val="none" w:sz="0" w:space="0" w:color="auto"/>
                <w:bottom w:val="none" w:sz="0" w:space="0" w:color="auto"/>
                <w:right w:val="none" w:sz="0" w:space="0" w:color="auto"/>
              </w:divBdr>
            </w:div>
            <w:div w:id="2119907354">
              <w:marLeft w:val="0"/>
              <w:marRight w:val="0"/>
              <w:marTop w:val="0"/>
              <w:marBottom w:val="0"/>
              <w:divBdr>
                <w:top w:val="none" w:sz="0" w:space="0" w:color="auto"/>
                <w:left w:val="none" w:sz="0" w:space="0" w:color="auto"/>
                <w:bottom w:val="none" w:sz="0" w:space="0" w:color="auto"/>
                <w:right w:val="none" w:sz="0" w:space="0" w:color="auto"/>
              </w:divBdr>
            </w:div>
            <w:div w:id="1366559015">
              <w:marLeft w:val="0"/>
              <w:marRight w:val="0"/>
              <w:marTop w:val="0"/>
              <w:marBottom w:val="0"/>
              <w:divBdr>
                <w:top w:val="none" w:sz="0" w:space="0" w:color="auto"/>
                <w:left w:val="none" w:sz="0" w:space="0" w:color="auto"/>
                <w:bottom w:val="none" w:sz="0" w:space="0" w:color="auto"/>
                <w:right w:val="none" w:sz="0" w:space="0" w:color="auto"/>
              </w:divBdr>
            </w:div>
            <w:div w:id="421605708">
              <w:marLeft w:val="0"/>
              <w:marRight w:val="0"/>
              <w:marTop w:val="0"/>
              <w:marBottom w:val="0"/>
              <w:divBdr>
                <w:top w:val="none" w:sz="0" w:space="0" w:color="auto"/>
                <w:left w:val="none" w:sz="0" w:space="0" w:color="auto"/>
                <w:bottom w:val="none" w:sz="0" w:space="0" w:color="auto"/>
                <w:right w:val="none" w:sz="0" w:space="0" w:color="auto"/>
              </w:divBdr>
            </w:div>
            <w:div w:id="1187645131">
              <w:marLeft w:val="0"/>
              <w:marRight w:val="0"/>
              <w:marTop w:val="0"/>
              <w:marBottom w:val="0"/>
              <w:divBdr>
                <w:top w:val="none" w:sz="0" w:space="0" w:color="auto"/>
                <w:left w:val="none" w:sz="0" w:space="0" w:color="auto"/>
                <w:bottom w:val="none" w:sz="0" w:space="0" w:color="auto"/>
                <w:right w:val="none" w:sz="0" w:space="0" w:color="auto"/>
              </w:divBdr>
            </w:div>
            <w:div w:id="817116374">
              <w:marLeft w:val="0"/>
              <w:marRight w:val="0"/>
              <w:marTop w:val="0"/>
              <w:marBottom w:val="0"/>
              <w:divBdr>
                <w:top w:val="none" w:sz="0" w:space="0" w:color="auto"/>
                <w:left w:val="none" w:sz="0" w:space="0" w:color="auto"/>
                <w:bottom w:val="none" w:sz="0" w:space="0" w:color="auto"/>
                <w:right w:val="none" w:sz="0" w:space="0" w:color="auto"/>
              </w:divBdr>
            </w:div>
            <w:div w:id="2125810543">
              <w:marLeft w:val="0"/>
              <w:marRight w:val="0"/>
              <w:marTop w:val="0"/>
              <w:marBottom w:val="0"/>
              <w:divBdr>
                <w:top w:val="none" w:sz="0" w:space="0" w:color="auto"/>
                <w:left w:val="none" w:sz="0" w:space="0" w:color="auto"/>
                <w:bottom w:val="none" w:sz="0" w:space="0" w:color="auto"/>
                <w:right w:val="none" w:sz="0" w:space="0" w:color="auto"/>
              </w:divBdr>
            </w:div>
            <w:div w:id="1837920925">
              <w:marLeft w:val="0"/>
              <w:marRight w:val="0"/>
              <w:marTop w:val="0"/>
              <w:marBottom w:val="0"/>
              <w:divBdr>
                <w:top w:val="none" w:sz="0" w:space="0" w:color="auto"/>
                <w:left w:val="none" w:sz="0" w:space="0" w:color="auto"/>
                <w:bottom w:val="none" w:sz="0" w:space="0" w:color="auto"/>
                <w:right w:val="none" w:sz="0" w:space="0" w:color="auto"/>
              </w:divBdr>
            </w:div>
            <w:div w:id="167409849">
              <w:marLeft w:val="0"/>
              <w:marRight w:val="0"/>
              <w:marTop w:val="0"/>
              <w:marBottom w:val="0"/>
              <w:divBdr>
                <w:top w:val="none" w:sz="0" w:space="0" w:color="auto"/>
                <w:left w:val="none" w:sz="0" w:space="0" w:color="auto"/>
                <w:bottom w:val="none" w:sz="0" w:space="0" w:color="auto"/>
                <w:right w:val="none" w:sz="0" w:space="0" w:color="auto"/>
              </w:divBdr>
            </w:div>
            <w:div w:id="1898319930">
              <w:marLeft w:val="0"/>
              <w:marRight w:val="0"/>
              <w:marTop w:val="0"/>
              <w:marBottom w:val="0"/>
              <w:divBdr>
                <w:top w:val="none" w:sz="0" w:space="0" w:color="auto"/>
                <w:left w:val="none" w:sz="0" w:space="0" w:color="auto"/>
                <w:bottom w:val="none" w:sz="0" w:space="0" w:color="auto"/>
                <w:right w:val="none" w:sz="0" w:space="0" w:color="auto"/>
              </w:divBdr>
            </w:div>
            <w:div w:id="51005745">
              <w:marLeft w:val="0"/>
              <w:marRight w:val="0"/>
              <w:marTop w:val="0"/>
              <w:marBottom w:val="0"/>
              <w:divBdr>
                <w:top w:val="none" w:sz="0" w:space="0" w:color="auto"/>
                <w:left w:val="none" w:sz="0" w:space="0" w:color="auto"/>
                <w:bottom w:val="none" w:sz="0" w:space="0" w:color="auto"/>
                <w:right w:val="none" w:sz="0" w:space="0" w:color="auto"/>
              </w:divBdr>
            </w:div>
            <w:div w:id="1799104614">
              <w:marLeft w:val="0"/>
              <w:marRight w:val="0"/>
              <w:marTop w:val="0"/>
              <w:marBottom w:val="0"/>
              <w:divBdr>
                <w:top w:val="none" w:sz="0" w:space="0" w:color="auto"/>
                <w:left w:val="none" w:sz="0" w:space="0" w:color="auto"/>
                <w:bottom w:val="none" w:sz="0" w:space="0" w:color="auto"/>
                <w:right w:val="none" w:sz="0" w:space="0" w:color="auto"/>
              </w:divBdr>
            </w:div>
            <w:div w:id="1642033213">
              <w:marLeft w:val="0"/>
              <w:marRight w:val="0"/>
              <w:marTop w:val="0"/>
              <w:marBottom w:val="0"/>
              <w:divBdr>
                <w:top w:val="none" w:sz="0" w:space="0" w:color="auto"/>
                <w:left w:val="none" w:sz="0" w:space="0" w:color="auto"/>
                <w:bottom w:val="none" w:sz="0" w:space="0" w:color="auto"/>
                <w:right w:val="none" w:sz="0" w:space="0" w:color="auto"/>
              </w:divBdr>
            </w:div>
            <w:div w:id="161093397">
              <w:marLeft w:val="0"/>
              <w:marRight w:val="0"/>
              <w:marTop w:val="0"/>
              <w:marBottom w:val="0"/>
              <w:divBdr>
                <w:top w:val="none" w:sz="0" w:space="0" w:color="auto"/>
                <w:left w:val="none" w:sz="0" w:space="0" w:color="auto"/>
                <w:bottom w:val="none" w:sz="0" w:space="0" w:color="auto"/>
                <w:right w:val="none" w:sz="0" w:space="0" w:color="auto"/>
              </w:divBdr>
            </w:div>
            <w:div w:id="438766893">
              <w:marLeft w:val="0"/>
              <w:marRight w:val="0"/>
              <w:marTop w:val="0"/>
              <w:marBottom w:val="0"/>
              <w:divBdr>
                <w:top w:val="none" w:sz="0" w:space="0" w:color="auto"/>
                <w:left w:val="none" w:sz="0" w:space="0" w:color="auto"/>
                <w:bottom w:val="none" w:sz="0" w:space="0" w:color="auto"/>
                <w:right w:val="none" w:sz="0" w:space="0" w:color="auto"/>
              </w:divBdr>
            </w:div>
            <w:div w:id="21901090">
              <w:marLeft w:val="0"/>
              <w:marRight w:val="0"/>
              <w:marTop w:val="0"/>
              <w:marBottom w:val="0"/>
              <w:divBdr>
                <w:top w:val="none" w:sz="0" w:space="0" w:color="auto"/>
                <w:left w:val="none" w:sz="0" w:space="0" w:color="auto"/>
                <w:bottom w:val="none" w:sz="0" w:space="0" w:color="auto"/>
                <w:right w:val="none" w:sz="0" w:space="0" w:color="auto"/>
              </w:divBdr>
            </w:div>
            <w:div w:id="1110274180">
              <w:marLeft w:val="0"/>
              <w:marRight w:val="0"/>
              <w:marTop w:val="0"/>
              <w:marBottom w:val="0"/>
              <w:divBdr>
                <w:top w:val="none" w:sz="0" w:space="0" w:color="auto"/>
                <w:left w:val="none" w:sz="0" w:space="0" w:color="auto"/>
                <w:bottom w:val="none" w:sz="0" w:space="0" w:color="auto"/>
                <w:right w:val="none" w:sz="0" w:space="0" w:color="auto"/>
              </w:divBdr>
            </w:div>
            <w:div w:id="479538049">
              <w:marLeft w:val="0"/>
              <w:marRight w:val="0"/>
              <w:marTop w:val="0"/>
              <w:marBottom w:val="0"/>
              <w:divBdr>
                <w:top w:val="none" w:sz="0" w:space="0" w:color="auto"/>
                <w:left w:val="none" w:sz="0" w:space="0" w:color="auto"/>
                <w:bottom w:val="none" w:sz="0" w:space="0" w:color="auto"/>
                <w:right w:val="none" w:sz="0" w:space="0" w:color="auto"/>
              </w:divBdr>
            </w:div>
            <w:div w:id="1988047404">
              <w:marLeft w:val="0"/>
              <w:marRight w:val="0"/>
              <w:marTop w:val="0"/>
              <w:marBottom w:val="0"/>
              <w:divBdr>
                <w:top w:val="none" w:sz="0" w:space="0" w:color="auto"/>
                <w:left w:val="none" w:sz="0" w:space="0" w:color="auto"/>
                <w:bottom w:val="none" w:sz="0" w:space="0" w:color="auto"/>
                <w:right w:val="none" w:sz="0" w:space="0" w:color="auto"/>
              </w:divBdr>
            </w:div>
            <w:div w:id="1387532826">
              <w:marLeft w:val="0"/>
              <w:marRight w:val="0"/>
              <w:marTop w:val="0"/>
              <w:marBottom w:val="0"/>
              <w:divBdr>
                <w:top w:val="none" w:sz="0" w:space="0" w:color="auto"/>
                <w:left w:val="none" w:sz="0" w:space="0" w:color="auto"/>
                <w:bottom w:val="none" w:sz="0" w:space="0" w:color="auto"/>
                <w:right w:val="none" w:sz="0" w:space="0" w:color="auto"/>
              </w:divBdr>
            </w:div>
            <w:div w:id="1870675872">
              <w:marLeft w:val="0"/>
              <w:marRight w:val="0"/>
              <w:marTop w:val="0"/>
              <w:marBottom w:val="0"/>
              <w:divBdr>
                <w:top w:val="none" w:sz="0" w:space="0" w:color="auto"/>
                <w:left w:val="none" w:sz="0" w:space="0" w:color="auto"/>
                <w:bottom w:val="none" w:sz="0" w:space="0" w:color="auto"/>
                <w:right w:val="none" w:sz="0" w:space="0" w:color="auto"/>
              </w:divBdr>
            </w:div>
            <w:div w:id="1944412673">
              <w:marLeft w:val="0"/>
              <w:marRight w:val="0"/>
              <w:marTop w:val="0"/>
              <w:marBottom w:val="0"/>
              <w:divBdr>
                <w:top w:val="none" w:sz="0" w:space="0" w:color="auto"/>
                <w:left w:val="none" w:sz="0" w:space="0" w:color="auto"/>
                <w:bottom w:val="none" w:sz="0" w:space="0" w:color="auto"/>
                <w:right w:val="none" w:sz="0" w:space="0" w:color="auto"/>
              </w:divBdr>
            </w:div>
            <w:div w:id="1662269393">
              <w:marLeft w:val="0"/>
              <w:marRight w:val="0"/>
              <w:marTop w:val="0"/>
              <w:marBottom w:val="0"/>
              <w:divBdr>
                <w:top w:val="none" w:sz="0" w:space="0" w:color="auto"/>
                <w:left w:val="none" w:sz="0" w:space="0" w:color="auto"/>
                <w:bottom w:val="none" w:sz="0" w:space="0" w:color="auto"/>
                <w:right w:val="none" w:sz="0" w:space="0" w:color="auto"/>
              </w:divBdr>
            </w:div>
            <w:div w:id="1730151958">
              <w:marLeft w:val="0"/>
              <w:marRight w:val="0"/>
              <w:marTop w:val="0"/>
              <w:marBottom w:val="0"/>
              <w:divBdr>
                <w:top w:val="none" w:sz="0" w:space="0" w:color="auto"/>
                <w:left w:val="none" w:sz="0" w:space="0" w:color="auto"/>
                <w:bottom w:val="none" w:sz="0" w:space="0" w:color="auto"/>
                <w:right w:val="none" w:sz="0" w:space="0" w:color="auto"/>
              </w:divBdr>
            </w:div>
            <w:div w:id="206257168">
              <w:marLeft w:val="0"/>
              <w:marRight w:val="0"/>
              <w:marTop w:val="0"/>
              <w:marBottom w:val="0"/>
              <w:divBdr>
                <w:top w:val="none" w:sz="0" w:space="0" w:color="auto"/>
                <w:left w:val="none" w:sz="0" w:space="0" w:color="auto"/>
                <w:bottom w:val="none" w:sz="0" w:space="0" w:color="auto"/>
                <w:right w:val="none" w:sz="0" w:space="0" w:color="auto"/>
              </w:divBdr>
            </w:div>
            <w:div w:id="963269263">
              <w:marLeft w:val="0"/>
              <w:marRight w:val="0"/>
              <w:marTop w:val="0"/>
              <w:marBottom w:val="0"/>
              <w:divBdr>
                <w:top w:val="none" w:sz="0" w:space="0" w:color="auto"/>
                <w:left w:val="none" w:sz="0" w:space="0" w:color="auto"/>
                <w:bottom w:val="none" w:sz="0" w:space="0" w:color="auto"/>
                <w:right w:val="none" w:sz="0" w:space="0" w:color="auto"/>
              </w:divBdr>
            </w:div>
            <w:div w:id="1169714724">
              <w:marLeft w:val="0"/>
              <w:marRight w:val="0"/>
              <w:marTop w:val="0"/>
              <w:marBottom w:val="0"/>
              <w:divBdr>
                <w:top w:val="none" w:sz="0" w:space="0" w:color="auto"/>
                <w:left w:val="none" w:sz="0" w:space="0" w:color="auto"/>
                <w:bottom w:val="none" w:sz="0" w:space="0" w:color="auto"/>
                <w:right w:val="none" w:sz="0" w:space="0" w:color="auto"/>
              </w:divBdr>
            </w:div>
            <w:div w:id="73355932">
              <w:marLeft w:val="0"/>
              <w:marRight w:val="0"/>
              <w:marTop w:val="0"/>
              <w:marBottom w:val="0"/>
              <w:divBdr>
                <w:top w:val="none" w:sz="0" w:space="0" w:color="auto"/>
                <w:left w:val="none" w:sz="0" w:space="0" w:color="auto"/>
                <w:bottom w:val="none" w:sz="0" w:space="0" w:color="auto"/>
                <w:right w:val="none" w:sz="0" w:space="0" w:color="auto"/>
              </w:divBdr>
            </w:div>
            <w:div w:id="1534659785">
              <w:marLeft w:val="0"/>
              <w:marRight w:val="0"/>
              <w:marTop w:val="0"/>
              <w:marBottom w:val="0"/>
              <w:divBdr>
                <w:top w:val="none" w:sz="0" w:space="0" w:color="auto"/>
                <w:left w:val="none" w:sz="0" w:space="0" w:color="auto"/>
                <w:bottom w:val="none" w:sz="0" w:space="0" w:color="auto"/>
                <w:right w:val="none" w:sz="0" w:space="0" w:color="auto"/>
              </w:divBdr>
            </w:div>
            <w:div w:id="197547306">
              <w:marLeft w:val="0"/>
              <w:marRight w:val="0"/>
              <w:marTop w:val="0"/>
              <w:marBottom w:val="0"/>
              <w:divBdr>
                <w:top w:val="none" w:sz="0" w:space="0" w:color="auto"/>
                <w:left w:val="none" w:sz="0" w:space="0" w:color="auto"/>
                <w:bottom w:val="none" w:sz="0" w:space="0" w:color="auto"/>
                <w:right w:val="none" w:sz="0" w:space="0" w:color="auto"/>
              </w:divBdr>
            </w:div>
            <w:div w:id="1053700561">
              <w:marLeft w:val="0"/>
              <w:marRight w:val="0"/>
              <w:marTop w:val="0"/>
              <w:marBottom w:val="0"/>
              <w:divBdr>
                <w:top w:val="none" w:sz="0" w:space="0" w:color="auto"/>
                <w:left w:val="none" w:sz="0" w:space="0" w:color="auto"/>
                <w:bottom w:val="none" w:sz="0" w:space="0" w:color="auto"/>
                <w:right w:val="none" w:sz="0" w:space="0" w:color="auto"/>
              </w:divBdr>
            </w:div>
            <w:div w:id="801070290">
              <w:marLeft w:val="0"/>
              <w:marRight w:val="0"/>
              <w:marTop w:val="0"/>
              <w:marBottom w:val="0"/>
              <w:divBdr>
                <w:top w:val="none" w:sz="0" w:space="0" w:color="auto"/>
                <w:left w:val="none" w:sz="0" w:space="0" w:color="auto"/>
                <w:bottom w:val="none" w:sz="0" w:space="0" w:color="auto"/>
                <w:right w:val="none" w:sz="0" w:space="0" w:color="auto"/>
              </w:divBdr>
            </w:div>
            <w:div w:id="2089691363">
              <w:marLeft w:val="0"/>
              <w:marRight w:val="0"/>
              <w:marTop w:val="0"/>
              <w:marBottom w:val="0"/>
              <w:divBdr>
                <w:top w:val="none" w:sz="0" w:space="0" w:color="auto"/>
                <w:left w:val="none" w:sz="0" w:space="0" w:color="auto"/>
                <w:bottom w:val="none" w:sz="0" w:space="0" w:color="auto"/>
                <w:right w:val="none" w:sz="0" w:space="0" w:color="auto"/>
              </w:divBdr>
            </w:div>
            <w:div w:id="664093477">
              <w:marLeft w:val="0"/>
              <w:marRight w:val="0"/>
              <w:marTop w:val="0"/>
              <w:marBottom w:val="0"/>
              <w:divBdr>
                <w:top w:val="none" w:sz="0" w:space="0" w:color="auto"/>
                <w:left w:val="none" w:sz="0" w:space="0" w:color="auto"/>
                <w:bottom w:val="none" w:sz="0" w:space="0" w:color="auto"/>
                <w:right w:val="none" w:sz="0" w:space="0" w:color="auto"/>
              </w:divBdr>
            </w:div>
            <w:div w:id="233248721">
              <w:marLeft w:val="0"/>
              <w:marRight w:val="0"/>
              <w:marTop w:val="0"/>
              <w:marBottom w:val="0"/>
              <w:divBdr>
                <w:top w:val="none" w:sz="0" w:space="0" w:color="auto"/>
                <w:left w:val="none" w:sz="0" w:space="0" w:color="auto"/>
                <w:bottom w:val="none" w:sz="0" w:space="0" w:color="auto"/>
                <w:right w:val="none" w:sz="0" w:space="0" w:color="auto"/>
              </w:divBdr>
            </w:div>
            <w:div w:id="1049037780">
              <w:marLeft w:val="0"/>
              <w:marRight w:val="0"/>
              <w:marTop w:val="0"/>
              <w:marBottom w:val="0"/>
              <w:divBdr>
                <w:top w:val="none" w:sz="0" w:space="0" w:color="auto"/>
                <w:left w:val="none" w:sz="0" w:space="0" w:color="auto"/>
                <w:bottom w:val="none" w:sz="0" w:space="0" w:color="auto"/>
                <w:right w:val="none" w:sz="0" w:space="0" w:color="auto"/>
              </w:divBdr>
            </w:div>
            <w:div w:id="1046635924">
              <w:marLeft w:val="0"/>
              <w:marRight w:val="0"/>
              <w:marTop w:val="0"/>
              <w:marBottom w:val="0"/>
              <w:divBdr>
                <w:top w:val="none" w:sz="0" w:space="0" w:color="auto"/>
                <w:left w:val="none" w:sz="0" w:space="0" w:color="auto"/>
                <w:bottom w:val="none" w:sz="0" w:space="0" w:color="auto"/>
                <w:right w:val="none" w:sz="0" w:space="0" w:color="auto"/>
              </w:divBdr>
            </w:div>
            <w:div w:id="104889829">
              <w:marLeft w:val="0"/>
              <w:marRight w:val="0"/>
              <w:marTop w:val="0"/>
              <w:marBottom w:val="0"/>
              <w:divBdr>
                <w:top w:val="none" w:sz="0" w:space="0" w:color="auto"/>
                <w:left w:val="none" w:sz="0" w:space="0" w:color="auto"/>
                <w:bottom w:val="none" w:sz="0" w:space="0" w:color="auto"/>
                <w:right w:val="none" w:sz="0" w:space="0" w:color="auto"/>
              </w:divBdr>
            </w:div>
            <w:div w:id="1712148279">
              <w:marLeft w:val="0"/>
              <w:marRight w:val="0"/>
              <w:marTop w:val="0"/>
              <w:marBottom w:val="0"/>
              <w:divBdr>
                <w:top w:val="none" w:sz="0" w:space="0" w:color="auto"/>
                <w:left w:val="none" w:sz="0" w:space="0" w:color="auto"/>
                <w:bottom w:val="none" w:sz="0" w:space="0" w:color="auto"/>
                <w:right w:val="none" w:sz="0" w:space="0" w:color="auto"/>
              </w:divBdr>
            </w:div>
            <w:div w:id="260341553">
              <w:marLeft w:val="0"/>
              <w:marRight w:val="0"/>
              <w:marTop w:val="0"/>
              <w:marBottom w:val="0"/>
              <w:divBdr>
                <w:top w:val="none" w:sz="0" w:space="0" w:color="auto"/>
                <w:left w:val="none" w:sz="0" w:space="0" w:color="auto"/>
                <w:bottom w:val="none" w:sz="0" w:space="0" w:color="auto"/>
                <w:right w:val="none" w:sz="0" w:space="0" w:color="auto"/>
              </w:divBdr>
            </w:div>
            <w:div w:id="396825898">
              <w:marLeft w:val="0"/>
              <w:marRight w:val="0"/>
              <w:marTop w:val="0"/>
              <w:marBottom w:val="0"/>
              <w:divBdr>
                <w:top w:val="none" w:sz="0" w:space="0" w:color="auto"/>
                <w:left w:val="none" w:sz="0" w:space="0" w:color="auto"/>
                <w:bottom w:val="none" w:sz="0" w:space="0" w:color="auto"/>
                <w:right w:val="none" w:sz="0" w:space="0" w:color="auto"/>
              </w:divBdr>
            </w:div>
            <w:div w:id="1919174009">
              <w:marLeft w:val="0"/>
              <w:marRight w:val="0"/>
              <w:marTop w:val="0"/>
              <w:marBottom w:val="0"/>
              <w:divBdr>
                <w:top w:val="none" w:sz="0" w:space="0" w:color="auto"/>
                <w:left w:val="none" w:sz="0" w:space="0" w:color="auto"/>
                <w:bottom w:val="none" w:sz="0" w:space="0" w:color="auto"/>
                <w:right w:val="none" w:sz="0" w:space="0" w:color="auto"/>
              </w:divBdr>
            </w:div>
            <w:div w:id="1552695688">
              <w:marLeft w:val="0"/>
              <w:marRight w:val="0"/>
              <w:marTop w:val="0"/>
              <w:marBottom w:val="0"/>
              <w:divBdr>
                <w:top w:val="none" w:sz="0" w:space="0" w:color="auto"/>
                <w:left w:val="none" w:sz="0" w:space="0" w:color="auto"/>
                <w:bottom w:val="none" w:sz="0" w:space="0" w:color="auto"/>
                <w:right w:val="none" w:sz="0" w:space="0" w:color="auto"/>
              </w:divBdr>
            </w:div>
            <w:div w:id="649677992">
              <w:marLeft w:val="0"/>
              <w:marRight w:val="0"/>
              <w:marTop w:val="0"/>
              <w:marBottom w:val="0"/>
              <w:divBdr>
                <w:top w:val="none" w:sz="0" w:space="0" w:color="auto"/>
                <w:left w:val="none" w:sz="0" w:space="0" w:color="auto"/>
                <w:bottom w:val="none" w:sz="0" w:space="0" w:color="auto"/>
                <w:right w:val="none" w:sz="0" w:space="0" w:color="auto"/>
              </w:divBdr>
            </w:div>
            <w:div w:id="1502236282">
              <w:marLeft w:val="0"/>
              <w:marRight w:val="0"/>
              <w:marTop w:val="0"/>
              <w:marBottom w:val="0"/>
              <w:divBdr>
                <w:top w:val="none" w:sz="0" w:space="0" w:color="auto"/>
                <w:left w:val="none" w:sz="0" w:space="0" w:color="auto"/>
                <w:bottom w:val="none" w:sz="0" w:space="0" w:color="auto"/>
                <w:right w:val="none" w:sz="0" w:space="0" w:color="auto"/>
              </w:divBdr>
            </w:div>
            <w:div w:id="1060011876">
              <w:marLeft w:val="0"/>
              <w:marRight w:val="0"/>
              <w:marTop w:val="0"/>
              <w:marBottom w:val="0"/>
              <w:divBdr>
                <w:top w:val="none" w:sz="0" w:space="0" w:color="auto"/>
                <w:left w:val="none" w:sz="0" w:space="0" w:color="auto"/>
                <w:bottom w:val="none" w:sz="0" w:space="0" w:color="auto"/>
                <w:right w:val="none" w:sz="0" w:space="0" w:color="auto"/>
              </w:divBdr>
            </w:div>
            <w:div w:id="1474788806">
              <w:marLeft w:val="0"/>
              <w:marRight w:val="0"/>
              <w:marTop w:val="0"/>
              <w:marBottom w:val="0"/>
              <w:divBdr>
                <w:top w:val="none" w:sz="0" w:space="0" w:color="auto"/>
                <w:left w:val="none" w:sz="0" w:space="0" w:color="auto"/>
                <w:bottom w:val="none" w:sz="0" w:space="0" w:color="auto"/>
                <w:right w:val="none" w:sz="0" w:space="0" w:color="auto"/>
              </w:divBdr>
            </w:div>
            <w:div w:id="1068646391">
              <w:marLeft w:val="0"/>
              <w:marRight w:val="0"/>
              <w:marTop w:val="0"/>
              <w:marBottom w:val="0"/>
              <w:divBdr>
                <w:top w:val="none" w:sz="0" w:space="0" w:color="auto"/>
                <w:left w:val="none" w:sz="0" w:space="0" w:color="auto"/>
                <w:bottom w:val="none" w:sz="0" w:space="0" w:color="auto"/>
                <w:right w:val="none" w:sz="0" w:space="0" w:color="auto"/>
              </w:divBdr>
            </w:div>
            <w:div w:id="2082482791">
              <w:marLeft w:val="0"/>
              <w:marRight w:val="0"/>
              <w:marTop w:val="0"/>
              <w:marBottom w:val="0"/>
              <w:divBdr>
                <w:top w:val="none" w:sz="0" w:space="0" w:color="auto"/>
                <w:left w:val="none" w:sz="0" w:space="0" w:color="auto"/>
                <w:bottom w:val="none" w:sz="0" w:space="0" w:color="auto"/>
                <w:right w:val="none" w:sz="0" w:space="0" w:color="auto"/>
              </w:divBdr>
            </w:div>
            <w:div w:id="1264804936">
              <w:marLeft w:val="0"/>
              <w:marRight w:val="0"/>
              <w:marTop w:val="0"/>
              <w:marBottom w:val="0"/>
              <w:divBdr>
                <w:top w:val="none" w:sz="0" w:space="0" w:color="auto"/>
                <w:left w:val="none" w:sz="0" w:space="0" w:color="auto"/>
                <w:bottom w:val="none" w:sz="0" w:space="0" w:color="auto"/>
                <w:right w:val="none" w:sz="0" w:space="0" w:color="auto"/>
              </w:divBdr>
            </w:div>
            <w:div w:id="1353612336">
              <w:marLeft w:val="0"/>
              <w:marRight w:val="0"/>
              <w:marTop w:val="0"/>
              <w:marBottom w:val="0"/>
              <w:divBdr>
                <w:top w:val="none" w:sz="0" w:space="0" w:color="auto"/>
                <w:left w:val="none" w:sz="0" w:space="0" w:color="auto"/>
                <w:bottom w:val="none" w:sz="0" w:space="0" w:color="auto"/>
                <w:right w:val="none" w:sz="0" w:space="0" w:color="auto"/>
              </w:divBdr>
            </w:div>
            <w:div w:id="1691030422">
              <w:marLeft w:val="0"/>
              <w:marRight w:val="0"/>
              <w:marTop w:val="0"/>
              <w:marBottom w:val="0"/>
              <w:divBdr>
                <w:top w:val="none" w:sz="0" w:space="0" w:color="auto"/>
                <w:left w:val="none" w:sz="0" w:space="0" w:color="auto"/>
                <w:bottom w:val="none" w:sz="0" w:space="0" w:color="auto"/>
                <w:right w:val="none" w:sz="0" w:space="0" w:color="auto"/>
              </w:divBdr>
            </w:div>
            <w:div w:id="2039815374">
              <w:marLeft w:val="0"/>
              <w:marRight w:val="0"/>
              <w:marTop w:val="0"/>
              <w:marBottom w:val="0"/>
              <w:divBdr>
                <w:top w:val="none" w:sz="0" w:space="0" w:color="auto"/>
                <w:left w:val="none" w:sz="0" w:space="0" w:color="auto"/>
                <w:bottom w:val="none" w:sz="0" w:space="0" w:color="auto"/>
                <w:right w:val="none" w:sz="0" w:space="0" w:color="auto"/>
              </w:divBdr>
            </w:div>
            <w:div w:id="149567012">
              <w:marLeft w:val="0"/>
              <w:marRight w:val="0"/>
              <w:marTop w:val="0"/>
              <w:marBottom w:val="0"/>
              <w:divBdr>
                <w:top w:val="none" w:sz="0" w:space="0" w:color="auto"/>
                <w:left w:val="none" w:sz="0" w:space="0" w:color="auto"/>
                <w:bottom w:val="none" w:sz="0" w:space="0" w:color="auto"/>
                <w:right w:val="none" w:sz="0" w:space="0" w:color="auto"/>
              </w:divBdr>
            </w:div>
            <w:div w:id="689991552">
              <w:marLeft w:val="0"/>
              <w:marRight w:val="0"/>
              <w:marTop w:val="0"/>
              <w:marBottom w:val="0"/>
              <w:divBdr>
                <w:top w:val="none" w:sz="0" w:space="0" w:color="auto"/>
                <w:left w:val="none" w:sz="0" w:space="0" w:color="auto"/>
                <w:bottom w:val="none" w:sz="0" w:space="0" w:color="auto"/>
                <w:right w:val="none" w:sz="0" w:space="0" w:color="auto"/>
              </w:divBdr>
            </w:div>
            <w:div w:id="848495085">
              <w:marLeft w:val="0"/>
              <w:marRight w:val="0"/>
              <w:marTop w:val="0"/>
              <w:marBottom w:val="0"/>
              <w:divBdr>
                <w:top w:val="none" w:sz="0" w:space="0" w:color="auto"/>
                <w:left w:val="none" w:sz="0" w:space="0" w:color="auto"/>
                <w:bottom w:val="none" w:sz="0" w:space="0" w:color="auto"/>
                <w:right w:val="none" w:sz="0" w:space="0" w:color="auto"/>
              </w:divBdr>
            </w:div>
            <w:div w:id="1468745804">
              <w:marLeft w:val="0"/>
              <w:marRight w:val="0"/>
              <w:marTop w:val="0"/>
              <w:marBottom w:val="0"/>
              <w:divBdr>
                <w:top w:val="none" w:sz="0" w:space="0" w:color="auto"/>
                <w:left w:val="none" w:sz="0" w:space="0" w:color="auto"/>
                <w:bottom w:val="none" w:sz="0" w:space="0" w:color="auto"/>
                <w:right w:val="none" w:sz="0" w:space="0" w:color="auto"/>
              </w:divBdr>
            </w:div>
            <w:div w:id="817038125">
              <w:marLeft w:val="0"/>
              <w:marRight w:val="0"/>
              <w:marTop w:val="0"/>
              <w:marBottom w:val="0"/>
              <w:divBdr>
                <w:top w:val="none" w:sz="0" w:space="0" w:color="auto"/>
                <w:left w:val="none" w:sz="0" w:space="0" w:color="auto"/>
                <w:bottom w:val="none" w:sz="0" w:space="0" w:color="auto"/>
                <w:right w:val="none" w:sz="0" w:space="0" w:color="auto"/>
              </w:divBdr>
            </w:div>
            <w:div w:id="1651328921">
              <w:marLeft w:val="0"/>
              <w:marRight w:val="0"/>
              <w:marTop w:val="0"/>
              <w:marBottom w:val="0"/>
              <w:divBdr>
                <w:top w:val="none" w:sz="0" w:space="0" w:color="auto"/>
                <w:left w:val="none" w:sz="0" w:space="0" w:color="auto"/>
                <w:bottom w:val="none" w:sz="0" w:space="0" w:color="auto"/>
                <w:right w:val="none" w:sz="0" w:space="0" w:color="auto"/>
              </w:divBdr>
            </w:div>
            <w:div w:id="1406950159">
              <w:marLeft w:val="0"/>
              <w:marRight w:val="0"/>
              <w:marTop w:val="0"/>
              <w:marBottom w:val="0"/>
              <w:divBdr>
                <w:top w:val="none" w:sz="0" w:space="0" w:color="auto"/>
                <w:left w:val="none" w:sz="0" w:space="0" w:color="auto"/>
                <w:bottom w:val="none" w:sz="0" w:space="0" w:color="auto"/>
                <w:right w:val="none" w:sz="0" w:space="0" w:color="auto"/>
              </w:divBdr>
            </w:div>
            <w:div w:id="35392030">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399356979">
              <w:marLeft w:val="0"/>
              <w:marRight w:val="0"/>
              <w:marTop w:val="0"/>
              <w:marBottom w:val="0"/>
              <w:divBdr>
                <w:top w:val="none" w:sz="0" w:space="0" w:color="auto"/>
                <w:left w:val="none" w:sz="0" w:space="0" w:color="auto"/>
                <w:bottom w:val="none" w:sz="0" w:space="0" w:color="auto"/>
                <w:right w:val="none" w:sz="0" w:space="0" w:color="auto"/>
              </w:divBdr>
            </w:div>
            <w:div w:id="554512928">
              <w:marLeft w:val="0"/>
              <w:marRight w:val="0"/>
              <w:marTop w:val="0"/>
              <w:marBottom w:val="0"/>
              <w:divBdr>
                <w:top w:val="none" w:sz="0" w:space="0" w:color="auto"/>
                <w:left w:val="none" w:sz="0" w:space="0" w:color="auto"/>
                <w:bottom w:val="none" w:sz="0" w:space="0" w:color="auto"/>
                <w:right w:val="none" w:sz="0" w:space="0" w:color="auto"/>
              </w:divBdr>
            </w:div>
            <w:div w:id="2052420708">
              <w:marLeft w:val="0"/>
              <w:marRight w:val="0"/>
              <w:marTop w:val="0"/>
              <w:marBottom w:val="0"/>
              <w:divBdr>
                <w:top w:val="none" w:sz="0" w:space="0" w:color="auto"/>
                <w:left w:val="none" w:sz="0" w:space="0" w:color="auto"/>
                <w:bottom w:val="none" w:sz="0" w:space="0" w:color="auto"/>
                <w:right w:val="none" w:sz="0" w:space="0" w:color="auto"/>
              </w:divBdr>
            </w:div>
            <w:div w:id="1370034843">
              <w:marLeft w:val="0"/>
              <w:marRight w:val="0"/>
              <w:marTop w:val="0"/>
              <w:marBottom w:val="0"/>
              <w:divBdr>
                <w:top w:val="none" w:sz="0" w:space="0" w:color="auto"/>
                <w:left w:val="none" w:sz="0" w:space="0" w:color="auto"/>
                <w:bottom w:val="none" w:sz="0" w:space="0" w:color="auto"/>
                <w:right w:val="none" w:sz="0" w:space="0" w:color="auto"/>
              </w:divBdr>
            </w:div>
            <w:div w:id="1152060734">
              <w:marLeft w:val="0"/>
              <w:marRight w:val="0"/>
              <w:marTop w:val="0"/>
              <w:marBottom w:val="0"/>
              <w:divBdr>
                <w:top w:val="none" w:sz="0" w:space="0" w:color="auto"/>
                <w:left w:val="none" w:sz="0" w:space="0" w:color="auto"/>
                <w:bottom w:val="none" w:sz="0" w:space="0" w:color="auto"/>
                <w:right w:val="none" w:sz="0" w:space="0" w:color="auto"/>
              </w:divBdr>
            </w:div>
            <w:div w:id="101728815">
              <w:marLeft w:val="0"/>
              <w:marRight w:val="0"/>
              <w:marTop w:val="0"/>
              <w:marBottom w:val="0"/>
              <w:divBdr>
                <w:top w:val="none" w:sz="0" w:space="0" w:color="auto"/>
                <w:left w:val="none" w:sz="0" w:space="0" w:color="auto"/>
                <w:bottom w:val="none" w:sz="0" w:space="0" w:color="auto"/>
                <w:right w:val="none" w:sz="0" w:space="0" w:color="auto"/>
              </w:divBdr>
            </w:div>
            <w:div w:id="853768526">
              <w:marLeft w:val="0"/>
              <w:marRight w:val="0"/>
              <w:marTop w:val="0"/>
              <w:marBottom w:val="0"/>
              <w:divBdr>
                <w:top w:val="none" w:sz="0" w:space="0" w:color="auto"/>
                <w:left w:val="none" w:sz="0" w:space="0" w:color="auto"/>
                <w:bottom w:val="none" w:sz="0" w:space="0" w:color="auto"/>
                <w:right w:val="none" w:sz="0" w:space="0" w:color="auto"/>
              </w:divBdr>
            </w:div>
            <w:div w:id="1326204320">
              <w:marLeft w:val="0"/>
              <w:marRight w:val="0"/>
              <w:marTop w:val="0"/>
              <w:marBottom w:val="0"/>
              <w:divBdr>
                <w:top w:val="none" w:sz="0" w:space="0" w:color="auto"/>
                <w:left w:val="none" w:sz="0" w:space="0" w:color="auto"/>
                <w:bottom w:val="none" w:sz="0" w:space="0" w:color="auto"/>
                <w:right w:val="none" w:sz="0" w:space="0" w:color="auto"/>
              </w:divBdr>
            </w:div>
            <w:div w:id="404768586">
              <w:marLeft w:val="0"/>
              <w:marRight w:val="0"/>
              <w:marTop w:val="0"/>
              <w:marBottom w:val="0"/>
              <w:divBdr>
                <w:top w:val="none" w:sz="0" w:space="0" w:color="auto"/>
                <w:left w:val="none" w:sz="0" w:space="0" w:color="auto"/>
                <w:bottom w:val="none" w:sz="0" w:space="0" w:color="auto"/>
                <w:right w:val="none" w:sz="0" w:space="0" w:color="auto"/>
              </w:divBdr>
            </w:div>
            <w:div w:id="151794165">
              <w:marLeft w:val="0"/>
              <w:marRight w:val="0"/>
              <w:marTop w:val="0"/>
              <w:marBottom w:val="0"/>
              <w:divBdr>
                <w:top w:val="none" w:sz="0" w:space="0" w:color="auto"/>
                <w:left w:val="none" w:sz="0" w:space="0" w:color="auto"/>
                <w:bottom w:val="none" w:sz="0" w:space="0" w:color="auto"/>
                <w:right w:val="none" w:sz="0" w:space="0" w:color="auto"/>
              </w:divBdr>
            </w:div>
            <w:div w:id="473913246">
              <w:marLeft w:val="0"/>
              <w:marRight w:val="0"/>
              <w:marTop w:val="0"/>
              <w:marBottom w:val="0"/>
              <w:divBdr>
                <w:top w:val="none" w:sz="0" w:space="0" w:color="auto"/>
                <w:left w:val="none" w:sz="0" w:space="0" w:color="auto"/>
                <w:bottom w:val="none" w:sz="0" w:space="0" w:color="auto"/>
                <w:right w:val="none" w:sz="0" w:space="0" w:color="auto"/>
              </w:divBdr>
            </w:div>
            <w:div w:id="1541817186">
              <w:marLeft w:val="0"/>
              <w:marRight w:val="0"/>
              <w:marTop w:val="0"/>
              <w:marBottom w:val="0"/>
              <w:divBdr>
                <w:top w:val="none" w:sz="0" w:space="0" w:color="auto"/>
                <w:left w:val="none" w:sz="0" w:space="0" w:color="auto"/>
                <w:bottom w:val="none" w:sz="0" w:space="0" w:color="auto"/>
                <w:right w:val="none" w:sz="0" w:space="0" w:color="auto"/>
              </w:divBdr>
            </w:div>
            <w:div w:id="446895852">
              <w:marLeft w:val="0"/>
              <w:marRight w:val="0"/>
              <w:marTop w:val="0"/>
              <w:marBottom w:val="0"/>
              <w:divBdr>
                <w:top w:val="none" w:sz="0" w:space="0" w:color="auto"/>
                <w:left w:val="none" w:sz="0" w:space="0" w:color="auto"/>
                <w:bottom w:val="none" w:sz="0" w:space="0" w:color="auto"/>
                <w:right w:val="none" w:sz="0" w:space="0" w:color="auto"/>
              </w:divBdr>
            </w:div>
            <w:div w:id="1565677644">
              <w:marLeft w:val="0"/>
              <w:marRight w:val="0"/>
              <w:marTop w:val="0"/>
              <w:marBottom w:val="0"/>
              <w:divBdr>
                <w:top w:val="none" w:sz="0" w:space="0" w:color="auto"/>
                <w:left w:val="none" w:sz="0" w:space="0" w:color="auto"/>
                <w:bottom w:val="none" w:sz="0" w:space="0" w:color="auto"/>
                <w:right w:val="none" w:sz="0" w:space="0" w:color="auto"/>
              </w:divBdr>
            </w:div>
            <w:div w:id="62871650">
              <w:marLeft w:val="0"/>
              <w:marRight w:val="0"/>
              <w:marTop w:val="0"/>
              <w:marBottom w:val="0"/>
              <w:divBdr>
                <w:top w:val="none" w:sz="0" w:space="0" w:color="auto"/>
                <w:left w:val="none" w:sz="0" w:space="0" w:color="auto"/>
                <w:bottom w:val="none" w:sz="0" w:space="0" w:color="auto"/>
                <w:right w:val="none" w:sz="0" w:space="0" w:color="auto"/>
              </w:divBdr>
            </w:div>
            <w:div w:id="1015959039">
              <w:marLeft w:val="0"/>
              <w:marRight w:val="0"/>
              <w:marTop w:val="0"/>
              <w:marBottom w:val="0"/>
              <w:divBdr>
                <w:top w:val="none" w:sz="0" w:space="0" w:color="auto"/>
                <w:left w:val="none" w:sz="0" w:space="0" w:color="auto"/>
                <w:bottom w:val="none" w:sz="0" w:space="0" w:color="auto"/>
                <w:right w:val="none" w:sz="0" w:space="0" w:color="auto"/>
              </w:divBdr>
            </w:div>
            <w:div w:id="1160120055">
              <w:marLeft w:val="0"/>
              <w:marRight w:val="0"/>
              <w:marTop w:val="0"/>
              <w:marBottom w:val="0"/>
              <w:divBdr>
                <w:top w:val="none" w:sz="0" w:space="0" w:color="auto"/>
                <w:left w:val="none" w:sz="0" w:space="0" w:color="auto"/>
                <w:bottom w:val="none" w:sz="0" w:space="0" w:color="auto"/>
                <w:right w:val="none" w:sz="0" w:space="0" w:color="auto"/>
              </w:divBdr>
            </w:div>
            <w:div w:id="869681974">
              <w:marLeft w:val="0"/>
              <w:marRight w:val="0"/>
              <w:marTop w:val="0"/>
              <w:marBottom w:val="0"/>
              <w:divBdr>
                <w:top w:val="none" w:sz="0" w:space="0" w:color="auto"/>
                <w:left w:val="none" w:sz="0" w:space="0" w:color="auto"/>
                <w:bottom w:val="none" w:sz="0" w:space="0" w:color="auto"/>
                <w:right w:val="none" w:sz="0" w:space="0" w:color="auto"/>
              </w:divBdr>
            </w:div>
            <w:div w:id="1675566916">
              <w:marLeft w:val="0"/>
              <w:marRight w:val="0"/>
              <w:marTop w:val="0"/>
              <w:marBottom w:val="0"/>
              <w:divBdr>
                <w:top w:val="none" w:sz="0" w:space="0" w:color="auto"/>
                <w:left w:val="none" w:sz="0" w:space="0" w:color="auto"/>
                <w:bottom w:val="none" w:sz="0" w:space="0" w:color="auto"/>
                <w:right w:val="none" w:sz="0" w:space="0" w:color="auto"/>
              </w:divBdr>
            </w:div>
            <w:div w:id="192501423">
              <w:marLeft w:val="0"/>
              <w:marRight w:val="0"/>
              <w:marTop w:val="0"/>
              <w:marBottom w:val="0"/>
              <w:divBdr>
                <w:top w:val="none" w:sz="0" w:space="0" w:color="auto"/>
                <w:left w:val="none" w:sz="0" w:space="0" w:color="auto"/>
                <w:bottom w:val="none" w:sz="0" w:space="0" w:color="auto"/>
                <w:right w:val="none" w:sz="0" w:space="0" w:color="auto"/>
              </w:divBdr>
            </w:div>
            <w:div w:id="713819776">
              <w:marLeft w:val="0"/>
              <w:marRight w:val="0"/>
              <w:marTop w:val="0"/>
              <w:marBottom w:val="0"/>
              <w:divBdr>
                <w:top w:val="none" w:sz="0" w:space="0" w:color="auto"/>
                <w:left w:val="none" w:sz="0" w:space="0" w:color="auto"/>
                <w:bottom w:val="none" w:sz="0" w:space="0" w:color="auto"/>
                <w:right w:val="none" w:sz="0" w:space="0" w:color="auto"/>
              </w:divBdr>
            </w:div>
            <w:div w:id="1778138668">
              <w:marLeft w:val="0"/>
              <w:marRight w:val="0"/>
              <w:marTop w:val="0"/>
              <w:marBottom w:val="0"/>
              <w:divBdr>
                <w:top w:val="none" w:sz="0" w:space="0" w:color="auto"/>
                <w:left w:val="none" w:sz="0" w:space="0" w:color="auto"/>
                <w:bottom w:val="none" w:sz="0" w:space="0" w:color="auto"/>
                <w:right w:val="none" w:sz="0" w:space="0" w:color="auto"/>
              </w:divBdr>
            </w:div>
            <w:div w:id="1107654586">
              <w:marLeft w:val="0"/>
              <w:marRight w:val="0"/>
              <w:marTop w:val="0"/>
              <w:marBottom w:val="0"/>
              <w:divBdr>
                <w:top w:val="none" w:sz="0" w:space="0" w:color="auto"/>
                <w:left w:val="none" w:sz="0" w:space="0" w:color="auto"/>
                <w:bottom w:val="none" w:sz="0" w:space="0" w:color="auto"/>
                <w:right w:val="none" w:sz="0" w:space="0" w:color="auto"/>
              </w:divBdr>
            </w:div>
            <w:div w:id="1466044001">
              <w:marLeft w:val="0"/>
              <w:marRight w:val="0"/>
              <w:marTop w:val="0"/>
              <w:marBottom w:val="0"/>
              <w:divBdr>
                <w:top w:val="none" w:sz="0" w:space="0" w:color="auto"/>
                <w:left w:val="none" w:sz="0" w:space="0" w:color="auto"/>
                <w:bottom w:val="none" w:sz="0" w:space="0" w:color="auto"/>
                <w:right w:val="none" w:sz="0" w:space="0" w:color="auto"/>
              </w:divBdr>
            </w:div>
            <w:div w:id="577639886">
              <w:marLeft w:val="0"/>
              <w:marRight w:val="0"/>
              <w:marTop w:val="0"/>
              <w:marBottom w:val="0"/>
              <w:divBdr>
                <w:top w:val="none" w:sz="0" w:space="0" w:color="auto"/>
                <w:left w:val="none" w:sz="0" w:space="0" w:color="auto"/>
                <w:bottom w:val="none" w:sz="0" w:space="0" w:color="auto"/>
                <w:right w:val="none" w:sz="0" w:space="0" w:color="auto"/>
              </w:divBdr>
            </w:div>
            <w:div w:id="104813196">
              <w:marLeft w:val="0"/>
              <w:marRight w:val="0"/>
              <w:marTop w:val="0"/>
              <w:marBottom w:val="0"/>
              <w:divBdr>
                <w:top w:val="none" w:sz="0" w:space="0" w:color="auto"/>
                <w:left w:val="none" w:sz="0" w:space="0" w:color="auto"/>
                <w:bottom w:val="none" w:sz="0" w:space="0" w:color="auto"/>
                <w:right w:val="none" w:sz="0" w:space="0" w:color="auto"/>
              </w:divBdr>
            </w:div>
            <w:div w:id="1956450147">
              <w:marLeft w:val="0"/>
              <w:marRight w:val="0"/>
              <w:marTop w:val="0"/>
              <w:marBottom w:val="0"/>
              <w:divBdr>
                <w:top w:val="none" w:sz="0" w:space="0" w:color="auto"/>
                <w:left w:val="none" w:sz="0" w:space="0" w:color="auto"/>
                <w:bottom w:val="none" w:sz="0" w:space="0" w:color="auto"/>
                <w:right w:val="none" w:sz="0" w:space="0" w:color="auto"/>
              </w:divBdr>
            </w:div>
            <w:div w:id="1140466305">
              <w:marLeft w:val="0"/>
              <w:marRight w:val="0"/>
              <w:marTop w:val="0"/>
              <w:marBottom w:val="0"/>
              <w:divBdr>
                <w:top w:val="none" w:sz="0" w:space="0" w:color="auto"/>
                <w:left w:val="none" w:sz="0" w:space="0" w:color="auto"/>
                <w:bottom w:val="none" w:sz="0" w:space="0" w:color="auto"/>
                <w:right w:val="none" w:sz="0" w:space="0" w:color="auto"/>
              </w:divBdr>
            </w:div>
            <w:div w:id="1165053707">
              <w:marLeft w:val="0"/>
              <w:marRight w:val="0"/>
              <w:marTop w:val="0"/>
              <w:marBottom w:val="0"/>
              <w:divBdr>
                <w:top w:val="none" w:sz="0" w:space="0" w:color="auto"/>
                <w:left w:val="none" w:sz="0" w:space="0" w:color="auto"/>
                <w:bottom w:val="none" w:sz="0" w:space="0" w:color="auto"/>
                <w:right w:val="none" w:sz="0" w:space="0" w:color="auto"/>
              </w:divBdr>
            </w:div>
            <w:div w:id="147331148">
              <w:marLeft w:val="0"/>
              <w:marRight w:val="0"/>
              <w:marTop w:val="0"/>
              <w:marBottom w:val="0"/>
              <w:divBdr>
                <w:top w:val="none" w:sz="0" w:space="0" w:color="auto"/>
                <w:left w:val="none" w:sz="0" w:space="0" w:color="auto"/>
                <w:bottom w:val="none" w:sz="0" w:space="0" w:color="auto"/>
                <w:right w:val="none" w:sz="0" w:space="0" w:color="auto"/>
              </w:divBdr>
            </w:div>
            <w:div w:id="591082773">
              <w:marLeft w:val="0"/>
              <w:marRight w:val="0"/>
              <w:marTop w:val="0"/>
              <w:marBottom w:val="0"/>
              <w:divBdr>
                <w:top w:val="none" w:sz="0" w:space="0" w:color="auto"/>
                <w:left w:val="none" w:sz="0" w:space="0" w:color="auto"/>
                <w:bottom w:val="none" w:sz="0" w:space="0" w:color="auto"/>
                <w:right w:val="none" w:sz="0" w:space="0" w:color="auto"/>
              </w:divBdr>
            </w:div>
            <w:div w:id="1977224167">
              <w:marLeft w:val="0"/>
              <w:marRight w:val="0"/>
              <w:marTop w:val="0"/>
              <w:marBottom w:val="0"/>
              <w:divBdr>
                <w:top w:val="none" w:sz="0" w:space="0" w:color="auto"/>
                <w:left w:val="none" w:sz="0" w:space="0" w:color="auto"/>
                <w:bottom w:val="none" w:sz="0" w:space="0" w:color="auto"/>
                <w:right w:val="none" w:sz="0" w:space="0" w:color="auto"/>
              </w:divBdr>
            </w:div>
            <w:div w:id="995456666">
              <w:marLeft w:val="0"/>
              <w:marRight w:val="0"/>
              <w:marTop w:val="0"/>
              <w:marBottom w:val="0"/>
              <w:divBdr>
                <w:top w:val="none" w:sz="0" w:space="0" w:color="auto"/>
                <w:left w:val="none" w:sz="0" w:space="0" w:color="auto"/>
                <w:bottom w:val="none" w:sz="0" w:space="0" w:color="auto"/>
                <w:right w:val="none" w:sz="0" w:space="0" w:color="auto"/>
              </w:divBdr>
            </w:div>
            <w:div w:id="466509060">
              <w:marLeft w:val="0"/>
              <w:marRight w:val="0"/>
              <w:marTop w:val="0"/>
              <w:marBottom w:val="0"/>
              <w:divBdr>
                <w:top w:val="none" w:sz="0" w:space="0" w:color="auto"/>
                <w:left w:val="none" w:sz="0" w:space="0" w:color="auto"/>
                <w:bottom w:val="none" w:sz="0" w:space="0" w:color="auto"/>
                <w:right w:val="none" w:sz="0" w:space="0" w:color="auto"/>
              </w:divBdr>
            </w:div>
            <w:div w:id="92823203">
              <w:marLeft w:val="0"/>
              <w:marRight w:val="0"/>
              <w:marTop w:val="0"/>
              <w:marBottom w:val="0"/>
              <w:divBdr>
                <w:top w:val="none" w:sz="0" w:space="0" w:color="auto"/>
                <w:left w:val="none" w:sz="0" w:space="0" w:color="auto"/>
                <w:bottom w:val="none" w:sz="0" w:space="0" w:color="auto"/>
                <w:right w:val="none" w:sz="0" w:space="0" w:color="auto"/>
              </w:divBdr>
            </w:div>
            <w:div w:id="643973260">
              <w:marLeft w:val="0"/>
              <w:marRight w:val="0"/>
              <w:marTop w:val="0"/>
              <w:marBottom w:val="0"/>
              <w:divBdr>
                <w:top w:val="none" w:sz="0" w:space="0" w:color="auto"/>
                <w:left w:val="none" w:sz="0" w:space="0" w:color="auto"/>
                <w:bottom w:val="none" w:sz="0" w:space="0" w:color="auto"/>
                <w:right w:val="none" w:sz="0" w:space="0" w:color="auto"/>
              </w:divBdr>
            </w:div>
            <w:div w:id="1764060747">
              <w:marLeft w:val="0"/>
              <w:marRight w:val="0"/>
              <w:marTop w:val="0"/>
              <w:marBottom w:val="0"/>
              <w:divBdr>
                <w:top w:val="none" w:sz="0" w:space="0" w:color="auto"/>
                <w:left w:val="none" w:sz="0" w:space="0" w:color="auto"/>
                <w:bottom w:val="none" w:sz="0" w:space="0" w:color="auto"/>
                <w:right w:val="none" w:sz="0" w:space="0" w:color="auto"/>
              </w:divBdr>
            </w:div>
            <w:div w:id="1713338975">
              <w:marLeft w:val="0"/>
              <w:marRight w:val="0"/>
              <w:marTop w:val="0"/>
              <w:marBottom w:val="0"/>
              <w:divBdr>
                <w:top w:val="none" w:sz="0" w:space="0" w:color="auto"/>
                <w:left w:val="none" w:sz="0" w:space="0" w:color="auto"/>
                <w:bottom w:val="none" w:sz="0" w:space="0" w:color="auto"/>
                <w:right w:val="none" w:sz="0" w:space="0" w:color="auto"/>
              </w:divBdr>
            </w:div>
            <w:div w:id="1283347431">
              <w:marLeft w:val="0"/>
              <w:marRight w:val="0"/>
              <w:marTop w:val="0"/>
              <w:marBottom w:val="0"/>
              <w:divBdr>
                <w:top w:val="none" w:sz="0" w:space="0" w:color="auto"/>
                <w:left w:val="none" w:sz="0" w:space="0" w:color="auto"/>
                <w:bottom w:val="none" w:sz="0" w:space="0" w:color="auto"/>
                <w:right w:val="none" w:sz="0" w:space="0" w:color="auto"/>
              </w:divBdr>
            </w:div>
            <w:div w:id="1436487207">
              <w:marLeft w:val="0"/>
              <w:marRight w:val="0"/>
              <w:marTop w:val="0"/>
              <w:marBottom w:val="0"/>
              <w:divBdr>
                <w:top w:val="none" w:sz="0" w:space="0" w:color="auto"/>
                <w:left w:val="none" w:sz="0" w:space="0" w:color="auto"/>
                <w:bottom w:val="none" w:sz="0" w:space="0" w:color="auto"/>
                <w:right w:val="none" w:sz="0" w:space="0" w:color="auto"/>
              </w:divBdr>
            </w:div>
            <w:div w:id="215627511">
              <w:marLeft w:val="0"/>
              <w:marRight w:val="0"/>
              <w:marTop w:val="0"/>
              <w:marBottom w:val="0"/>
              <w:divBdr>
                <w:top w:val="none" w:sz="0" w:space="0" w:color="auto"/>
                <w:left w:val="none" w:sz="0" w:space="0" w:color="auto"/>
                <w:bottom w:val="none" w:sz="0" w:space="0" w:color="auto"/>
                <w:right w:val="none" w:sz="0" w:space="0" w:color="auto"/>
              </w:divBdr>
            </w:div>
            <w:div w:id="1264266785">
              <w:marLeft w:val="0"/>
              <w:marRight w:val="0"/>
              <w:marTop w:val="0"/>
              <w:marBottom w:val="0"/>
              <w:divBdr>
                <w:top w:val="none" w:sz="0" w:space="0" w:color="auto"/>
                <w:left w:val="none" w:sz="0" w:space="0" w:color="auto"/>
                <w:bottom w:val="none" w:sz="0" w:space="0" w:color="auto"/>
                <w:right w:val="none" w:sz="0" w:space="0" w:color="auto"/>
              </w:divBdr>
            </w:div>
            <w:div w:id="1345981500">
              <w:marLeft w:val="0"/>
              <w:marRight w:val="0"/>
              <w:marTop w:val="0"/>
              <w:marBottom w:val="0"/>
              <w:divBdr>
                <w:top w:val="none" w:sz="0" w:space="0" w:color="auto"/>
                <w:left w:val="none" w:sz="0" w:space="0" w:color="auto"/>
                <w:bottom w:val="none" w:sz="0" w:space="0" w:color="auto"/>
                <w:right w:val="none" w:sz="0" w:space="0" w:color="auto"/>
              </w:divBdr>
            </w:div>
            <w:div w:id="1872183151">
              <w:marLeft w:val="0"/>
              <w:marRight w:val="0"/>
              <w:marTop w:val="0"/>
              <w:marBottom w:val="0"/>
              <w:divBdr>
                <w:top w:val="none" w:sz="0" w:space="0" w:color="auto"/>
                <w:left w:val="none" w:sz="0" w:space="0" w:color="auto"/>
                <w:bottom w:val="none" w:sz="0" w:space="0" w:color="auto"/>
                <w:right w:val="none" w:sz="0" w:space="0" w:color="auto"/>
              </w:divBdr>
            </w:div>
            <w:div w:id="378625505">
              <w:marLeft w:val="0"/>
              <w:marRight w:val="0"/>
              <w:marTop w:val="0"/>
              <w:marBottom w:val="0"/>
              <w:divBdr>
                <w:top w:val="none" w:sz="0" w:space="0" w:color="auto"/>
                <w:left w:val="none" w:sz="0" w:space="0" w:color="auto"/>
                <w:bottom w:val="none" w:sz="0" w:space="0" w:color="auto"/>
                <w:right w:val="none" w:sz="0" w:space="0" w:color="auto"/>
              </w:divBdr>
            </w:div>
            <w:div w:id="389228374">
              <w:marLeft w:val="0"/>
              <w:marRight w:val="0"/>
              <w:marTop w:val="0"/>
              <w:marBottom w:val="0"/>
              <w:divBdr>
                <w:top w:val="none" w:sz="0" w:space="0" w:color="auto"/>
                <w:left w:val="none" w:sz="0" w:space="0" w:color="auto"/>
                <w:bottom w:val="none" w:sz="0" w:space="0" w:color="auto"/>
                <w:right w:val="none" w:sz="0" w:space="0" w:color="auto"/>
              </w:divBdr>
            </w:div>
            <w:div w:id="424688326">
              <w:marLeft w:val="0"/>
              <w:marRight w:val="0"/>
              <w:marTop w:val="0"/>
              <w:marBottom w:val="0"/>
              <w:divBdr>
                <w:top w:val="none" w:sz="0" w:space="0" w:color="auto"/>
                <w:left w:val="none" w:sz="0" w:space="0" w:color="auto"/>
                <w:bottom w:val="none" w:sz="0" w:space="0" w:color="auto"/>
                <w:right w:val="none" w:sz="0" w:space="0" w:color="auto"/>
              </w:divBdr>
            </w:div>
            <w:div w:id="1682735016">
              <w:marLeft w:val="0"/>
              <w:marRight w:val="0"/>
              <w:marTop w:val="0"/>
              <w:marBottom w:val="0"/>
              <w:divBdr>
                <w:top w:val="none" w:sz="0" w:space="0" w:color="auto"/>
                <w:left w:val="none" w:sz="0" w:space="0" w:color="auto"/>
                <w:bottom w:val="none" w:sz="0" w:space="0" w:color="auto"/>
                <w:right w:val="none" w:sz="0" w:space="0" w:color="auto"/>
              </w:divBdr>
            </w:div>
            <w:div w:id="2041011554">
              <w:marLeft w:val="0"/>
              <w:marRight w:val="0"/>
              <w:marTop w:val="0"/>
              <w:marBottom w:val="0"/>
              <w:divBdr>
                <w:top w:val="none" w:sz="0" w:space="0" w:color="auto"/>
                <w:left w:val="none" w:sz="0" w:space="0" w:color="auto"/>
                <w:bottom w:val="none" w:sz="0" w:space="0" w:color="auto"/>
                <w:right w:val="none" w:sz="0" w:space="0" w:color="auto"/>
              </w:divBdr>
            </w:div>
            <w:div w:id="472210215">
              <w:marLeft w:val="0"/>
              <w:marRight w:val="0"/>
              <w:marTop w:val="0"/>
              <w:marBottom w:val="0"/>
              <w:divBdr>
                <w:top w:val="none" w:sz="0" w:space="0" w:color="auto"/>
                <w:left w:val="none" w:sz="0" w:space="0" w:color="auto"/>
                <w:bottom w:val="none" w:sz="0" w:space="0" w:color="auto"/>
                <w:right w:val="none" w:sz="0" w:space="0" w:color="auto"/>
              </w:divBdr>
            </w:div>
            <w:div w:id="461576154">
              <w:marLeft w:val="0"/>
              <w:marRight w:val="0"/>
              <w:marTop w:val="0"/>
              <w:marBottom w:val="0"/>
              <w:divBdr>
                <w:top w:val="none" w:sz="0" w:space="0" w:color="auto"/>
                <w:left w:val="none" w:sz="0" w:space="0" w:color="auto"/>
                <w:bottom w:val="none" w:sz="0" w:space="0" w:color="auto"/>
                <w:right w:val="none" w:sz="0" w:space="0" w:color="auto"/>
              </w:divBdr>
            </w:div>
            <w:div w:id="392895102">
              <w:marLeft w:val="0"/>
              <w:marRight w:val="0"/>
              <w:marTop w:val="0"/>
              <w:marBottom w:val="0"/>
              <w:divBdr>
                <w:top w:val="none" w:sz="0" w:space="0" w:color="auto"/>
                <w:left w:val="none" w:sz="0" w:space="0" w:color="auto"/>
                <w:bottom w:val="none" w:sz="0" w:space="0" w:color="auto"/>
                <w:right w:val="none" w:sz="0" w:space="0" w:color="auto"/>
              </w:divBdr>
            </w:div>
            <w:div w:id="1361660318">
              <w:marLeft w:val="0"/>
              <w:marRight w:val="0"/>
              <w:marTop w:val="0"/>
              <w:marBottom w:val="0"/>
              <w:divBdr>
                <w:top w:val="none" w:sz="0" w:space="0" w:color="auto"/>
                <w:left w:val="none" w:sz="0" w:space="0" w:color="auto"/>
                <w:bottom w:val="none" w:sz="0" w:space="0" w:color="auto"/>
                <w:right w:val="none" w:sz="0" w:space="0" w:color="auto"/>
              </w:divBdr>
            </w:div>
            <w:div w:id="1641230550">
              <w:marLeft w:val="0"/>
              <w:marRight w:val="0"/>
              <w:marTop w:val="0"/>
              <w:marBottom w:val="0"/>
              <w:divBdr>
                <w:top w:val="none" w:sz="0" w:space="0" w:color="auto"/>
                <w:left w:val="none" w:sz="0" w:space="0" w:color="auto"/>
                <w:bottom w:val="none" w:sz="0" w:space="0" w:color="auto"/>
                <w:right w:val="none" w:sz="0" w:space="0" w:color="auto"/>
              </w:divBdr>
            </w:div>
            <w:div w:id="454641636">
              <w:marLeft w:val="0"/>
              <w:marRight w:val="0"/>
              <w:marTop w:val="0"/>
              <w:marBottom w:val="0"/>
              <w:divBdr>
                <w:top w:val="none" w:sz="0" w:space="0" w:color="auto"/>
                <w:left w:val="none" w:sz="0" w:space="0" w:color="auto"/>
                <w:bottom w:val="none" w:sz="0" w:space="0" w:color="auto"/>
                <w:right w:val="none" w:sz="0" w:space="0" w:color="auto"/>
              </w:divBdr>
            </w:div>
            <w:div w:id="161552044">
              <w:marLeft w:val="0"/>
              <w:marRight w:val="0"/>
              <w:marTop w:val="0"/>
              <w:marBottom w:val="0"/>
              <w:divBdr>
                <w:top w:val="none" w:sz="0" w:space="0" w:color="auto"/>
                <w:left w:val="none" w:sz="0" w:space="0" w:color="auto"/>
                <w:bottom w:val="none" w:sz="0" w:space="0" w:color="auto"/>
                <w:right w:val="none" w:sz="0" w:space="0" w:color="auto"/>
              </w:divBdr>
            </w:div>
            <w:div w:id="1161582381">
              <w:marLeft w:val="0"/>
              <w:marRight w:val="0"/>
              <w:marTop w:val="0"/>
              <w:marBottom w:val="0"/>
              <w:divBdr>
                <w:top w:val="none" w:sz="0" w:space="0" w:color="auto"/>
                <w:left w:val="none" w:sz="0" w:space="0" w:color="auto"/>
                <w:bottom w:val="none" w:sz="0" w:space="0" w:color="auto"/>
                <w:right w:val="none" w:sz="0" w:space="0" w:color="auto"/>
              </w:divBdr>
            </w:div>
            <w:div w:id="1759713694">
              <w:marLeft w:val="0"/>
              <w:marRight w:val="0"/>
              <w:marTop w:val="0"/>
              <w:marBottom w:val="0"/>
              <w:divBdr>
                <w:top w:val="none" w:sz="0" w:space="0" w:color="auto"/>
                <w:left w:val="none" w:sz="0" w:space="0" w:color="auto"/>
                <w:bottom w:val="none" w:sz="0" w:space="0" w:color="auto"/>
                <w:right w:val="none" w:sz="0" w:space="0" w:color="auto"/>
              </w:divBdr>
            </w:div>
            <w:div w:id="1321272523">
              <w:marLeft w:val="0"/>
              <w:marRight w:val="0"/>
              <w:marTop w:val="0"/>
              <w:marBottom w:val="0"/>
              <w:divBdr>
                <w:top w:val="none" w:sz="0" w:space="0" w:color="auto"/>
                <w:left w:val="none" w:sz="0" w:space="0" w:color="auto"/>
                <w:bottom w:val="none" w:sz="0" w:space="0" w:color="auto"/>
                <w:right w:val="none" w:sz="0" w:space="0" w:color="auto"/>
              </w:divBdr>
            </w:div>
            <w:div w:id="1754009901">
              <w:marLeft w:val="0"/>
              <w:marRight w:val="0"/>
              <w:marTop w:val="0"/>
              <w:marBottom w:val="0"/>
              <w:divBdr>
                <w:top w:val="none" w:sz="0" w:space="0" w:color="auto"/>
                <w:left w:val="none" w:sz="0" w:space="0" w:color="auto"/>
                <w:bottom w:val="none" w:sz="0" w:space="0" w:color="auto"/>
                <w:right w:val="none" w:sz="0" w:space="0" w:color="auto"/>
              </w:divBdr>
            </w:div>
            <w:div w:id="1872841212">
              <w:marLeft w:val="0"/>
              <w:marRight w:val="0"/>
              <w:marTop w:val="0"/>
              <w:marBottom w:val="0"/>
              <w:divBdr>
                <w:top w:val="none" w:sz="0" w:space="0" w:color="auto"/>
                <w:left w:val="none" w:sz="0" w:space="0" w:color="auto"/>
                <w:bottom w:val="none" w:sz="0" w:space="0" w:color="auto"/>
                <w:right w:val="none" w:sz="0" w:space="0" w:color="auto"/>
              </w:divBdr>
            </w:div>
            <w:div w:id="1519737010">
              <w:marLeft w:val="0"/>
              <w:marRight w:val="0"/>
              <w:marTop w:val="0"/>
              <w:marBottom w:val="0"/>
              <w:divBdr>
                <w:top w:val="none" w:sz="0" w:space="0" w:color="auto"/>
                <w:left w:val="none" w:sz="0" w:space="0" w:color="auto"/>
                <w:bottom w:val="none" w:sz="0" w:space="0" w:color="auto"/>
                <w:right w:val="none" w:sz="0" w:space="0" w:color="auto"/>
              </w:divBdr>
            </w:div>
            <w:div w:id="1205563942">
              <w:marLeft w:val="0"/>
              <w:marRight w:val="0"/>
              <w:marTop w:val="0"/>
              <w:marBottom w:val="0"/>
              <w:divBdr>
                <w:top w:val="none" w:sz="0" w:space="0" w:color="auto"/>
                <w:left w:val="none" w:sz="0" w:space="0" w:color="auto"/>
                <w:bottom w:val="none" w:sz="0" w:space="0" w:color="auto"/>
                <w:right w:val="none" w:sz="0" w:space="0" w:color="auto"/>
              </w:divBdr>
            </w:div>
            <w:div w:id="1084304570">
              <w:marLeft w:val="0"/>
              <w:marRight w:val="0"/>
              <w:marTop w:val="0"/>
              <w:marBottom w:val="0"/>
              <w:divBdr>
                <w:top w:val="none" w:sz="0" w:space="0" w:color="auto"/>
                <w:left w:val="none" w:sz="0" w:space="0" w:color="auto"/>
                <w:bottom w:val="none" w:sz="0" w:space="0" w:color="auto"/>
                <w:right w:val="none" w:sz="0" w:space="0" w:color="auto"/>
              </w:divBdr>
            </w:div>
            <w:div w:id="1964266216">
              <w:marLeft w:val="0"/>
              <w:marRight w:val="0"/>
              <w:marTop w:val="0"/>
              <w:marBottom w:val="0"/>
              <w:divBdr>
                <w:top w:val="none" w:sz="0" w:space="0" w:color="auto"/>
                <w:left w:val="none" w:sz="0" w:space="0" w:color="auto"/>
                <w:bottom w:val="none" w:sz="0" w:space="0" w:color="auto"/>
                <w:right w:val="none" w:sz="0" w:space="0" w:color="auto"/>
              </w:divBdr>
            </w:div>
            <w:div w:id="696589565">
              <w:marLeft w:val="0"/>
              <w:marRight w:val="0"/>
              <w:marTop w:val="0"/>
              <w:marBottom w:val="0"/>
              <w:divBdr>
                <w:top w:val="none" w:sz="0" w:space="0" w:color="auto"/>
                <w:left w:val="none" w:sz="0" w:space="0" w:color="auto"/>
                <w:bottom w:val="none" w:sz="0" w:space="0" w:color="auto"/>
                <w:right w:val="none" w:sz="0" w:space="0" w:color="auto"/>
              </w:divBdr>
            </w:div>
            <w:div w:id="446654969">
              <w:marLeft w:val="0"/>
              <w:marRight w:val="0"/>
              <w:marTop w:val="0"/>
              <w:marBottom w:val="0"/>
              <w:divBdr>
                <w:top w:val="none" w:sz="0" w:space="0" w:color="auto"/>
                <w:left w:val="none" w:sz="0" w:space="0" w:color="auto"/>
                <w:bottom w:val="none" w:sz="0" w:space="0" w:color="auto"/>
                <w:right w:val="none" w:sz="0" w:space="0" w:color="auto"/>
              </w:divBdr>
            </w:div>
            <w:div w:id="706761697">
              <w:marLeft w:val="0"/>
              <w:marRight w:val="0"/>
              <w:marTop w:val="0"/>
              <w:marBottom w:val="0"/>
              <w:divBdr>
                <w:top w:val="none" w:sz="0" w:space="0" w:color="auto"/>
                <w:left w:val="none" w:sz="0" w:space="0" w:color="auto"/>
                <w:bottom w:val="none" w:sz="0" w:space="0" w:color="auto"/>
                <w:right w:val="none" w:sz="0" w:space="0" w:color="auto"/>
              </w:divBdr>
            </w:div>
            <w:div w:id="1941447923">
              <w:marLeft w:val="0"/>
              <w:marRight w:val="0"/>
              <w:marTop w:val="0"/>
              <w:marBottom w:val="0"/>
              <w:divBdr>
                <w:top w:val="none" w:sz="0" w:space="0" w:color="auto"/>
                <w:left w:val="none" w:sz="0" w:space="0" w:color="auto"/>
                <w:bottom w:val="none" w:sz="0" w:space="0" w:color="auto"/>
                <w:right w:val="none" w:sz="0" w:space="0" w:color="auto"/>
              </w:divBdr>
            </w:div>
            <w:div w:id="198129734">
              <w:marLeft w:val="0"/>
              <w:marRight w:val="0"/>
              <w:marTop w:val="0"/>
              <w:marBottom w:val="0"/>
              <w:divBdr>
                <w:top w:val="none" w:sz="0" w:space="0" w:color="auto"/>
                <w:left w:val="none" w:sz="0" w:space="0" w:color="auto"/>
                <w:bottom w:val="none" w:sz="0" w:space="0" w:color="auto"/>
                <w:right w:val="none" w:sz="0" w:space="0" w:color="auto"/>
              </w:divBdr>
            </w:div>
            <w:div w:id="1666206886">
              <w:marLeft w:val="0"/>
              <w:marRight w:val="0"/>
              <w:marTop w:val="0"/>
              <w:marBottom w:val="0"/>
              <w:divBdr>
                <w:top w:val="none" w:sz="0" w:space="0" w:color="auto"/>
                <w:left w:val="none" w:sz="0" w:space="0" w:color="auto"/>
                <w:bottom w:val="none" w:sz="0" w:space="0" w:color="auto"/>
                <w:right w:val="none" w:sz="0" w:space="0" w:color="auto"/>
              </w:divBdr>
            </w:div>
            <w:div w:id="665018219">
              <w:marLeft w:val="0"/>
              <w:marRight w:val="0"/>
              <w:marTop w:val="0"/>
              <w:marBottom w:val="0"/>
              <w:divBdr>
                <w:top w:val="none" w:sz="0" w:space="0" w:color="auto"/>
                <w:left w:val="none" w:sz="0" w:space="0" w:color="auto"/>
                <w:bottom w:val="none" w:sz="0" w:space="0" w:color="auto"/>
                <w:right w:val="none" w:sz="0" w:space="0" w:color="auto"/>
              </w:divBdr>
            </w:div>
            <w:div w:id="1089234081">
              <w:marLeft w:val="0"/>
              <w:marRight w:val="0"/>
              <w:marTop w:val="0"/>
              <w:marBottom w:val="0"/>
              <w:divBdr>
                <w:top w:val="none" w:sz="0" w:space="0" w:color="auto"/>
                <w:left w:val="none" w:sz="0" w:space="0" w:color="auto"/>
                <w:bottom w:val="none" w:sz="0" w:space="0" w:color="auto"/>
                <w:right w:val="none" w:sz="0" w:space="0" w:color="auto"/>
              </w:divBdr>
            </w:div>
            <w:div w:id="367150473">
              <w:marLeft w:val="0"/>
              <w:marRight w:val="0"/>
              <w:marTop w:val="0"/>
              <w:marBottom w:val="0"/>
              <w:divBdr>
                <w:top w:val="none" w:sz="0" w:space="0" w:color="auto"/>
                <w:left w:val="none" w:sz="0" w:space="0" w:color="auto"/>
                <w:bottom w:val="none" w:sz="0" w:space="0" w:color="auto"/>
                <w:right w:val="none" w:sz="0" w:space="0" w:color="auto"/>
              </w:divBdr>
            </w:div>
            <w:div w:id="962493596">
              <w:marLeft w:val="0"/>
              <w:marRight w:val="0"/>
              <w:marTop w:val="0"/>
              <w:marBottom w:val="0"/>
              <w:divBdr>
                <w:top w:val="none" w:sz="0" w:space="0" w:color="auto"/>
                <w:left w:val="none" w:sz="0" w:space="0" w:color="auto"/>
                <w:bottom w:val="none" w:sz="0" w:space="0" w:color="auto"/>
                <w:right w:val="none" w:sz="0" w:space="0" w:color="auto"/>
              </w:divBdr>
            </w:div>
            <w:div w:id="735279227">
              <w:marLeft w:val="0"/>
              <w:marRight w:val="0"/>
              <w:marTop w:val="0"/>
              <w:marBottom w:val="0"/>
              <w:divBdr>
                <w:top w:val="none" w:sz="0" w:space="0" w:color="auto"/>
                <w:left w:val="none" w:sz="0" w:space="0" w:color="auto"/>
                <w:bottom w:val="none" w:sz="0" w:space="0" w:color="auto"/>
                <w:right w:val="none" w:sz="0" w:space="0" w:color="auto"/>
              </w:divBdr>
            </w:div>
            <w:div w:id="910045774">
              <w:marLeft w:val="0"/>
              <w:marRight w:val="0"/>
              <w:marTop w:val="0"/>
              <w:marBottom w:val="0"/>
              <w:divBdr>
                <w:top w:val="none" w:sz="0" w:space="0" w:color="auto"/>
                <w:left w:val="none" w:sz="0" w:space="0" w:color="auto"/>
                <w:bottom w:val="none" w:sz="0" w:space="0" w:color="auto"/>
                <w:right w:val="none" w:sz="0" w:space="0" w:color="auto"/>
              </w:divBdr>
            </w:div>
            <w:div w:id="2072727205">
              <w:marLeft w:val="0"/>
              <w:marRight w:val="0"/>
              <w:marTop w:val="0"/>
              <w:marBottom w:val="0"/>
              <w:divBdr>
                <w:top w:val="none" w:sz="0" w:space="0" w:color="auto"/>
                <w:left w:val="none" w:sz="0" w:space="0" w:color="auto"/>
                <w:bottom w:val="none" w:sz="0" w:space="0" w:color="auto"/>
                <w:right w:val="none" w:sz="0" w:space="0" w:color="auto"/>
              </w:divBdr>
            </w:div>
            <w:div w:id="660348098">
              <w:marLeft w:val="0"/>
              <w:marRight w:val="0"/>
              <w:marTop w:val="0"/>
              <w:marBottom w:val="0"/>
              <w:divBdr>
                <w:top w:val="none" w:sz="0" w:space="0" w:color="auto"/>
                <w:left w:val="none" w:sz="0" w:space="0" w:color="auto"/>
                <w:bottom w:val="none" w:sz="0" w:space="0" w:color="auto"/>
                <w:right w:val="none" w:sz="0" w:space="0" w:color="auto"/>
              </w:divBdr>
            </w:div>
            <w:div w:id="1142119287">
              <w:marLeft w:val="0"/>
              <w:marRight w:val="0"/>
              <w:marTop w:val="0"/>
              <w:marBottom w:val="0"/>
              <w:divBdr>
                <w:top w:val="none" w:sz="0" w:space="0" w:color="auto"/>
                <w:left w:val="none" w:sz="0" w:space="0" w:color="auto"/>
                <w:bottom w:val="none" w:sz="0" w:space="0" w:color="auto"/>
                <w:right w:val="none" w:sz="0" w:space="0" w:color="auto"/>
              </w:divBdr>
            </w:div>
            <w:div w:id="284969735">
              <w:marLeft w:val="0"/>
              <w:marRight w:val="0"/>
              <w:marTop w:val="0"/>
              <w:marBottom w:val="0"/>
              <w:divBdr>
                <w:top w:val="none" w:sz="0" w:space="0" w:color="auto"/>
                <w:left w:val="none" w:sz="0" w:space="0" w:color="auto"/>
                <w:bottom w:val="none" w:sz="0" w:space="0" w:color="auto"/>
                <w:right w:val="none" w:sz="0" w:space="0" w:color="auto"/>
              </w:divBdr>
            </w:div>
            <w:div w:id="1639457051">
              <w:marLeft w:val="0"/>
              <w:marRight w:val="0"/>
              <w:marTop w:val="0"/>
              <w:marBottom w:val="0"/>
              <w:divBdr>
                <w:top w:val="none" w:sz="0" w:space="0" w:color="auto"/>
                <w:left w:val="none" w:sz="0" w:space="0" w:color="auto"/>
                <w:bottom w:val="none" w:sz="0" w:space="0" w:color="auto"/>
                <w:right w:val="none" w:sz="0" w:space="0" w:color="auto"/>
              </w:divBdr>
            </w:div>
            <w:div w:id="418871286">
              <w:marLeft w:val="0"/>
              <w:marRight w:val="0"/>
              <w:marTop w:val="0"/>
              <w:marBottom w:val="0"/>
              <w:divBdr>
                <w:top w:val="none" w:sz="0" w:space="0" w:color="auto"/>
                <w:left w:val="none" w:sz="0" w:space="0" w:color="auto"/>
                <w:bottom w:val="none" w:sz="0" w:space="0" w:color="auto"/>
                <w:right w:val="none" w:sz="0" w:space="0" w:color="auto"/>
              </w:divBdr>
            </w:div>
            <w:div w:id="972709234">
              <w:marLeft w:val="0"/>
              <w:marRight w:val="0"/>
              <w:marTop w:val="0"/>
              <w:marBottom w:val="0"/>
              <w:divBdr>
                <w:top w:val="none" w:sz="0" w:space="0" w:color="auto"/>
                <w:left w:val="none" w:sz="0" w:space="0" w:color="auto"/>
                <w:bottom w:val="none" w:sz="0" w:space="0" w:color="auto"/>
                <w:right w:val="none" w:sz="0" w:space="0" w:color="auto"/>
              </w:divBdr>
            </w:div>
            <w:div w:id="309555851">
              <w:marLeft w:val="0"/>
              <w:marRight w:val="0"/>
              <w:marTop w:val="0"/>
              <w:marBottom w:val="0"/>
              <w:divBdr>
                <w:top w:val="none" w:sz="0" w:space="0" w:color="auto"/>
                <w:left w:val="none" w:sz="0" w:space="0" w:color="auto"/>
                <w:bottom w:val="none" w:sz="0" w:space="0" w:color="auto"/>
                <w:right w:val="none" w:sz="0" w:space="0" w:color="auto"/>
              </w:divBdr>
            </w:div>
            <w:div w:id="1807820197">
              <w:marLeft w:val="0"/>
              <w:marRight w:val="0"/>
              <w:marTop w:val="0"/>
              <w:marBottom w:val="0"/>
              <w:divBdr>
                <w:top w:val="none" w:sz="0" w:space="0" w:color="auto"/>
                <w:left w:val="none" w:sz="0" w:space="0" w:color="auto"/>
                <w:bottom w:val="none" w:sz="0" w:space="0" w:color="auto"/>
                <w:right w:val="none" w:sz="0" w:space="0" w:color="auto"/>
              </w:divBdr>
            </w:div>
            <w:div w:id="1024746616">
              <w:marLeft w:val="0"/>
              <w:marRight w:val="0"/>
              <w:marTop w:val="0"/>
              <w:marBottom w:val="0"/>
              <w:divBdr>
                <w:top w:val="none" w:sz="0" w:space="0" w:color="auto"/>
                <w:left w:val="none" w:sz="0" w:space="0" w:color="auto"/>
                <w:bottom w:val="none" w:sz="0" w:space="0" w:color="auto"/>
                <w:right w:val="none" w:sz="0" w:space="0" w:color="auto"/>
              </w:divBdr>
            </w:div>
            <w:div w:id="2009599238">
              <w:marLeft w:val="0"/>
              <w:marRight w:val="0"/>
              <w:marTop w:val="0"/>
              <w:marBottom w:val="0"/>
              <w:divBdr>
                <w:top w:val="none" w:sz="0" w:space="0" w:color="auto"/>
                <w:left w:val="none" w:sz="0" w:space="0" w:color="auto"/>
                <w:bottom w:val="none" w:sz="0" w:space="0" w:color="auto"/>
                <w:right w:val="none" w:sz="0" w:space="0" w:color="auto"/>
              </w:divBdr>
            </w:div>
            <w:div w:id="678965555">
              <w:marLeft w:val="0"/>
              <w:marRight w:val="0"/>
              <w:marTop w:val="0"/>
              <w:marBottom w:val="0"/>
              <w:divBdr>
                <w:top w:val="none" w:sz="0" w:space="0" w:color="auto"/>
                <w:left w:val="none" w:sz="0" w:space="0" w:color="auto"/>
                <w:bottom w:val="none" w:sz="0" w:space="0" w:color="auto"/>
                <w:right w:val="none" w:sz="0" w:space="0" w:color="auto"/>
              </w:divBdr>
            </w:div>
            <w:div w:id="132992853">
              <w:marLeft w:val="0"/>
              <w:marRight w:val="0"/>
              <w:marTop w:val="0"/>
              <w:marBottom w:val="0"/>
              <w:divBdr>
                <w:top w:val="none" w:sz="0" w:space="0" w:color="auto"/>
                <w:left w:val="none" w:sz="0" w:space="0" w:color="auto"/>
                <w:bottom w:val="none" w:sz="0" w:space="0" w:color="auto"/>
                <w:right w:val="none" w:sz="0" w:space="0" w:color="auto"/>
              </w:divBdr>
            </w:div>
            <w:div w:id="408813956">
              <w:marLeft w:val="0"/>
              <w:marRight w:val="0"/>
              <w:marTop w:val="0"/>
              <w:marBottom w:val="0"/>
              <w:divBdr>
                <w:top w:val="none" w:sz="0" w:space="0" w:color="auto"/>
                <w:left w:val="none" w:sz="0" w:space="0" w:color="auto"/>
                <w:bottom w:val="none" w:sz="0" w:space="0" w:color="auto"/>
                <w:right w:val="none" w:sz="0" w:space="0" w:color="auto"/>
              </w:divBdr>
            </w:div>
            <w:div w:id="813107992">
              <w:marLeft w:val="0"/>
              <w:marRight w:val="0"/>
              <w:marTop w:val="0"/>
              <w:marBottom w:val="0"/>
              <w:divBdr>
                <w:top w:val="none" w:sz="0" w:space="0" w:color="auto"/>
                <w:left w:val="none" w:sz="0" w:space="0" w:color="auto"/>
                <w:bottom w:val="none" w:sz="0" w:space="0" w:color="auto"/>
                <w:right w:val="none" w:sz="0" w:space="0" w:color="auto"/>
              </w:divBdr>
            </w:div>
            <w:div w:id="817068439">
              <w:marLeft w:val="0"/>
              <w:marRight w:val="0"/>
              <w:marTop w:val="0"/>
              <w:marBottom w:val="0"/>
              <w:divBdr>
                <w:top w:val="none" w:sz="0" w:space="0" w:color="auto"/>
                <w:left w:val="none" w:sz="0" w:space="0" w:color="auto"/>
                <w:bottom w:val="none" w:sz="0" w:space="0" w:color="auto"/>
                <w:right w:val="none" w:sz="0" w:space="0" w:color="auto"/>
              </w:divBdr>
            </w:div>
            <w:div w:id="1119764591">
              <w:marLeft w:val="0"/>
              <w:marRight w:val="0"/>
              <w:marTop w:val="0"/>
              <w:marBottom w:val="0"/>
              <w:divBdr>
                <w:top w:val="none" w:sz="0" w:space="0" w:color="auto"/>
                <w:left w:val="none" w:sz="0" w:space="0" w:color="auto"/>
                <w:bottom w:val="none" w:sz="0" w:space="0" w:color="auto"/>
                <w:right w:val="none" w:sz="0" w:space="0" w:color="auto"/>
              </w:divBdr>
            </w:div>
            <w:div w:id="2113354196">
              <w:marLeft w:val="0"/>
              <w:marRight w:val="0"/>
              <w:marTop w:val="0"/>
              <w:marBottom w:val="0"/>
              <w:divBdr>
                <w:top w:val="none" w:sz="0" w:space="0" w:color="auto"/>
                <w:left w:val="none" w:sz="0" w:space="0" w:color="auto"/>
                <w:bottom w:val="none" w:sz="0" w:space="0" w:color="auto"/>
                <w:right w:val="none" w:sz="0" w:space="0" w:color="auto"/>
              </w:divBdr>
            </w:div>
            <w:div w:id="103042578">
              <w:marLeft w:val="0"/>
              <w:marRight w:val="0"/>
              <w:marTop w:val="0"/>
              <w:marBottom w:val="0"/>
              <w:divBdr>
                <w:top w:val="none" w:sz="0" w:space="0" w:color="auto"/>
                <w:left w:val="none" w:sz="0" w:space="0" w:color="auto"/>
                <w:bottom w:val="none" w:sz="0" w:space="0" w:color="auto"/>
                <w:right w:val="none" w:sz="0" w:space="0" w:color="auto"/>
              </w:divBdr>
            </w:div>
            <w:div w:id="406538395">
              <w:marLeft w:val="0"/>
              <w:marRight w:val="0"/>
              <w:marTop w:val="0"/>
              <w:marBottom w:val="0"/>
              <w:divBdr>
                <w:top w:val="none" w:sz="0" w:space="0" w:color="auto"/>
                <w:left w:val="none" w:sz="0" w:space="0" w:color="auto"/>
                <w:bottom w:val="none" w:sz="0" w:space="0" w:color="auto"/>
                <w:right w:val="none" w:sz="0" w:space="0" w:color="auto"/>
              </w:divBdr>
            </w:div>
            <w:div w:id="1911386931">
              <w:marLeft w:val="0"/>
              <w:marRight w:val="0"/>
              <w:marTop w:val="0"/>
              <w:marBottom w:val="0"/>
              <w:divBdr>
                <w:top w:val="none" w:sz="0" w:space="0" w:color="auto"/>
                <w:left w:val="none" w:sz="0" w:space="0" w:color="auto"/>
                <w:bottom w:val="none" w:sz="0" w:space="0" w:color="auto"/>
                <w:right w:val="none" w:sz="0" w:space="0" w:color="auto"/>
              </w:divBdr>
            </w:div>
            <w:div w:id="370688399">
              <w:marLeft w:val="0"/>
              <w:marRight w:val="0"/>
              <w:marTop w:val="0"/>
              <w:marBottom w:val="0"/>
              <w:divBdr>
                <w:top w:val="none" w:sz="0" w:space="0" w:color="auto"/>
                <w:left w:val="none" w:sz="0" w:space="0" w:color="auto"/>
                <w:bottom w:val="none" w:sz="0" w:space="0" w:color="auto"/>
                <w:right w:val="none" w:sz="0" w:space="0" w:color="auto"/>
              </w:divBdr>
            </w:div>
            <w:div w:id="476263160">
              <w:marLeft w:val="0"/>
              <w:marRight w:val="0"/>
              <w:marTop w:val="0"/>
              <w:marBottom w:val="0"/>
              <w:divBdr>
                <w:top w:val="none" w:sz="0" w:space="0" w:color="auto"/>
                <w:left w:val="none" w:sz="0" w:space="0" w:color="auto"/>
                <w:bottom w:val="none" w:sz="0" w:space="0" w:color="auto"/>
                <w:right w:val="none" w:sz="0" w:space="0" w:color="auto"/>
              </w:divBdr>
            </w:div>
            <w:div w:id="1816142843">
              <w:marLeft w:val="0"/>
              <w:marRight w:val="0"/>
              <w:marTop w:val="0"/>
              <w:marBottom w:val="0"/>
              <w:divBdr>
                <w:top w:val="none" w:sz="0" w:space="0" w:color="auto"/>
                <w:left w:val="none" w:sz="0" w:space="0" w:color="auto"/>
                <w:bottom w:val="none" w:sz="0" w:space="0" w:color="auto"/>
                <w:right w:val="none" w:sz="0" w:space="0" w:color="auto"/>
              </w:divBdr>
            </w:div>
            <w:div w:id="1567107897">
              <w:marLeft w:val="0"/>
              <w:marRight w:val="0"/>
              <w:marTop w:val="0"/>
              <w:marBottom w:val="0"/>
              <w:divBdr>
                <w:top w:val="none" w:sz="0" w:space="0" w:color="auto"/>
                <w:left w:val="none" w:sz="0" w:space="0" w:color="auto"/>
                <w:bottom w:val="none" w:sz="0" w:space="0" w:color="auto"/>
                <w:right w:val="none" w:sz="0" w:space="0" w:color="auto"/>
              </w:divBdr>
            </w:div>
            <w:div w:id="1046296770">
              <w:marLeft w:val="0"/>
              <w:marRight w:val="0"/>
              <w:marTop w:val="0"/>
              <w:marBottom w:val="0"/>
              <w:divBdr>
                <w:top w:val="none" w:sz="0" w:space="0" w:color="auto"/>
                <w:left w:val="none" w:sz="0" w:space="0" w:color="auto"/>
                <w:bottom w:val="none" w:sz="0" w:space="0" w:color="auto"/>
                <w:right w:val="none" w:sz="0" w:space="0" w:color="auto"/>
              </w:divBdr>
            </w:div>
            <w:div w:id="106313474">
              <w:marLeft w:val="0"/>
              <w:marRight w:val="0"/>
              <w:marTop w:val="0"/>
              <w:marBottom w:val="0"/>
              <w:divBdr>
                <w:top w:val="none" w:sz="0" w:space="0" w:color="auto"/>
                <w:left w:val="none" w:sz="0" w:space="0" w:color="auto"/>
                <w:bottom w:val="none" w:sz="0" w:space="0" w:color="auto"/>
                <w:right w:val="none" w:sz="0" w:space="0" w:color="auto"/>
              </w:divBdr>
            </w:div>
            <w:div w:id="1882210003">
              <w:marLeft w:val="0"/>
              <w:marRight w:val="0"/>
              <w:marTop w:val="0"/>
              <w:marBottom w:val="0"/>
              <w:divBdr>
                <w:top w:val="none" w:sz="0" w:space="0" w:color="auto"/>
                <w:left w:val="none" w:sz="0" w:space="0" w:color="auto"/>
                <w:bottom w:val="none" w:sz="0" w:space="0" w:color="auto"/>
                <w:right w:val="none" w:sz="0" w:space="0" w:color="auto"/>
              </w:divBdr>
            </w:div>
            <w:div w:id="770466428">
              <w:marLeft w:val="0"/>
              <w:marRight w:val="0"/>
              <w:marTop w:val="0"/>
              <w:marBottom w:val="0"/>
              <w:divBdr>
                <w:top w:val="none" w:sz="0" w:space="0" w:color="auto"/>
                <w:left w:val="none" w:sz="0" w:space="0" w:color="auto"/>
                <w:bottom w:val="none" w:sz="0" w:space="0" w:color="auto"/>
                <w:right w:val="none" w:sz="0" w:space="0" w:color="auto"/>
              </w:divBdr>
            </w:div>
            <w:div w:id="1624194327">
              <w:marLeft w:val="0"/>
              <w:marRight w:val="0"/>
              <w:marTop w:val="0"/>
              <w:marBottom w:val="0"/>
              <w:divBdr>
                <w:top w:val="none" w:sz="0" w:space="0" w:color="auto"/>
                <w:left w:val="none" w:sz="0" w:space="0" w:color="auto"/>
                <w:bottom w:val="none" w:sz="0" w:space="0" w:color="auto"/>
                <w:right w:val="none" w:sz="0" w:space="0" w:color="auto"/>
              </w:divBdr>
            </w:div>
            <w:div w:id="712508589">
              <w:marLeft w:val="0"/>
              <w:marRight w:val="0"/>
              <w:marTop w:val="0"/>
              <w:marBottom w:val="0"/>
              <w:divBdr>
                <w:top w:val="none" w:sz="0" w:space="0" w:color="auto"/>
                <w:left w:val="none" w:sz="0" w:space="0" w:color="auto"/>
                <w:bottom w:val="none" w:sz="0" w:space="0" w:color="auto"/>
                <w:right w:val="none" w:sz="0" w:space="0" w:color="auto"/>
              </w:divBdr>
            </w:div>
            <w:div w:id="1932858595">
              <w:marLeft w:val="0"/>
              <w:marRight w:val="0"/>
              <w:marTop w:val="0"/>
              <w:marBottom w:val="0"/>
              <w:divBdr>
                <w:top w:val="none" w:sz="0" w:space="0" w:color="auto"/>
                <w:left w:val="none" w:sz="0" w:space="0" w:color="auto"/>
                <w:bottom w:val="none" w:sz="0" w:space="0" w:color="auto"/>
                <w:right w:val="none" w:sz="0" w:space="0" w:color="auto"/>
              </w:divBdr>
            </w:div>
            <w:div w:id="1188102915">
              <w:marLeft w:val="0"/>
              <w:marRight w:val="0"/>
              <w:marTop w:val="0"/>
              <w:marBottom w:val="0"/>
              <w:divBdr>
                <w:top w:val="none" w:sz="0" w:space="0" w:color="auto"/>
                <w:left w:val="none" w:sz="0" w:space="0" w:color="auto"/>
                <w:bottom w:val="none" w:sz="0" w:space="0" w:color="auto"/>
                <w:right w:val="none" w:sz="0" w:space="0" w:color="auto"/>
              </w:divBdr>
            </w:div>
            <w:div w:id="429550475">
              <w:marLeft w:val="0"/>
              <w:marRight w:val="0"/>
              <w:marTop w:val="0"/>
              <w:marBottom w:val="0"/>
              <w:divBdr>
                <w:top w:val="none" w:sz="0" w:space="0" w:color="auto"/>
                <w:left w:val="none" w:sz="0" w:space="0" w:color="auto"/>
                <w:bottom w:val="none" w:sz="0" w:space="0" w:color="auto"/>
                <w:right w:val="none" w:sz="0" w:space="0" w:color="auto"/>
              </w:divBdr>
            </w:div>
            <w:div w:id="1429615208">
              <w:marLeft w:val="0"/>
              <w:marRight w:val="0"/>
              <w:marTop w:val="0"/>
              <w:marBottom w:val="0"/>
              <w:divBdr>
                <w:top w:val="none" w:sz="0" w:space="0" w:color="auto"/>
                <w:left w:val="none" w:sz="0" w:space="0" w:color="auto"/>
                <w:bottom w:val="none" w:sz="0" w:space="0" w:color="auto"/>
                <w:right w:val="none" w:sz="0" w:space="0" w:color="auto"/>
              </w:divBdr>
            </w:div>
            <w:div w:id="1399980340">
              <w:marLeft w:val="0"/>
              <w:marRight w:val="0"/>
              <w:marTop w:val="0"/>
              <w:marBottom w:val="0"/>
              <w:divBdr>
                <w:top w:val="none" w:sz="0" w:space="0" w:color="auto"/>
                <w:left w:val="none" w:sz="0" w:space="0" w:color="auto"/>
                <w:bottom w:val="none" w:sz="0" w:space="0" w:color="auto"/>
                <w:right w:val="none" w:sz="0" w:space="0" w:color="auto"/>
              </w:divBdr>
            </w:div>
            <w:div w:id="619336056">
              <w:marLeft w:val="0"/>
              <w:marRight w:val="0"/>
              <w:marTop w:val="0"/>
              <w:marBottom w:val="0"/>
              <w:divBdr>
                <w:top w:val="none" w:sz="0" w:space="0" w:color="auto"/>
                <w:left w:val="none" w:sz="0" w:space="0" w:color="auto"/>
                <w:bottom w:val="none" w:sz="0" w:space="0" w:color="auto"/>
                <w:right w:val="none" w:sz="0" w:space="0" w:color="auto"/>
              </w:divBdr>
            </w:div>
            <w:div w:id="16469004">
              <w:marLeft w:val="0"/>
              <w:marRight w:val="0"/>
              <w:marTop w:val="0"/>
              <w:marBottom w:val="0"/>
              <w:divBdr>
                <w:top w:val="none" w:sz="0" w:space="0" w:color="auto"/>
                <w:left w:val="none" w:sz="0" w:space="0" w:color="auto"/>
                <w:bottom w:val="none" w:sz="0" w:space="0" w:color="auto"/>
                <w:right w:val="none" w:sz="0" w:space="0" w:color="auto"/>
              </w:divBdr>
            </w:div>
            <w:div w:id="242302109">
              <w:marLeft w:val="0"/>
              <w:marRight w:val="0"/>
              <w:marTop w:val="0"/>
              <w:marBottom w:val="0"/>
              <w:divBdr>
                <w:top w:val="none" w:sz="0" w:space="0" w:color="auto"/>
                <w:left w:val="none" w:sz="0" w:space="0" w:color="auto"/>
                <w:bottom w:val="none" w:sz="0" w:space="0" w:color="auto"/>
                <w:right w:val="none" w:sz="0" w:space="0" w:color="auto"/>
              </w:divBdr>
            </w:div>
            <w:div w:id="1952474774">
              <w:marLeft w:val="0"/>
              <w:marRight w:val="0"/>
              <w:marTop w:val="0"/>
              <w:marBottom w:val="0"/>
              <w:divBdr>
                <w:top w:val="none" w:sz="0" w:space="0" w:color="auto"/>
                <w:left w:val="none" w:sz="0" w:space="0" w:color="auto"/>
                <w:bottom w:val="none" w:sz="0" w:space="0" w:color="auto"/>
                <w:right w:val="none" w:sz="0" w:space="0" w:color="auto"/>
              </w:divBdr>
            </w:div>
            <w:div w:id="1108769463">
              <w:marLeft w:val="0"/>
              <w:marRight w:val="0"/>
              <w:marTop w:val="0"/>
              <w:marBottom w:val="0"/>
              <w:divBdr>
                <w:top w:val="none" w:sz="0" w:space="0" w:color="auto"/>
                <w:left w:val="none" w:sz="0" w:space="0" w:color="auto"/>
                <w:bottom w:val="none" w:sz="0" w:space="0" w:color="auto"/>
                <w:right w:val="none" w:sz="0" w:space="0" w:color="auto"/>
              </w:divBdr>
            </w:div>
            <w:div w:id="1920601006">
              <w:marLeft w:val="0"/>
              <w:marRight w:val="0"/>
              <w:marTop w:val="0"/>
              <w:marBottom w:val="0"/>
              <w:divBdr>
                <w:top w:val="none" w:sz="0" w:space="0" w:color="auto"/>
                <w:left w:val="none" w:sz="0" w:space="0" w:color="auto"/>
                <w:bottom w:val="none" w:sz="0" w:space="0" w:color="auto"/>
                <w:right w:val="none" w:sz="0" w:space="0" w:color="auto"/>
              </w:divBdr>
            </w:div>
            <w:div w:id="182598187">
              <w:marLeft w:val="0"/>
              <w:marRight w:val="0"/>
              <w:marTop w:val="0"/>
              <w:marBottom w:val="0"/>
              <w:divBdr>
                <w:top w:val="none" w:sz="0" w:space="0" w:color="auto"/>
                <w:left w:val="none" w:sz="0" w:space="0" w:color="auto"/>
                <w:bottom w:val="none" w:sz="0" w:space="0" w:color="auto"/>
                <w:right w:val="none" w:sz="0" w:space="0" w:color="auto"/>
              </w:divBdr>
            </w:div>
            <w:div w:id="644703354">
              <w:marLeft w:val="0"/>
              <w:marRight w:val="0"/>
              <w:marTop w:val="0"/>
              <w:marBottom w:val="0"/>
              <w:divBdr>
                <w:top w:val="none" w:sz="0" w:space="0" w:color="auto"/>
                <w:left w:val="none" w:sz="0" w:space="0" w:color="auto"/>
                <w:bottom w:val="none" w:sz="0" w:space="0" w:color="auto"/>
                <w:right w:val="none" w:sz="0" w:space="0" w:color="auto"/>
              </w:divBdr>
            </w:div>
            <w:div w:id="967705521">
              <w:marLeft w:val="0"/>
              <w:marRight w:val="0"/>
              <w:marTop w:val="0"/>
              <w:marBottom w:val="0"/>
              <w:divBdr>
                <w:top w:val="none" w:sz="0" w:space="0" w:color="auto"/>
                <w:left w:val="none" w:sz="0" w:space="0" w:color="auto"/>
                <w:bottom w:val="none" w:sz="0" w:space="0" w:color="auto"/>
                <w:right w:val="none" w:sz="0" w:space="0" w:color="auto"/>
              </w:divBdr>
            </w:div>
            <w:div w:id="360205935">
              <w:marLeft w:val="0"/>
              <w:marRight w:val="0"/>
              <w:marTop w:val="0"/>
              <w:marBottom w:val="0"/>
              <w:divBdr>
                <w:top w:val="none" w:sz="0" w:space="0" w:color="auto"/>
                <w:left w:val="none" w:sz="0" w:space="0" w:color="auto"/>
                <w:bottom w:val="none" w:sz="0" w:space="0" w:color="auto"/>
                <w:right w:val="none" w:sz="0" w:space="0" w:color="auto"/>
              </w:divBdr>
            </w:div>
            <w:div w:id="631208718">
              <w:marLeft w:val="0"/>
              <w:marRight w:val="0"/>
              <w:marTop w:val="0"/>
              <w:marBottom w:val="0"/>
              <w:divBdr>
                <w:top w:val="none" w:sz="0" w:space="0" w:color="auto"/>
                <w:left w:val="none" w:sz="0" w:space="0" w:color="auto"/>
                <w:bottom w:val="none" w:sz="0" w:space="0" w:color="auto"/>
                <w:right w:val="none" w:sz="0" w:space="0" w:color="auto"/>
              </w:divBdr>
            </w:div>
            <w:div w:id="6831482">
              <w:marLeft w:val="0"/>
              <w:marRight w:val="0"/>
              <w:marTop w:val="0"/>
              <w:marBottom w:val="0"/>
              <w:divBdr>
                <w:top w:val="none" w:sz="0" w:space="0" w:color="auto"/>
                <w:left w:val="none" w:sz="0" w:space="0" w:color="auto"/>
                <w:bottom w:val="none" w:sz="0" w:space="0" w:color="auto"/>
                <w:right w:val="none" w:sz="0" w:space="0" w:color="auto"/>
              </w:divBdr>
            </w:div>
            <w:div w:id="472256540">
              <w:marLeft w:val="0"/>
              <w:marRight w:val="0"/>
              <w:marTop w:val="0"/>
              <w:marBottom w:val="0"/>
              <w:divBdr>
                <w:top w:val="none" w:sz="0" w:space="0" w:color="auto"/>
                <w:left w:val="none" w:sz="0" w:space="0" w:color="auto"/>
                <w:bottom w:val="none" w:sz="0" w:space="0" w:color="auto"/>
                <w:right w:val="none" w:sz="0" w:space="0" w:color="auto"/>
              </w:divBdr>
            </w:div>
            <w:div w:id="298999320">
              <w:marLeft w:val="0"/>
              <w:marRight w:val="0"/>
              <w:marTop w:val="0"/>
              <w:marBottom w:val="0"/>
              <w:divBdr>
                <w:top w:val="none" w:sz="0" w:space="0" w:color="auto"/>
                <w:left w:val="none" w:sz="0" w:space="0" w:color="auto"/>
                <w:bottom w:val="none" w:sz="0" w:space="0" w:color="auto"/>
                <w:right w:val="none" w:sz="0" w:space="0" w:color="auto"/>
              </w:divBdr>
            </w:div>
            <w:div w:id="1879001441">
              <w:marLeft w:val="0"/>
              <w:marRight w:val="0"/>
              <w:marTop w:val="0"/>
              <w:marBottom w:val="0"/>
              <w:divBdr>
                <w:top w:val="none" w:sz="0" w:space="0" w:color="auto"/>
                <w:left w:val="none" w:sz="0" w:space="0" w:color="auto"/>
                <w:bottom w:val="none" w:sz="0" w:space="0" w:color="auto"/>
                <w:right w:val="none" w:sz="0" w:space="0" w:color="auto"/>
              </w:divBdr>
            </w:div>
            <w:div w:id="643656421">
              <w:marLeft w:val="0"/>
              <w:marRight w:val="0"/>
              <w:marTop w:val="0"/>
              <w:marBottom w:val="0"/>
              <w:divBdr>
                <w:top w:val="none" w:sz="0" w:space="0" w:color="auto"/>
                <w:left w:val="none" w:sz="0" w:space="0" w:color="auto"/>
                <w:bottom w:val="none" w:sz="0" w:space="0" w:color="auto"/>
                <w:right w:val="none" w:sz="0" w:space="0" w:color="auto"/>
              </w:divBdr>
            </w:div>
            <w:div w:id="1895118190">
              <w:marLeft w:val="0"/>
              <w:marRight w:val="0"/>
              <w:marTop w:val="0"/>
              <w:marBottom w:val="0"/>
              <w:divBdr>
                <w:top w:val="none" w:sz="0" w:space="0" w:color="auto"/>
                <w:left w:val="none" w:sz="0" w:space="0" w:color="auto"/>
                <w:bottom w:val="none" w:sz="0" w:space="0" w:color="auto"/>
                <w:right w:val="none" w:sz="0" w:space="0" w:color="auto"/>
              </w:divBdr>
            </w:div>
            <w:div w:id="1466892934">
              <w:marLeft w:val="0"/>
              <w:marRight w:val="0"/>
              <w:marTop w:val="0"/>
              <w:marBottom w:val="0"/>
              <w:divBdr>
                <w:top w:val="none" w:sz="0" w:space="0" w:color="auto"/>
                <w:left w:val="none" w:sz="0" w:space="0" w:color="auto"/>
                <w:bottom w:val="none" w:sz="0" w:space="0" w:color="auto"/>
                <w:right w:val="none" w:sz="0" w:space="0" w:color="auto"/>
              </w:divBdr>
            </w:div>
            <w:div w:id="1396660653">
              <w:marLeft w:val="0"/>
              <w:marRight w:val="0"/>
              <w:marTop w:val="0"/>
              <w:marBottom w:val="0"/>
              <w:divBdr>
                <w:top w:val="none" w:sz="0" w:space="0" w:color="auto"/>
                <w:left w:val="none" w:sz="0" w:space="0" w:color="auto"/>
                <w:bottom w:val="none" w:sz="0" w:space="0" w:color="auto"/>
                <w:right w:val="none" w:sz="0" w:space="0" w:color="auto"/>
              </w:divBdr>
            </w:div>
            <w:div w:id="2008362113">
              <w:marLeft w:val="0"/>
              <w:marRight w:val="0"/>
              <w:marTop w:val="0"/>
              <w:marBottom w:val="0"/>
              <w:divBdr>
                <w:top w:val="none" w:sz="0" w:space="0" w:color="auto"/>
                <w:left w:val="none" w:sz="0" w:space="0" w:color="auto"/>
                <w:bottom w:val="none" w:sz="0" w:space="0" w:color="auto"/>
                <w:right w:val="none" w:sz="0" w:space="0" w:color="auto"/>
              </w:divBdr>
            </w:div>
            <w:div w:id="1824001765">
              <w:marLeft w:val="0"/>
              <w:marRight w:val="0"/>
              <w:marTop w:val="0"/>
              <w:marBottom w:val="0"/>
              <w:divBdr>
                <w:top w:val="none" w:sz="0" w:space="0" w:color="auto"/>
                <w:left w:val="none" w:sz="0" w:space="0" w:color="auto"/>
                <w:bottom w:val="none" w:sz="0" w:space="0" w:color="auto"/>
                <w:right w:val="none" w:sz="0" w:space="0" w:color="auto"/>
              </w:divBdr>
            </w:div>
            <w:div w:id="1794521606">
              <w:marLeft w:val="0"/>
              <w:marRight w:val="0"/>
              <w:marTop w:val="0"/>
              <w:marBottom w:val="0"/>
              <w:divBdr>
                <w:top w:val="none" w:sz="0" w:space="0" w:color="auto"/>
                <w:left w:val="none" w:sz="0" w:space="0" w:color="auto"/>
                <w:bottom w:val="none" w:sz="0" w:space="0" w:color="auto"/>
                <w:right w:val="none" w:sz="0" w:space="0" w:color="auto"/>
              </w:divBdr>
            </w:div>
            <w:div w:id="440539377">
              <w:marLeft w:val="0"/>
              <w:marRight w:val="0"/>
              <w:marTop w:val="0"/>
              <w:marBottom w:val="0"/>
              <w:divBdr>
                <w:top w:val="none" w:sz="0" w:space="0" w:color="auto"/>
                <w:left w:val="none" w:sz="0" w:space="0" w:color="auto"/>
                <w:bottom w:val="none" w:sz="0" w:space="0" w:color="auto"/>
                <w:right w:val="none" w:sz="0" w:space="0" w:color="auto"/>
              </w:divBdr>
            </w:div>
            <w:div w:id="1729186232">
              <w:marLeft w:val="0"/>
              <w:marRight w:val="0"/>
              <w:marTop w:val="0"/>
              <w:marBottom w:val="0"/>
              <w:divBdr>
                <w:top w:val="none" w:sz="0" w:space="0" w:color="auto"/>
                <w:left w:val="none" w:sz="0" w:space="0" w:color="auto"/>
                <w:bottom w:val="none" w:sz="0" w:space="0" w:color="auto"/>
                <w:right w:val="none" w:sz="0" w:space="0" w:color="auto"/>
              </w:divBdr>
            </w:div>
            <w:div w:id="867252760">
              <w:marLeft w:val="0"/>
              <w:marRight w:val="0"/>
              <w:marTop w:val="0"/>
              <w:marBottom w:val="0"/>
              <w:divBdr>
                <w:top w:val="none" w:sz="0" w:space="0" w:color="auto"/>
                <w:left w:val="none" w:sz="0" w:space="0" w:color="auto"/>
                <w:bottom w:val="none" w:sz="0" w:space="0" w:color="auto"/>
                <w:right w:val="none" w:sz="0" w:space="0" w:color="auto"/>
              </w:divBdr>
            </w:div>
            <w:div w:id="1306662082">
              <w:marLeft w:val="0"/>
              <w:marRight w:val="0"/>
              <w:marTop w:val="0"/>
              <w:marBottom w:val="0"/>
              <w:divBdr>
                <w:top w:val="none" w:sz="0" w:space="0" w:color="auto"/>
                <w:left w:val="none" w:sz="0" w:space="0" w:color="auto"/>
                <w:bottom w:val="none" w:sz="0" w:space="0" w:color="auto"/>
                <w:right w:val="none" w:sz="0" w:space="0" w:color="auto"/>
              </w:divBdr>
            </w:div>
            <w:div w:id="1527326240">
              <w:marLeft w:val="0"/>
              <w:marRight w:val="0"/>
              <w:marTop w:val="0"/>
              <w:marBottom w:val="0"/>
              <w:divBdr>
                <w:top w:val="none" w:sz="0" w:space="0" w:color="auto"/>
                <w:left w:val="none" w:sz="0" w:space="0" w:color="auto"/>
                <w:bottom w:val="none" w:sz="0" w:space="0" w:color="auto"/>
                <w:right w:val="none" w:sz="0" w:space="0" w:color="auto"/>
              </w:divBdr>
            </w:div>
            <w:div w:id="451289728">
              <w:marLeft w:val="0"/>
              <w:marRight w:val="0"/>
              <w:marTop w:val="0"/>
              <w:marBottom w:val="0"/>
              <w:divBdr>
                <w:top w:val="none" w:sz="0" w:space="0" w:color="auto"/>
                <w:left w:val="none" w:sz="0" w:space="0" w:color="auto"/>
                <w:bottom w:val="none" w:sz="0" w:space="0" w:color="auto"/>
                <w:right w:val="none" w:sz="0" w:space="0" w:color="auto"/>
              </w:divBdr>
            </w:div>
            <w:div w:id="506948739">
              <w:marLeft w:val="0"/>
              <w:marRight w:val="0"/>
              <w:marTop w:val="0"/>
              <w:marBottom w:val="0"/>
              <w:divBdr>
                <w:top w:val="none" w:sz="0" w:space="0" w:color="auto"/>
                <w:left w:val="none" w:sz="0" w:space="0" w:color="auto"/>
                <w:bottom w:val="none" w:sz="0" w:space="0" w:color="auto"/>
                <w:right w:val="none" w:sz="0" w:space="0" w:color="auto"/>
              </w:divBdr>
            </w:div>
            <w:div w:id="376050666">
              <w:marLeft w:val="0"/>
              <w:marRight w:val="0"/>
              <w:marTop w:val="0"/>
              <w:marBottom w:val="0"/>
              <w:divBdr>
                <w:top w:val="none" w:sz="0" w:space="0" w:color="auto"/>
                <w:left w:val="none" w:sz="0" w:space="0" w:color="auto"/>
                <w:bottom w:val="none" w:sz="0" w:space="0" w:color="auto"/>
                <w:right w:val="none" w:sz="0" w:space="0" w:color="auto"/>
              </w:divBdr>
            </w:div>
            <w:div w:id="1972394728">
              <w:marLeft w:val="0"/>
              <w:marRight w:val="0"/>
              <w:marTop w:val="0"/>
              <w:marBottom w:val="0"/>
              <w:divBdr>
                <w:top w:val="none" w:sz="0" w:space="0" w:color="auto"/>
                <w:left w:val="none" w:sz="0" w:space="0" w:color="auto"/>
                <w:bottom w:val="none" w:sz="0" w:space="0" w:color="auto"/>
                <w:right w:val="none" w:sz="0" w:space="0" w:color="auto"/>
              </w:divBdr>
            </w:div>
            <w:div w:id="332294158">
              <w:marLeft w:val="0"/>
              <w:marRight w:val="0"/>
              <w:marTop w:val="0"/>
              <w:marBottom w:val="0"/>
              <w:divBdr>
                <w:top w:val="none" w:sz="0" w:space="0" w:color="auto"/>
                <w:left w:val="none" w:sz="0" w:space="0" w:color="auto"/>
                <w:bottom w:val="none" w:sz="0" w:space="0" w:color="auto"/>
                <w:right w:val="none" w:sz="0" w:space="0" w:color="auto"/>
              </w:divBdr>
            </w:div>
            <w:div w:id="408386073">
              <w:marLeft w:val="0"/>
              <w:marRight w:val="0"/>
              <w:marTop w:val="0"/>
              <w:marBottom w:val="0"/>
              <w:divBdr>
                <w:top w:val="none" w:sz="0" w:space="0" w:color="auto"/>
                <w:left w:val="none" w:sz="0" w:space="0" w:color="auto"/>
                <w:bottom w:val="none" w:sz="0" w:space="0" w:color="auto"/>
                <w:right w:val="none" w:sz="0" w:space="0" w:color="auto"/>
              </w:divBdr>
            </w:div>
            <w:div w:id="967004800">
              <w:marLeft w:val="0"/>
              <w:marRight w:val="0"/>
              <w:marTop w:val="0"/>
              <w:marBottom w:val="0"/>
              <w:divBdr>
                <w:top w:val="none" w:sz="0" w:space="0" w:color="auto"/>
                <w:left w:val="none" w:sz="0" w:space="0" w:color="auto"/>
                <w:bottom w:val="none" w:sz="0" w:space="0" w:color="auto"/>
                <w:right w:val="none" w:sz="0" w:space="0" w:color="auto"/>
              </w:divBdr>
            </w:div>
            <w:div w:id="580288481">
              <w:marLeft w:val="0"/>
              <w:marRight w:val="0"/>
              <w:marTop w:val="0"/>
              <w:marBottom w:val="0"/>
              <w:divBdr>
                <w:top w:val="none" w:sz="0" w:space="0" w:color="auto"/>
                <w:left w:val="none" w:sz="0" w:space="0" w:color="auto"/>
                <w:bottom w:val="none" w:sz="0" w:space="0" w:color="auto"/>
                <w:right w:val="none" w:sz="0" w:space="0" w:color="auto"/>
              </w:divBdr>
            </w:div>
            <w:div w:id="2070683528">
              <w:marLeft w:val="0"/>
              <w:marRight w:val="0"/>
              <w:marTop w:val="0"/>
              <w:marBottom w:val="0"/>
              <w:divBdr>
                <w:top w:val="none" w:sz="0" w:space="0" w:color="auto"/>
                <w:left w:val="none" w:sz="0" w:space="0" w:color="auto"/>
                <w:bottom w:val="none" w:sz="0" w:space="0" w:color="auto"/>
                <w:right w:val="none" w:sz="0" w:space="0" w:color="auto"/>
              </w:divBdr>
            </w:div>
            <w:div w:id="666831425">
              <w:marLeft w:val="0"/>
              <w:marRight w:val="0"/>
              <w:marTop w:val="0"/>
              <w:marBottom w:val="0"/>
              <w:divBdr>
                <w:top w:val="none" w:sz="0" w:space="0" w:color="auto"/>
                <w:left w:val="none" w:sz="0" w:space="0" w:color="auto"/>
                <w:bottom w:val="none" w:sz="0" w:space="0" w:color="auto"/>
                <w:right w:val="none" w:sz="0" w:space="0" w:color="auto"/>
              </w:divBdr>
            </w:div>
            <w:div w:id="1895771763">
              <w:marLeft w:val="0"/>
              <w:marRight w:val="0"/>
              <w:marTop w:val="0"/>
              <w:marBottom w:val="0"/>
              <w:divBdr>
                <w:top w:val="none" w:sz="0" w:space="0" w:color="auto"/>
                <w:left w:val="none" w:sz="0" w:space="0" w:color="auto"/>
                <w:bottom w:val="none" w:sz="0" w:space="0" w:color="auto"/>
                <w:right w:val="none" w:sz="0" w:space="0" w:color="auto"/>
              </w:divBdr>
            </w:div>
            <w:div w:id="335809300">
              <w:marLeft w:val="0"/>
              <w:marRight w:val="0"/>
              <w:marTop w:val="0"/>
              <w:marBottom w:val="0"/>
              <w:divBdr>
                <w:top w:val="none" w:sz="0" w:space="0" w:color="auto"/>
                <w:left w:val="none" w:sz="0" w:space="0" w:color="auto"/>
                <w:bottom w:val="none" w:sz="0" w:space="0" w:color="auto"/>
                <w:right w:val="none" w:sz="0" w:space="0" w:color="auto"/>
              </w:divBdr>
            </w:div>
            <w:div w:id="68117759">
              <w:marLeft w:val="0"/>
              <w:marRight w:val="0"/>
              <w:marTop w:val="0"/>
              <w:marBottom w:val="0"/>
              <w:divBdr>
                <w:top w:val="none" w:sz="0" w:space="0" w:color="auto"/>
                <w:left w:val="none" w:sz="0" w:space="0" w:color="auto"/>
                <w:bottom w:val="none" w:sz="0" w:space="0" w:color="auto"/>
                <w:right w:val="none" w:sz="0" w:space="0" w:color="auto"/>
              </w:divBdr>
            </w:div>
            <w:div w:id="1093821927">
              <w:marLeft w:val="0"/>
              <w:marRight w:val="0"/>
              <w:marTop w:val="0"/>
              <w:marBottom w:val="0"/>
              <w:divBdr>
                <w:top w:val="none" w:sz="0" w:space="0" w:color="auto"/>
                <w:left w:val="none" w:sz="0" w:space="0" w:color="auto"/>
                <w:bottom w:val="none" w:sz="0" w:space="0" w:color="auto"/>
                <w:right w:val="none" w:sz="0" w:space="0" w:color="auto"/>
              </w:divBdr>
            </w:div>
            <w:div w:id="1783184996">
              <w:marLeft w:val="0"/>
              <w:marRight w:val="0"/>
              <w:marTop w:val="0"/>
              <w:marBottom w:val="0"/>
              <w:divBdr>
                <w:top w:val="none" w:sz="0" w:space="0" w:color="auto"/>
                <w:left w:val="none" w:sz="0" w:space="0" w:color="auto"/>
                <w:bottom w:val="none" w:sz="0" w:space="0" w:color="auto"/>
                <w:right w:val="none" w:sz="0" w:space="0" w:color="auto"/>
              </w:divBdr>
            </w:div>
            <w:div w:id="725031329">
              <w:marLeft w:val="0"/>
              <w:marRight w:val="0"/>
              <w:marTop w:val="0"/>
              <w:marBottom w:val="0"/>
              <w:divBdr>
                <w:top w:val="none" w:sz="0" w:space="0" w:color="auto"/>
                <w:left w:val="none" w:sz="0" w:space="0" w:color="auto"/>
                <w:bottom w:val="none" w:sz="0" w:space="0" w:color="auto"/>
                <w:right w:val="none" w:sz="0" w:space="0" w:color="auto"/>
              </w:divBdr>
            </w:div>
            <w:div w:id="1432165174">
              <w:marLeft w:val="0"/>
              <w:marRight w:val="0"/>
              <w:marTop w:val="0"/>
              <w:marBottom w:val="0"/>
              <w:divBdr>
                <w:top w:val="none" w:sz="0" w:space="0" w:color="auto"/>
                <w:left w:val="none" w:sz="0" w:space="0" w:color="auto"/>
                <w:bottom w:val="none" w:sz="0" w:space="0" w:color="auto"/>
                <w:right w:val="none" w:sz="0" w:space="0" w:color="auto"/>
              </w:divBdr>
            </w:div>
            <w:div w:id="109859621">
              <w:marLeft w:val="0"/>
              <w:marRight w:val="0"/>
              <w:marTop w:val="0"/>
              <w:marBottom w:val="0"/>
              <w:divBdr>
                <w:top w:val="none" w:sz="0" w:space="0" w:color="auto"/>
                <w:left w:val="none" w:sz="0" w:space="0" w:color="auto"/>
                <w:bottom w:val="none" w:sz="0" w:space="0" w:color="auto"/>
                <w:right w:val="none" w:sz="0" w:space="0" w:color="auto"/>
              </w:divBdr>
            </w:div>
            <w:div w:id="1402563659">
              <w:marLeft w:val="0"/>
              <w:marRight w:val="0"/>
              <w:marTop w:val="0"/>
              <w:marBottom w:val="0"/>
              <w:divBdr>
                <w:top w:val="none" w:sz="0" w:space="0" w:color="auto"/>
                <w:left w:val="none" w:sz="0" w:space="0" w:color="auto"/>
                <w:bottom w:val="none" w:sz="0" w:space="0" w:color="auto"/>
                <w:right w:val="none" w:sz="0" w:space="0" w:color="auto"/>
              </w:divBdr>
            </w:div>
            <w:div w:id="278142845">
              <w:marLeft w:val="0"/>
              <w:marRight w:val="0"/>
              <w:marTop w:val="0"/>
              <w:marBottom w:val="0"/>
              <w:divBdr>
                <w:top w:val="none" w:sz="0" w:space="0" w:color="auto"/>
                <w:left w:val="none" w:sz="0" w:space="0" w:color="auto"/>
                <w:bottom w:val="none" w:sz="0" w:space="0" w:color="auto"/>
                <w:right w:val="none" w:sz="0" w:space="0" w:color="auto"/>
              </w:divBdr>
            </w:div>
            <w:div w:id="401757207">
              <w:marLeft w:val="0"/>
              <w:marRight w:val="0"/>
              <w:marTop w:val="0"/>
              <w:marBottom w:val="0"/>
              <w:divBdr>
                <w:top w:val="none" w:sz="0" w:space="0" w:color="auto"/>
                <w:left w:val="none" w:sz="0" w:space="0" w:color="auto"/>
                <w:bottom w:val="none" w:sz="0" w:space="0" w:color="auto"/>
                <w:right w:val="none" w:sz="0" w:space="0" w:color="auto"/>
              </w:divBdr>
            </w:div>
            <w:div w:id="130290252">
              <w:marLeft w:val="0"/>
              <w:marRight w:val="0"/>
              <w:marTop w:val="0"/>
              <w:marBottom w:val="0"/>
              <w:divBdr>
                <w:top w:val="none" w:sz="0" w:space="0" w:color="auto"/>
                <w:left w:val="none" w:sz="0" w:space="0" w:color="auto"/>
                <w:bottom w:val="none" w:sz="0" w:space="0" w:color="auto"/>
                <w:right w:val="none" w:sz="0" w:space="0" w:color="auto"/>
              </w:divBdr>
            </w:div>
            <w:div w:id="1750541565">
              <w:marLeft w:val="0"/>
              <w:marRight w:val="0"/>
              <w:marTop w:val="0"/>
              <w:marBottom w:val="0"/>
              <w:divBdr>
                <w:top w:val="none" w:sz="0" w:space="0" w:color="auto"/>
                <w:left w:val="none" w:sz="0" w:space="0" w:color="auto"/>
                <w:bottom w:val="none" w:sz="0" w:space="0" w:color="auto"/>
                <w:right w:val="none" w:sz="0" w:space="0" w:color="auto"/>
              </w:divBdr>
            </w:div>
            <w:div w:id="475806688">
              <w:marLeft w:val="0"/>
              <w:marRight w:val="0"/>
              <w:marTop w:val="0"/>
              <w:marBottom w:val="0"/>
              <w:divBdr>
                <w:top w:val="none" w:sz="0" w:space="0" w:color="auto"/>
                <w:left w:val="none" w:sz="0" w:space="0" w:color="auto"/>
                <w:bottom w:val="none" w:sz="0" w:space="0" w:color="auto"/>
                <w:right w:val="none" w:sz="0" w:space="0" w:color="auto"/>
              </w:divBdr>
            </w:div>
            <w:div w:id="408187376">
              <w:marLeft w:val="0"/>
              <w:marRight w:val="0"/>
              <w:marTop w:val="0"/>
              <w:marBottom w:val="0"/>
              <w:divBdr>
                <w:top w:val="none" w:sz="0" w:space="0" w:color="auto"/>
                <w:left w:val="none" w:sz="0" w:space="0" w:color="auto"/>
                <w:bottom w:val="none" w:sz="0" w:space="0" w:color="auto"/>
                <w:right w:val="none" w:sz="0" w:space="0" w:color="auto"/>
              </w:divBdr>
            </w:div>
            <w:div w:id="894463657">
              <w:marLeft w:val="0"/>
              <w:marRight w:val="0"/>
              <w:marTop w:val="0"/>
              <w:marBottom w:val="0"/>
              <w:divBdr>
                <w:top w:val="none" w:sz="0" w:space="0" w:color="auto"/>
                <w:left w:val="none" w:sz="0" w:space="0" w:color="auto"/>
                <w:bottom w:val="none" w:sz="0" w:space="0" w:color="auto"/>
                <w:right w:val="none" w:sz="0" w:space="0" w:color="auto"/>
              </w:divBdr>
            </w:div>
            <w:div w:id="1954709330">
              <w:marLeft w:val="0"/>
              <w:marRight w:val="0"/>
              <w:marTop w:val="0"/>
              <w:marBottom w:val="0"/>
              <w:divBdr>
                <w:top w:val="none" w:sz="0" w:space="0" w:color="auto"/>
                <w:left w:val="none" w:sz="0" w:space="0" w:color="auto"/>
                <w:bottom w:val="none" w:sz="0" w:space="0" w:color="auto"/>
                <w:right w:val="none" w:sz="0" w:space="0" w:color="auto"/>
              </w:divBdr>
            </w:div>
            <w:div w:id="349919560">
              <w:marLeft w:val="0"/>
              <w:marRight w:val="0"/>
              <w:marTop w:val="0"/>
              <w:marBottom w:val="0"/>
              <w:divBdr>
                <w:top w:val="none" w:sz="0" w:space="0" w:color="auto"/>
                <w:left w:val="none" w:sz="0" w:space="0" w:color="auto"/>
                <w:bottom w:val="none" w:sz="0" w:space="0" w:color="auto"/>
                <w:right w:val="none" w:sz="0" w:space="0" w:color="auto"/>
              </w:divBdr>
            </w:div>
            <w:div w:id="1148282849">
              <w:marLeft w:val="0"/>
              <w:marRight w:val="0"/>
              <w:marTop w:val="0"/>
              <w:marBottom w:val="0"/>
              <w:divBdr>
                <w:top w:val="none" w:sz="0" w:space="0" w:color="auto"/>
                <w:left w:val="none" w:sz="0" w:space="0" w:color="auto"/>
                <w:bottom w:val="none" w:sz="0" w:space="0" w:color="auto"/>
                <w:right w:val="none" w:sz="0" w:space="0" w:color="auto"/>
              </w:divBdr>
            </w:div>
            <w:div w:id="1197817563">
              <w:marLeft w:val="0"/>
              <w:marRight w:val="0"/>
              <w:marTop w:val="0"/>
              <w:marBottom w:val="0"/>
              <w:divBdr>
                <w:top w:val="none" w:sz="0" w:space="0" w:color="auto"/>
                <w:left w:val="none" w:sz="0" w:space="0" w:color="auto"/>
                <w:bottom w:val="none" w:sz="0" w:space="0" w:color="auto"/>
                <w:right w:val="none" w:sz="0" w:space="0" w:color="auto"/>
              </w:divBdr>
            </w:div>
            <w:div w:id="2135633479">
              <w:marLeft w:val="0"/>
              <w:marRight w:val="0"/>
              <w:marTop w:val="0"/>
              <w:marBottom w:val="0"/>
              <w:divBdr>
                <w:top w:val="none" w:sz="0" w:space="0" w:color="auto"/>
                <w:left w:val="none" w:sz="0" w:space="0" w:color="auto"/>
                <w:bottom w:val="none" w:sz="0" w:space="0" w:color="auto"/>
                <w:right w:val="none" w:sz="0" w:space="0" w:color="auto"/>
              </w:divBdr>
            </w:div>
            <w:div w:id="2048679667">
              <w:marLeft w:val="0"/>
              <w:marRight w:val="0"/>
              <w:marTop w:val="0"/>
              <w:marBottom w:val="0"/>
              <w:divBdr>
                <w:top w:val="none" w:sz="0" w:space="0" w:color="auto"/>
                <w:left w:val="none" w:sz="0" w:space="0" w:color="auto"/>
                <w:bottom w:val="none" w:sz="0" w:space="0" w:color="auto"/>
                <w:right w:val="none" w:sz="0" w:space="0" w:color="auto"/>
              </w:divBdr>
            </w:div>
            <w:div w:id="633020286">
              <w:marLeft w:val="0"/>
              <w:marRight w:val="0"/>
              <w:marTop w:val="0"/>
              <w:marBottom w:val="0"/>
              <w:divBdr>
                <w:top w:val="none" w:sz="0" w:space="0" w:color="auto"/>
                <w:left w:val="none" w:sz="0" w:space="0" w:color="auto"/>
                <w:bottom w:val="none" w:sz="0" w:space="0" w:color="auto"/>
                <w:right w:val="none" w:sz="0" w:space="0" w:color="auto"/>
              </w:divBdr>
            </w:div>
            <w:div w:id="978412395">
              <w:marLeft w:val="0"/>
              <w:marRight w:val="0"/>
              <w:marTop w:val="0"/>
              <w:marBottom w:val="0"/>
              <w:divBdr>
                <w:top w:val="none" w:sz="0" w:space="0" w:color="auto"/>
                <w:left w:val="none" w:sz="0" w:space="0" w:color="auto"/>
                <w:bottom w:val="none" w:sz="0" w:space="0" w:color="auto"/>
                <w:right w:val="none" w:sz="0" w:space="0" w:color="auto"/>
              </w:divBdr>
            </w:div>
            <w:div w:id="878977378">
              <w:marLeft w:val="0"/>
              <w:marRight w:val="0"/>
              <w:marTop w:val="0"/>
              <w:marBottom w:val="0"/>
              <w:divBdr>
                <w:top w:val="none" w:sz="0" w:space="0" w:color="auto"/>
                <w:left w:val="none" w:sz="0" w:space="0" w:color="auto"/>
                <w:bottom w:val="none" w:sz="0" w:space="0" w:color="auto"/>
                <w:right w:val="none" w:sz="0" w:space="0" w:color="auto"/>
              </w:divBdr>
            </w:div>
            <w:div w:id="824708745">
              <w:marLeft w:val="0"/>
              <w:marRight w:val="0"/>
              <w:marTop w:val="0"/>
              <w:marBottom w:val="0"/>
              <w:divBdr>
                <w:top w:val="none" w:sz="0" w:space="0" w:color="auto"/>
                <w:left w:val="none" w:sz="0" w:space="0" w:color="auto"/>
                <w:bottom w:val="none" w:sz="0" w:space="0" w:color="auto"/>
                <w:right w:val="none" w:sz="0" w:space="0" w:color="auto"/>
              </w:divBdr>
            </w:div>
            <w:div w:id="678049113">
              <w:marLeft w:val="0"/>
              <w:marRight w:val="0"/>
              <w:marTop w:val="0"/>
              <w:marBottom w:val="0"/>
              <w:divBdr>
                <w:top w:val="none" w:sz="0" w:space="0" w:color="auto"/>
                <w:left w:val="none" w:sz="0" w:space="0" w:color="auto"/>
                <w:bottom w:val="none" w:sz="0" w:space="0" w:color="auto"/>
                <w:right w:val="none" w:sz="0" w:space="0" w:color="auto"/>
              </w:divBdr>
            </w:div>
            <w:div w:id="937368203">
              <w:marLeft w:val="0"/>
              <w:marRight w:val="0"/>
              <w:marTop w:val="0"/>
              <w:marBottom w:val="0"/>
              <w:divBdr>
                <w:top w:val="none" w:sz="0" w:space="0" w:color="auto"/>
                <w:left w:val="none" w:sz="0" w:space="0" w:color="auto"/>
                <w:bottom w:val="none" w:sz="0" w:space="0" w:color="auto"/>
                <w:right w:val="none" w:sz="0" w:space="0" w:color="auto"/>
              </w:divBdr>
            </w:div>
            <w:div w:id="1438987625">
              <w:marLeft w:val="0"/>
              <w:marRight w:val="0"/>
              <w:marTop w:val="0"/>
              <w:marBottom w:val="0"/>
              <w:divBdr>
                <w:top w:val="none" w:sz="0" w:space="0" w:color="auto"/>
                <w:left w:val="none" w:sz="0" w:space="0" w:color="auto"/>
                <w:bottom w:val="none" w:sz="0" w:space="0" w:color="auto"/>
                <w:right w:val="none" w:sz="0" w:space="0" w:color="auto"/>
              </w:divBdr>
            </w:div>
            <w:div w:id="507913357">
              <w:marLeft w:val="0"/>
              <w:marRight w:val="0"/>
              <w:marTop w:val="0"/>
              <w:marBottom w:val="0"/>
              <w:divBdr>
                <w:top w:val="none" w:sz="0" w:space="0" w:color="auto"/>
                <w:left w:val="none" w:sz="0" w:space="0" w:color="auto"/>
                <w:bottom w:val="none" w:sz="0" w:space="0" w:color="auto"/>
                <w:right w:val="none" w:sz="0" w:space="0" w:color="auto"/>
              </w:divBdr>
            </w:div>
            <w:div w:id="1347562470">
              <w:marLeft w:val="0"/>
              <w:marRight w:val="0"/>
              <w:marTop w:val="0"/>
              <w:marBottom w:val="0"/>
              <w:divBdr>
                <w:top w:val="none" w:sz="0" w:space="0" w:color="auto"/>
                <w:left w:val="none" w:sz="0" w:space="0" w:color="auto"/>
                <w:bottom w:val="none" w:sz="0" w:space="0" w:color="auto"/>
                <w:right w:val="none" w:sz="0" w:space="0" w:color="auto"/>
              </w:divBdr>
            </w:div>
            <w:div w:id="783157580">
              <w:marLeft w:val="0"/>
              <w:marRight w:val="0"/>
              <w:marTop w:val="0"/>
              <w:marBottom w:val="0"/>
              <w:divBdr>
                <w:top w:val="none" w:sz="0" w:space="0" w:color="auto"/>
                <w:left w:val="none" w:sz="0" w:space="0" w:color="auto"/>
                <w:bottom w:val="none" w:sz="0" w:space="0" w:color="auto"/>
                <w:right w:val="none" w:sz="0" w:space="0" w:color="auto"/>
              </w:divBdr>
            </w:div>
            <w:div w:id="1113943244">
              <w:marLeft w:val="0"/>
              <w:marRight w:val="0"/>
              <w:marTop w:val="0"/>
              <w:marBottom w:val="0"/>
              <w:divBdr>
                <w:top w:val="none" w:sz="0" w:space="0" w:color="auto"/>
                <w:left w:val="none" w:sz="0" w:space="0" w:color="auto"/>
                <w:bottom w:val="none" w:sz="0" w:space="0" w:color="auto"/>
                <w:right w:val="none" w:sz="0" w:space="0" w:color="auto"/>
              </w:divBdr>
            </w:div>
            <w:div w:id="2052798031">
              <w:marLeft w:val="0"/>
              <w:marRight w:val="0"/>
              <w:marTop w:val="0"/>
              <w:marBottom w:val="0"/>
              <w:divBdr>
                <w:top w:val="none" w:sz="0" w:space="0" w:color="auto"/>
                <w:left w:val="none" w:sz="0" w:space="0" w:color="auto"/>
                <w:bottom w:val="none" w:sz="0" w:space="0" w:color="auto"/>
                <w:right w:val="none" w:sz="0" w:space="0" w:color="auto"/>
              </w:divBdr>
            </w:div>
            <w:div w:id="144011562">
              <w:marLeft w:val="0"/>
              <w:marRight w:val="0"/>
              <w:marTop w:val="0"/>
              <w:marBottom w:val="0"/>
              <w:divBdr>
                <w:top w:val="none" w:sz="0" w:space="0" w:color="auto"/>
                <w:left w:val="none" w:sz="0" w:space="0" w:color="auto"/>
                <w:bottom w:val="none" w:sz="0" w:space="0" w:color="auto"/>
                <w:right w:val="none" w:sz="0" w:space="0" w:color="auto"/>
              </w:divBdr>
            </w:div>
            <w:div w:id="41373713">
              <w:marLeft w:val="0"/>
              <w:marRight w:val="0"/>
              <w:marTop w:val="0"/>
              <w:marBottom w:val="0"/>
              <w:divBdr>
                <w:top w:val="none" w:sz="0" w:space="0" w:color="auto"/>
                <w:left w:val="none" w:sz="0" w:space="0" w:color="auto"/>
                <w:bottom w:val="none" w:sz="0" w:space="0" w:color="auto"/>
                <w:right w:val="none" w:sz="0" w:space="0" w:color="auto"/>
              </w:divBdr>
            </w:div>
            <w:div w:id="1281302041">
              <w:marLeft w:val="0"/>
              <w:marRight w:val="0"/>
              <w:marTop w:val="0"/>
              <w:marBottom w:val="0"/>
              <w:divBdr>
                <w:top w:val="none" w:sz="0" w:space="0" w:color="auto"/>
                <w:left w:val="none" w:sz="0" w:space="0" w:color="auto"/>
                <w:bottom w:val="none" w:sz="0" w:space="0" w:color="auto"/>
                <w:right w:val="none" w:sz="0" w:space="0" w:color="auto"/>
              </w:divBdr>
            </w:div>
            <w:div w:id="819426692">
              <w:marLeft w:val="0"/>
              <w:marRight w:val="0"/>
              <w:marTop w:val="0"/>
              <w:marBottom w:val="0"/>
              <w:divBdr>
                <w:top w:val="none" w:sz="0" w:space="0" w:color="auto"/>
                <w:left w:val="none" w:sz="0" w:space="0" w:color="auto"/>
                <w:bottom w:val="none" w:sz="0" w:space="0" w:color="auto"/>
                <w:right w:val="none" w:sz="0" w:space="0" w:color="auto"/>
              </w:divBdr>
            </w:div>
            <w:div w:id="1754232680">
              <w:marLeft w:val="0"/>
              <w:marRight w:val="0"/>
              <w:marTop w:val="0"/>
              <w:marBottom w:val="0"/>
              <w:divBdr>
                <w:top w:val="none" w:sz="0" w:space="0" w:color="auto"/>
                <w:left w:val="none" w:sz="0" w:space="0" w:color="auto"/>
                <w:bottom w:val="none" w:sz="0" w:space="0" w:color="auto"/>
                <w:right w:val="none" w:sz="0" w:space="0" w:color="auto"/>
              </w:divBdr>
            </w:div>
            <w:div w:id="63646019">
              <w:marLeft w:val="0"/>
              <w:marRight w:val="0"/>
              <w:marTop w:val="0"/>
              <w:marBottom w:val="0"/>
              <w:divBdr>
                <w:top w:val="none" w:sz="0" w:space="0" w:color="auto"/>
                <w:left w:val="none" w:sz="0" w:space="0" w:color="auto"/>
                <w:bottom w:val="none" w:sz="0" w:space="0" w:color="auto"/>
                <w:right w:val="none" w:sz="0" w:space="0" w:color="auto"/>
              </w:divBdr>
            </w:div>
            <w:div w:id="313803417">
              <w:marLeft w:val="0"/>
              <w:marRight w:val="0"/>
              <w:marTop w:val="0"/>
              <w:marBottom w:val="0"/>
              <w:divBdr>
                <w:top w:val="none" w:sz="0" w:space="0" w:color="auto"/>
                <w:left w:val="none" w:sz="0" w:space="0" w:color="auto"/>
                <w:bottom w:val="none" w:sz="0" w:space="0" w:color="auto"/>
                <w:right w:val="none" w:sz="0" w:space="0" w:color="auto"/>
              </w:divBdr>
            </w:div>
            <w:div w:id="168450096">
              <w:marLeft w:val="0"/>
              <w:marRight w:val="0"/>
              <w:marTop w:val="0"/>
              <w:marBottom w:val="0"/>
              <w:divBdr>
                <w:top w:val="none" w:sz="0" w:space="0" w:color="auto"/>
                <w:left w:val="none" w:sz="0" w:space="0" w:color="auto"/>
                <w:bottom w:val="none" w:sz="0" w:space="0" w:color="auto"/>
                <w:right w:val="none" w:sz="0" w:space="0" w:color="auto"/>
              </w:divBdr>
            </w:div>
            <w:div w:id="996692289">
              <w:marLeft w:val="0"/>
              <w:marRight w:val="0"/>
              <w:marTop w:val="0"/>
              <w:marBottom w:val="0"/>
              <w:divBdr>
                <w:top w:val="none" w:sz="0" w:space="0" w:color="auto"/>
                <w:left w:val="none" w:sz="0" w:space="0" w:color="auto"/>
                <w:bottom w:val="none" w:sz="0" w:space="0" w:color="auto"/>
                <w:right w:val="none" w:sz="0" w:space="0" w:color="auto"/>
              </w:divBdr>
            </w:div>
            <w:div w:id="1138765712">
              <w:marLeft w:val="0"/>
              <w:marRight w:val="0"/>
              <w:marTop w:val="0"/>
              <w:marBottom w:val="0"/>
              <w:divBdr>
                <w:top w:val="none" w:sz="0" w:space="0" w:color="auto"/>
                <w:left w:val="none" w:sz="0" w:space="0" w:color="auto"/>
                <w:bottom w:val="none" w:sz="0" w:space="0" w:color="auto"/>
                <w:right w:val="none" w:sz="0" w:space="0" w:color="auto"/>
              </w:divBdr>
            </w:div>
            <w:div w:id="796724623">
              <w:marLeft w:val="0"/>
              <w:marRight w:val="0"/>
              <w:marTop w:val="0"/>
              <w:marBottom w:val="0"/>
              <w:divBdr>
                <w:top w:val="none" w:sz="0" w:space="0" w:color="auto"/>
                <w:left w:val="none" w:sz="0" w:space="0" w:color="auto"/>
                <w:bottom w:val="none" w:sz="0" w:space="0" w:color="auto"/>
                <w:right w:val="none" w:sz="0" w:space="0" w:color="auto"/>
              </w:divBdr>
            </w:div>
            <w:div w:id="543056534">
              <w:marLeft w:val="0"/>
              <w:marRight w:val="0"/>
              <w:marTop w:val="0"/>
              <w:marBottom w:val="0"/>
              <w:divBdr>
                <w:top w:val="none" w:sz="0" w:space="0" w:color="auto"/>
                <w:left w:val="none" w:sz="0" w:space="0" w:color="auto"/>
                <w:bottom w:val="none" w:sz="0" w:space="0" w:color="auto"/>
                <w:right w:val="none" w:sz="0" w:space="0" w:color="auto"/>
              </w:divBdr>
            </w:div>
            <w:div w:id="1135608809">
              <w:marLeft w:val="0"/>
              <w:marRight w:val="0"/>
              <w:marTop w:val="0"/>
              <w:marBottom w:val="0"/>
              <w:divBdr>
                <w:top w:val="none" w:sz="0" w:space="0" w:color="auto"/>
                <w:left w:val="none" w:sz="0" w:space="0" w:color="auto"/>
                <w:bottom w:val="none" w:sz="0" w:space="0" w:color="auto"/>
                <w:right w:val="none" w:sz="0" w:space="0" w:color="auto"/>
              </w:divBdr>
            </w:div>
            <w:div w:id="2007173298">
              <w:marLeft w:val="0"/>
              <w:marRight w:val="0"/>
              <w:marTop w:val="0"/>
              <w:marBottom w:val="0"/>
              <w:divBdr>
                <w:top w:val="none" w:sz="0" w:space="0" w:color="auto"/>
                <w:left w:val="none" w:sz="0" w:space="0" w:color="auto"/>
                <w:bottom w:val="none" w:sz="0" w:space="0" w:color="auto"/>
                <w:right w:val="none" w:sz="0" w:space="0" w:color="auto"/>
              </w:divBdr>
            </w:div>
            <w:div w:id="402677777">
              <w:marLeft w:val="0"/>
              <w:marRight w:val="0"/>
              <w:marTop w:val="0"/>
              <w:marBottom w:val="0"/>
              <w:divBdr>
                <w:top w:val="none" w:sz="0" w:space="0" w:color="auto"/>
                <w:left w:val="none" w:sz="0" w:space="0" w:color="auto"/>
                <w:bottom w:val="none" w:sz="0" w:space="0" w:color="auto"/>
                <w:right w:val="none" w:sz="0" w:space="0" w:color="auto"/>
              </w:divBdr>
            </w:div>
            <w:div w:id="471866743">
              <w:marLeft w:val="0"/>
              <w:marRight w:val="0"/>
              <w:marTop w:val="0"/>
              <w:marBottom w:val="0"/>
              <w:divBdr>
                <w:top w:val="none" w:sz="0" w:space="0" w:color="auto"/>
                <w:left w:val="none" w:sz="0" w:space="0" w:color="auto"/>
                <w:bottom w:val="none" w:sz="0" w:space="0" w:color="auto"/>
                <w:right w:val="none" w:sz="0" w:space="0" w:color="auto"/>
              </w:divBdr>
            </w:div>
            <w:div w:id="1907641542">
              <w:marLeft w:val="0"/>
              <w:marRight w:val="0"/>
              <w:marTop w:val="0"/>
              <w:marBottom w:val="0"/>
              <w:divBdr>
                <w:top w:val="none" w:sz="0" w:space="0" w:color="auto"/>
                <w:left w:val="none" w:sz="0" w:space="0" w:color="auto"/>
                <w:bottom w:val="none" w:sz="0" w:space="0" w:color="auto"/>
                <w:right w:val="none" w:sz="0" w:space="0" w:color="auto"/>
              </w:divBdr>
            </w:div>
            <w:div w:id="2042971508">
              <w:marLeft w:val="0"/>
              <w:marRight w:val="0"/>
              <w:marTop w:val="0"/>
              <w:marBottom w:val="0"/>
              <w:divBdr>
                <w:top w:val="none" w:sz="0" w:space="0" w:color="auto"/>
                <w:left w:val="none" w:sz="0" w:space="0" w:color="auto"/>
                <w:bottom w:val="none" w:sz="0" w:space="0" w:color="auto"/>
                <w:right w:val="none" w:sz="0" w:space="0" w:color="auto"/>
              </w:divBdr>
            </w:div>
            <w:div w:id="240679833">
              <w:marLeft w:val="0"/>
              <w:marRight w:val="0"/>
              <w:marTop w:val="0"/>
              <w:marBottom w:val="0"/>
              <w:divBdr>
                <w:top w:val="none" w:sz="0" w:space="0" w:color="auto"/>
                <w:left w:val="none" w:sz="0" w:space="0" w:color="auto"/>
                <w:bottom w:val="none" w:sz="0" w:space="0" w:color="auto"/>
                <w:right w:val="none" w:sz="0" w:space="0" w:color="auto"/>
              </w:divBdr>
            </w:div>
            <w:div w:id="1321541101">
              <w:marLeft w:val="0"/>
              <w:marRight w:val="0"/>
              <w:marTop w:val="0"/>
              <w:marBottom w:val="0"/>
              <w:divBdr>
                <w:top w:val="none" w:sz="0" w:space="0" w:color="auto"/>
                <w:left w:val="none" w:sz="0" w:space="0" w:color="auto"/>
                <w:bottom w:val="none" w:sz="0" w:space="0" w:color="auto"/>
                <w:right w:val="none" w:sz="0" w:space="0" w:color="auto"/>
              </w:divBdr>
            </w:div>
            <w:div w:id="689257944">
              <w:marLeft w:val="0"/>
              <w:marRight w:val="0"/>
              <w:marTop w:val="0"/>
              <w:marBottom w:val="0"/>
              <w:divBdr>
                <w:top w:val="none" w:sz="0" w:space="0" w:color="auto"/>
                <w:left w:val="none" w:sz="0" w:space="0" w:color="auto"/>
                <w:bottom w:val="none" w:sz="0" w:space="0" w:color="auto"/>
                <w:right w:val="none" w:sz="0" w:space="0" w:color="auto"/>
              </w:divBdr>
            </w:div>
            <w:div w:id="828709758">
              <w:marLeft w:val="0"/>
              <w:marRight w:val="0"/>
              <w:marTop w:val="0"/>
              <w:marBottom w:val="0"/>
              <w:divBdr>
                <w:top w:val="none" w:sz="0" w:space="0" w:color="auto"/>
                <w:left w:val="none" w:sz="0" w:space="0" w:color="auto"/>
                <w:bottom w:val="none" w:sz="0" w:space="0" w:color="auto"/>
                <w:right w:val="none" w:sz="0" w:space="0" w:color="auto"/>
              </w:divBdr>
            </w:div>
            <w:div w:id="882209644">
              <w:marLeft w:val="0"/>
              <w:marRight w:val="0"/>
              <w:marTop w:val="0"/>
              <w:marBottom w:val="0"/>
              <w:divBdr>
                <w:top w:val="none" w:sz="0" w:space="0" w:color="auto"/>
                <w:left w:val="none" w:sz="0" w:space="0" w:color="auto"/>
                <w:bottom w:val="none" w:sz="0" w:space="0" w:color="auto"/>
                <w:right w:val="none" w:sz="0" w:space="0" w:color="auto"/>
              </w:divBdr>
            </w:div>
            <w:div w:id="746463253">
              <w:marLeft w:val="0"/>
              <w:marRight w:val="0"/>
              <w:marTop w:val="0"/>
              <w:marBottom w:val="0"/>
              <w:divBdr>
                <w:top w:val="none" w:sz="0" w:space="0" w:color="auto"/>
                <w:left w:val="none" w:sz="0" w:space="0" w:color="auto"/>
                <w:bottom w:val="none" w:sz="0" w:space="0" w:color="auto"/>
                <w:right w:val="none" w:sz="0" w:space="0" w:color="auto"/>
              </w:divBdr>
            </w:div>
            <w:div w:id="1567180499">
              <w:marLeft w:val="0"/>
              <w:marRight w:val="0"/>
              <w:marTop w:val="0"/>
              <w:marBottom w:val="0"/>
              <w:divBdr>
                <w:top w:val="none" w:sz="0" w:space="0" w:color="auto"/>
                <w:left w:val="none" w:sz="0" w:space="0" w:color="auto"/>
                <w:bottom w:val="none" w:sz="0" w:space="0" w:color="auto"/>
                <w:right w:val="none" w:sz="0" w:space="0" w:color="auto"/>
              </w:divBdr>
            </w:div>
            <w:div w:id="445975250">
              <w:marLeft w:val="0"/>
              <w:marRight w:val="0"/>
              <w:marTop w:val="0"/>
              <w:marBottom w:val="0"/>
              <w:divBdr>
                <w:top w:val="none" w:sz="0" w:space="0" w:color="auto"/>
                <w:left w:val="none" w:sz="0" w:space="0" w:color="auto"/>
                <w:bottom w:val="none" w:sz="0" w:space="0" w:color="auto"/>
                <w:right w:val="none" w:sz="0" w:space="0" w:color="auto"/>
              </w:divBdr>
            </w:div>
            <w:div w:id="401103374">
              <w:marLeft w:val="0"/>
              <w:marRight w:val="0"/>
              <w:marTop w:val="0"/>
              <w:marBottom w:val="0"/>
              <w:divBdr>
                <w:top w:val="none" w:sz="0" w:space="0" w:color="auto"/>
                <w:left w:val="none" w:sz="0" w:space="0" w:color="auto"/>
                <w:bottom w:val="none" w:sz="0" w:space="0" w:color="auto"/>
                <w:right w:val="none" w:sz="0" w:space="0" w:color="auto"/>
              </w:divBdr>
            </w:div>
            <w:div w:id="1832791540">
              <w:marLeft w:val="0"/>
              <w:marRight w:val="0"/>
              <w:marTop w:val="0"/>
              <w:marBottom w:val="0"/>
              <w:divBdr>
                <w:top w:val="none" w:sz="0" w:space="0" w:color="auto"/>
                <w:left w:val="none" w:sz="0" w:space="0" w:color="auto"/>
                <w:bottom w:val="none" w:sz="0" w:space="0" w:color="auto"/>
                <w:right w:val="none" w:sz="0" w:space="0" w:color="auto"/>
              </w:divBdr>
            </w:div>
            <w:div w:id="252907311">
              <w:marLeft w:val="0"/>
              <w:marRight w:val="0"/>
              <w:marTop w:val="0"/>
              <w:marBottom w:val="0"/>
              <w:divBdr>
                <w:top w:val="none" w:sz="0" w:space="0" w:color="auto"/>
                <w:left w:val="none" w:sz="0" w:space="0" w:color="auto"/>
                <w:bottom w:val="none" w:sz="0" w:space="0" w:color="auto"/>
                <w:right w:val="none" w:sz="0" w:space="0" w:color="auto"/>
              </w:divBdr>
            </w:div>
            <w:div w:id="490565531">
              <w:marLeft w:val="0"/>
              <w:marRight w:val="0"/>
              <w:marTop w:val="0"/>
              <w:marBottom w:val="0"/>
              <w:divBdr>
                <w:top w:val="none" w:sz="0" w:space="0" w:color="auto"/>
                <w:left w:val="none" w:sz="0" w:space="0" w:color="auto"/>
                <w:bottom w:val="none" w:sz="0" w:space="0" w:color="auto"/>
                <w:right w:val="none" w:sz="0" w:space="0" w:color="auto"/>
              </w:divBdr>
            </w:div>
            <w:div w:id="752630281">
              <w:marLeft w:val="0"/>
              <w:marRight w:val="0"/>
              <w:marTop w:val="0"/>
              <w:marBottom w:val="0"/>
              <w:divBdr>
                <w:top w:val="none" w:sz="0" w:space="0" w:color="auto"/>
                <w:left w:val="none" w:sz="0" w:space="0" w:color="auto"/>
                <w:bottom w:val="none" w:sz="0" w:space="0" w:color="auto"/>
                <w:right w:val="none" w:sz="0" w:space="0" w:color="auto"/>
              </w:divBdr>
            </w:div>
            <w:div w:id="2143498699">
              <w:marLeft w:val="0"/>
              <w:marRight w:val="0"/>
              <w:marTop w:val="0"/>
              <w:marBottom w:val="0"/>
              <w:divBdr>
                <w:top w:val="none" w:sz="0" w:space="0" w:color="auto"/>
                <w:left w:val="none" w:sz="0" w:space="0" w:color="auto"/>
                <w:bottom w:val="none" w:sz="0" w:space="0" w:color="auto"/>
                <w:right w:val="none" w:sz="0" w:space="0" w:color="auto"/>
              </w:divBdr>
            </w:div>
            <w:div w:id="1105924439">
              <w:marLeft w:val="0"/>
              <w:marRight w:val="0"/>
              <w:marTop w:val="0"/>
              <w:marBottom w:val="0"/>
              <w:divBdr>
                <w:top w:val="none" w:sz="0" w:space="0" w:color="auto"/>
                <w:left w:val="none" w:sz="0" w:space="0" w:color="auto"/>
                <w:bottom w:val="none" w:sz="0" w:space="0" w:color="auto"/>
                <w:right w:val="none" w:sz="0" w:space="0" w:color="auto"/>
              </w:divBdr>
            </w:div>
            <w:div w:id="866334319">
              <w:marLeft w:val="0"/>
              <w:marRight w:val="0"/>
              <w:marTop w:val="0"/>
              <w:marBottom w:val="0"/>
              <w:divBdr>
                <w:top w:val="none" w:sz="0" w:space="0" w:color="auto"/>
                <w:left w:val="none" w:sz="0" w:space="0" w:color="auto"/>
                <w:bottom w:val="none" w:sz="0" w:space="0" w:color="auto"/>
                <w:right w:val="none" w:sz="0" w:space="0" w:color="auto"/>
              </w:divBdr>
            </w:div>
            <w:div w:id="1613171590">
              <w:marLeft w:val="0"/>
              <w:marRight w:val="0"/>
              <w:marTop w:val="0"/>
              <w:marBottom w:val="0"/>
              <w:divBdr>
                <w:top w:val="none" w:sz="0" w:space="0" w:color="auto"/>
                <w:left w:val="none" w:sz="0" w:space="0" w:color="auto"/>
                <w:bottom w:val="none" w:sz="0" w:space="0" w:color="auto"/>
                <w:right w:val="none" w:sz="0" w:space="0" w:color="auto"/>
              </w:divBdr>
            </w:div>
            <w:div w:id="743720080">
              <w:marLeft w:val="0"/>
              <w:marRight w:val="0"/>
              <w:marTop w:val="0"/>
              <w:marBottom w:val="0"/>
              <w:divBdr>
                <w:top w:val="none" w:sz="0" w:space="0" w:color="auto"/>
                <w:left w:val="none" w:sz="0" w:space="0" w:color="auto"/>
                <w:bottom w:val="none" w:sz="0" w:space="0" w:color="auto"/>
                <w:right w:val="none" w:sz="0" w:space="0" w:color="auto"/>
              </w:divBdr>
            </w:div>
            <w:div w:id="1387266198">
              <w:marLeft w:val="0"/>
              <w:marRight w:val="0"/>
              <w:marTop w:val="0"/>
              <w:marBottom w:val="0"/>
              <w:divBdr>
                <w:top w:val="none" w:sz="0" w:space="0" w:color="auto"/>
                <w:left w:val="none" w:sz="0" w:space="0" w:color="auto"/>
                <w:bottom w:val="none" w:sz="0" w:space="0" w:color="auto"/>
                <w:right w:val="none" w:sz="0" w:space="0" w:color="auto"/>
              </w:divBdr>
            </w:div>
            <w:div w:id="11037506">
              <w:marLeft w:val="0"/>
              <w:marRight w:val="0"/>
              <w:marTop w:val="0"/>
              <w:marBottom w:val="0"/>
              <w:divBdr>
                <w:top w:val="none" w:sz="0" w:space="0" w:color="auto"/>
                <w:left w:val="none" w:sz="0" w:space="0" w:color="auto"/>
                <w:bottom w:val="none" w:sz="0" w:space="0" w:color="auto"/>
                <w:right w:val="none" w:sz="0" w:space="0" w:color="auto"/>
              </w:divBdr>
            </w:div>
            <w:div w:id="1530677075">
              <w:marLeft w:val="0"/>
              <w:marRight w:val="0"/>
              <w:marTop w:val="0"/>
              <w:marBottom w:val="0"/>
              <w:divBdr>
                <w:top w:val="none" w:sz="0" w:space="0" w:color="auto"/>
                <w:left w:val="none" w:sz="0" w:space="0" w:color="auto"/>
                <w:bottom w:val="none" w:sz="0" w:space="0" w:color="auto"/>
                <w:right w:val="none" w:sz="0" w:space="0" w:color="auto"/>
              </w:divBdr>
            </w:div>
            <w:div w:id="1611011339">
              <w:marLeft w:val="0"/>
              <w:marRight w:val="0"/>
              <w:marTop w:val="0"/>
              <w:marBottom w:val="0"/>
              <w:divBdr>
                <w:top w:val="none" w:sz="0" w:space="0" w:color="auto"/>
                <w:left w:val="none" w:sz="0" w:space="0" w:color="auto"/>
                <w:bottom w:val="none" w:sz="0" w:space="0" w:color="auto"/>
                <w:right w:val="none" w:sz="0" w:space="0" w:color="auto"/>
              </w:divBdr>
            </w:div>
            <w:div w:id="1647853537">
              <w:marLeft w:val="0"/>
              <w:marRight w:val="0"/>
              <w:marTop w:val="0"/>
              <w:marBottom w:val="0"/>
              <w:divBdr>
                <w:top w:val="none" w:sz="0" w:space="0" w:color="auto"/>
                <w:left w:val="none" w:sz="0" w:space="0" w:color="auto"/>
                <w:bottom w:val="none" w:sz="0" w:space="0" w:color="auto"/>
                <w:right w:val="none" w:sz="0" w:space="0" w:color="auto"/>
              </w:divBdr>
            </w:div>
            <w:div w:id="620959388">
              <w:marLeft w:val="0"/>
              <w:marRight w:val="0"/>
              <w:marTop w:val="0"/>
              <w:marBottom w:val="0"/>
              <w:divBdr>
                <w:top w:val="none" w:sz="0" w:space="0" w:color="auto"/>
                <w:left w:val="none" w:sz="0" w:space="0" w:color="auto"/>
                <w:bottom w:val="none" w:sz="0" w:space="0" w:color="auto"/>
                <w:right w:val="none" w:sz="0" w:space="0" w:color="auto"/>
              </w:divBdr>
            </w:div>
            <w:div w:id="2094812337">
              <w:marLeft w:val="0"/>
              <w:marRight w:val="0"/>
              <w:marTop w:val="0"/>
              <w:marBottom w:val="0"/>
              <w:divBdr>
                <w:top w:val="none" w:sz="0" w:space="0" w:color="auto"/>
                <w:left w:val="none" w:sz="0" w:space="0" w:color="auto"/>
                <w:bottom w:val="none" w:sz="0" w:space="0" w:color="auto"/>
                <w:right w:val="none" w:sz="0" w:space="0" w:color="auto"/>
              </w:divBdr>
            </w:div>
            <w:div w:id="840513223">
              <w:marLeft w:val="0"/>
              <w:marRight w:val="0"/>
              <w:marTop w:val="0"/>
              <w:marBottom w:val="0"/>
              <w:divBdr>
                <w:top w:val="none" w:sz="0" w:space="0" w:color="auto"/>
                <w:left w:val="none" w:sz="0" w:space="0" w:color="auto"/>
                <w:bottom w:val="none" w:sz="0" w:space="0" w:color="auto"/>
                <w:right w:val="none" w:sz="0" w:space="0" w:color="auto"/>
              </w:divBdr>
            </w:div>
            <w:div w:id="2129808372">
              <w:marLeft w:val="0"/>
              <w:marRight w:val="0"/>
              <w:marTop w:val="0"/>
              <w:marBottom w:val="0"/>
              <w:divBdr>
                <w:top w:val="none" w:sz="0" w:space="0" w:color="auto"/>
                <w:left w:val="none" w:sz="0" w:space="0" w:color="auto"/>
                <w:bottom w:val="none" w:sz="0" w:space="0" w:color="auto"/>
                <w:right w:val="none" w:sz="0" w:space="0" w:color="auto"/>
              </w:divBdr>
            </w:div>
            <w:div w:id="1576237704">
              <w:marLeft w:val="0"/>
              <w:marRight w:val="0"/>
              <w:marTop w:val="0"/>
              <w:marBottom w:val="0"/>
              <w:divBdr>
                <w:top w:val="none" w:sz="0" w:space="0" w:color="auto"/>
                <w:left w:val="none" w:sz="0" w:space="0" w:color="auto"/>
                <w:bottom w:val="none" w:sz="0" w:space="0" w:color="auto"/>
                <w:right w:val="none" w:sz="0" w:space="0" w:color="auto"/>
              </w:divBdr>
            </w:div>
            <w:div w:id="1844470575">
              <w:marLeft w:val="0"/>
              <w:marRight w:val="0"/>
              <w:marTop w:val="0"/>
              <w:marBottom w:val="0"/>
              <w:divBdr>
                <w:top w:val="none" w:sz="0" w:space="0" w:color="auto"/>
                <w:left w:val="none" w:sz="0" w:space="0" w:color="auto"/>
                <w:bottom w:val="none" w:sz="0" w:space="0" w:color="auto"/>
                <w:right w:val="none" w:sz="0" w:space="0" w:color="auto"/>
              </w:divBdr>
            </w:div>
            <w:div w:id="520708211">
              <w:marLeft w:val="0"/>
              <w:marRight w:val="0"/>
              <w:marTop w:val="0"/>
              <w:marBottom w:val="0"/>
              <w:divBdr>
                <w:top w:val="none" w:sz="0" w:space="0" w:color="auto"/>
                <w:left w:val="none" w:sz="0" w:space="0" w:color="auto"/>
                <w:bottom w:val="none" w:sz="0" w:space="0" w:color="auto"/>
                <w:right w:val="none" w:sz="0" w:space="0" w:color="auto"/>
              </w:divBdr>
            </w:div>
            <w:div w:id="1242061539">
              <w:marLeft w:val="0"/>
              <w:marRight w:val="0"/>
              <w:marTop w:val="0"/>
              <w:marBottom w:val="0"/>
              <w:divBdr>
                <w:top w:val="none" w:sz="0" w:space="0" w:color="auto"/>
                <w:left w:val="none" w:sz="0" w:space="0" w:color="auto"/>
                <w:bottom w:val="none" w:sz="0" w:space="0" w:color="auto"/>
                <w:right w:val="none" w:sz="0" w:space="0" w:color="auto"/>
              </w:divBdr>
            </w:div>
            <w:div w:id="1488857051">
              <w:marLeft w:val="0"/>
              <w:marRight w:val="0"/>
              <w:marTop w:val="0"/>
              <w:marBottom w:val="0"/>
              <w:divBdr>
                <w:top w:val="none" w:sz="0" w:space="0" w:color="auto"/>
                <w:left w:val="none" w:sz="0" w:space="0" w:color="auto"/>
                <w:bottom w:val="none" w:sz="0" w:space="0" w:color="auto"/>
                <w:right w:val="none" w:sz="0" w:space="0" w:color="auto"/>
              </w:divBdr>
            </w:div>
            <w:div w:id="88242104">
              <w:marLeft w:val="0"/>
              <w:marRight w:val="0"/>
              <w:marTop w:val="0"/>
              <w:marBottom w:val="0"/>
              <w:divBdr>
                <w:top w:val="none" w:sz="0" w:space="0" w:color="auto"/>
                <w:left w:val="none" w:sz="0" w:space="0" w:color="auto"/>
                <w:bottom w:val="none" w:sz="0" w:space="0" w:color="auto"/>
                <w:right w:val="none" w:sz="0" w:space="0" w:color="auto"/>
              </w:divBdr>
            </w:div>
            <w:div w:id="2115707979">
              <w:marLeft w:val="0"/>
              <w:marRight w:val="0"/>
              <w:marTop w:val="0"/>
              <w:marBottom w:val="0"/>
              <w:divBdr>
                <w:top w:val="none" w:sz="0" w:space="0" w:color="auto"/>
                <w:left w:val="none" w:sz="0" w:space="0" w:color="auto"/>
                <w:bottom w:val="none" w:sz="0" w:space="0" w:color="auto"/>
                <w:right w:val="none" w:sz="0" w:space="0" w:color="auto"/>
              </w:divBdr>
            </w:div>
            <w:div w:id="1633176420">
              <w:marLeft w:val="0"/>
              <w:marRight w:val="0"/>
              <w:marTop w:val="0"/>
              <w:marBottom w:val="0"/>
              <w:divBdr>
                <w:top w:val="none" w:sz="0" w:space="0" w:color="auto"/>
                <w:left w:val="none" w:sz="0" w:space="0" w:color="auto"/>
                <w:bottom w:val="none" w:sz="0" w:space="0" w:color="auto"/>
                <w:right w:val="none" w:sz="0" w:space="0" w:color="auto"/>
              </w:divBdr>
            </w:div>
            <w:div w:id="1463763477">
              <w:marLeft w:val="0"/>
              <w:marRight w:val="0"/>
              <w:marTop w:val="0"/>
              <w:marBottom w:val="0"/>
              <w:divBdr>
                <w:top w:val="none" w:sz="0" w:space="0" w:color="auto"/>
                <w:left w:val="none" w:sz="0" w:space="0" w:color="auto"/>
                <w:bottom w:val="none" w:sz="0" w:space="0" w:color="auto"/>
                <w:right w:val="none" w:sz="0" w:space="0" w:color="auto"/>
              </w:divBdr>
            </w:div>
            <w:div w:id="804666487">
              <w:marLeft w:val="0"/>
              <w:marRight w:val="0"/>
              <w:marTop w:val="0"/>
              <w:marBottom w:val="0"/>
              <w:divBdr>
                <w:top w:val="none" w:sz="0" w:space="0" w:color="auto"/>
                <w:left w:val="none" w:sz="0" w:space="0" w:color="auto"/>
                <w:bottom w:val="none" w:sz="0" w:space="0" w:color="auto"/>
                <w:right w:val="none" w:sz="0" w:space="0" w:color="auto"/>
              </w:divBdr>
            </w:div>
            <w:div w:id="874468495">
              <w:marLeft w:val="0"/>
              <w:marRight w:val="0"/>
              <w:marTop w:val="0"/>
              <w:marBottom w:val="0"/>
              <w:divBdr>
                <w:top w:val="none" w:sz="0" w:space="0" w:color="auto"/>
                <w:left w:val="none" w:sz="0" w:space="0" w:color="auto"/>
                <w:bottom w:val="none" w:sz="0" w:space="0" w:color="auto"/>
                <w:right w:val="none" w:sz="0" w:space="0" w:color="auto"/>
              </w:divBdr>
            </w:div>
            <w:div w:id="248002727">
              <w:marLeft w:val="0"/>
              <w:marRight w:val="0"/>
              <w:marTop w:val="0"/>
              <w:marBottom w:val="0"/>
              <w:divBdr>
                <w:top w:val="none" w:sz="0" w:space="0" w:color="auto"/>
                <w:left w:val="none" w:sz="0" w:space="0" w:color="auto"/>
                <w:bottom w:val="none" w:sz="0" w:space="0" w:color="auto"/>
                <w:right w:val="none" w:sz="0" w:space="0" w:color="auto"/>
              </w:divBdr>
            </w:div>
            <w:div w:id="1808232717">
              <w:marLeft w:val="0"/>
              <w:marRight w:val="0"/>
              <w:marTop w:val="0"/>
              <w:marBottom w:val="0"/>
              <w:divBdr>
                <w:top w:val="none" w:sz="0" w:space="0" w:color="auto"/>
                <w:left w:val="none" w:sz="0" w:space="0" w:color="auto"/>
                <w:bottom w:val="none" w:sz="0" w:space="0" w:color="auto"/>
                <w:right w:val="none" w:sz="0" w:space="0" w:color="auto"/>
              </w:divBdr>
            </w:div>
            <w:div w:id="795830419">
              <w:marLeft w:val="0"/>
              <w:marRight w:val="0"/>
              <w:marTop w:val="0"/>
              <w:marBottom w:val="0"/>
              <w:divBdr>
                <w:top w:val="none" w:sz="0" w:space="0" w:color="auto"/>
                <w:left w:val="none" w:sz="0" w:space="0" w:color="auto"/>
                <w:bottom w:val="none" w:sz="0" w:space="0" w:color="auto"/>
                <w:right w:val="none" w:sz="0" w:space="0" w:color="auto"/>
              </w:divBdr>
            </w:div>
            <w:div w:id="111631193">
              <w:marLeft w:val="0"/>
              <w:marRight w:val="0"/>
              <w:marTop w:val="0"/>
              <w:marBottom w:val="0"/>
              <w:divBdr>
                <w:top w:val="none" w:sz="0" w:space="0" w:color="auto"/>
                <w:left w:val="none" w:sz="0" w:space="0" w:color="auto"/>
                <w:bottom w:val="none" w:sz="0" w:space="0" w:color="auto"/>
                <w:right w:val="none" w:sz="0" w:space="0" w:color="auto"/>
              </w:divBdr>
            </w:div>
            <w:div w:id="170216882">
              <w:marLeft w:val="0"/>
              <w:marRight w:val="0"/>
              <w:marTop w:val="0"/>
              <w:marBottom w:val="0"/>
              <w:divBdr>
                <w:top w:val="none" w:sz="0" w:space="0" w:color="auto"/>
                <w:left w:val="none" w:sz="0" w:space="0" w:color="auto"/>
                <w:bottom w:val="none" w:sz="0" w:space="0" w:color="auto"/>
                <w:right w:val="none" w:sz="0" w:space="0" w:color="auto"/>
              </w:divBdr>
            </w:div>
            <w:div w:id="1080248346">
              <w:marLeft w:val="0"/>
              <w:marRight w:val="0"/>
              <w:marTop w:val="0"/>
              <w:marBottom w:val="0"/>
              <w:divBdr>
                <w:top w:val="none" w:sz="0" w:space="0" w:color="auto"/>
                <w:left w:val="none" w:sz="0" w:space="0" w:color="auto"/>
                <w:bottom w:val="none" w:sz="0" w:space="0" w:color="auto"/>
                <w:right w:val="none" w:sz="0" w:space="0" w:color="auto"/>
              </w:divBdr>
            </w:div>
            <w:div w:id="797063475">
              <w:marLeft w:val="0"/>
              <w:marRight w:val="0"/>
              <w:marTop w:val="0"/>
              <w:marBottom w:val="0"/>
              <w:divBdr>
                <w:top w:val="none" w:sz="0" w:space="0" w:color="auto"/>
                <w:left w:val="none" w:sz="0" w:space="0" w:color="auto"/>
                <w:bottom w:val="none" w:sz="0" w:space="0" w:color="auto"/>
                <w:right w:val="none" w:sz="0" w:space="0" w:color="auto"/>
              </w:divBdr>
            </w:div>
            <w:div w:id="2026519601">
              <w:marLeft w:val="0"/>
              <w:marRight w:val="0"/>
              <w:marTop w:val="0"/>
              <w:marBottom w:val="0"/>
              <w:divBdr>
                <w:top w:val="none" w:sz="0" w:space="0" w:color="auto"/>
                <w:left w:val="none" w:sz="0" w:space="0" w:color="auto"/>
                <w:bottom w:val="none" w:sz="0" w:space="0" w:color="auto"/>
                <w:right w:val="none" w:sz="0" w:space="0" w:color="auto"/>
              </w:divBdr>
            </w:div>
            <w:div w:id="1097210219">
              <w:marLeft w:val="0"/>
              <w:marRight w:val="0"/>
              <w:marTop w:val="0"/>
              <w:marBottom w:val="0"/>
              <w:divBdr>
                <w:top w:val="none" w:sz="0" w:space="0" w:color="auto"/>
                <w:left w:val="none" w:sz="0" w:space="0" w:color="auto"/>
                <w:bottom w:val="none" w:sz="0" w:space="0" w:color="auto"/>
                <w:right w:val="none" w:sz="0" w:space="0" w:color="auto"/>
              </w:divBdr>
            </w:div>
            <w:div w:id="903561722">
              <w:marLeft w:val="0"/>
              <w:marRight w:val="0"/>
              <w:marTop w:val="0"/>
              <w:marBottom w:val="0"/>
              <w:divBdr>
                <w:top w:val="none" w:sz="0" w:space="0" w:color="auto"/>
                <w:left w:val="none" w:sz="0" w:space="0" w:color="auto"/>
                <w:bottom w:val="none" w:sz="0" w:space="0" w:color="auto"/>
                <w:right w:val="none" w:sz="0" w:space="0" w:color="auto"/>
              </w:divBdr>
            </w:div>
            <w:div w:id="852500338">
              <w:marLeft w:val="0"/>
              <w:marRight w:val="0"/>
              <w:marTop w:val="0"/>
              <w:marBottom w:val="0"/>
              <w:divBdr>
                <w:top w:val="none" w:sz="0" w:space="0" w:color="auto"/>
                <w:left w:val="none" w:sz="0" w:space="0" w:color="auto"/>
                <w:bottom w:val="none" w:sz="0" w:space="0" w:color="auto"/>
                <w:right w:val="none" w:sz="0" w:space="0" w:color="auto"/>
              </w:divBdr>
            </w:div>
            <w:div w:id="2082941674">
              <w:marLeft w:val="0"/>
              <w:marRight w:val="0"/>
              <w:marTop w:val="0"/>
              <w:marBottom w:val="0"/>
              <w:divBdr>
                <w:top w:val="none" w:sz="0" w:space="0" w:color="auto"/>
                <w:left w:val="none" w:sz="0" w:space="0" w:color="auto"/>
                <w:bottom w:val="none" w:sz="0" w:space="0" w:color="auto"/>
                <w:right w:val="none" w:sz="0" w:space="0" w:color="auto"/>
              </w:divBdr>
            </w:div>
            <w:div w:id="1867939640">
              <w:marLeft w:val="0"/>
              <w:marRight w:val="0"/>
              <w:marTop w:val="0"/>
              <w:marBottom w:val="0"/>
              <w:divBdr>
                <w:top w:val="none" w:sz="0" w:space="0" w:color="auto"/>
                <w:left w:val="none" w:sz="0" w:space="0" w:color="auto"/>
                <w:bottom w:val="none" w:sz="0" w:space="0" w:color="auto"/>
                <w:right w:val="none" w:sz="0" w:space="0" w:color="auto"/>
              </w:divBdr>
            </w:div>
            <w:div w:id="992834166">
              <w:marLeft w:val="0"/>
              <w:marRight w:val="0"/>
              <w:marTop w:val="0"/>
              <w:marBottom w:val="0"/>
              <w:divBdr>
                <w:top w:val="none" w:sz="0" w:space="0" w:color="auto"/>
                <w:left w:val="none" w:sz="0" w:space="0" w:color="auto"/>
                <w:bottom w:val="none" w:sz="0" w:space="0" w:color="auto"/>
                <w:right w:val="none" w:sz="0" w:space="0" w:color="auto"/>
              </w:divBdr>
            </w:div>
            <w:div w:id="875192504">
              <w:marLeft w:val="0"/>
              <w:marRight w:val="0"/>
              <w:marTop w:val="0"/>
              <w:marBottom w:val="0"/>
              <w:divBdr>
                <w:top w:val="none" w:sz="0" w:space="0" w:color="auto"/>
                <w:left w:val="none" w:sz="0" w:space="0" w:color="auto"/>
                <w:bottom w:val="none" w:sz="0" w:space="0" w:color="auto"/>
                <w:right w:val="none" w:sz="0" w:space="0" w:color="auto"/>
              </w:divBdr>
            </w:div>
            <w:div w:id="228271365">
              <w:marLeft w:val="0"/>
              <w:marRight w:val="0"/>
              <w:marTop w:val="0"/>
              <w:marBottom w:val="0"/>
              <w:divBdr>
                <w:top w:val="none" w:sz="0" w:space="0" w:color="auto"/>
                <w:left w:val="none" w:sz="0" w:space="0" w:color="auto"/>
                <w:bottom w:val="none" w:sz="0" w:space="0" w:color="auto"/>
                <w:right w:val="none" w:sz="0" w:space="0" w:color="auto"/>
              </w:divBdr>
            </w:div>
            <w:div w:id="1235507357">
              <w:marLeft w:val="0"/>
              <w:marRight w:val="0"/>
              <w:marTop w:val="0"/>
              <w:marBottom w:val="0"/>
              <w:divBdr>
                <w:top w:val="none" w:sz="0" w:space="0" w:color="auto"/>
                <w:left w:val="none" w:sz="0" w:space="0" w:color="auto"/>
                <w:bottom w:val="none" w:sz="0" w:space="0" w:color="auto"/>
                <w:right w:val="none" w:sz="0" w:space="0" w:color="auto"/>
              </w:divBdr>
            </w:div>
            <w:div w:id="528496767">
              <w:marLeft w:val="0"/>
              <w:marRight w:val="0"/>
              <w:marTop w:val="0"/>
              <w:marBottom w:val="0"/>
              <w:divBdr>
                <w:top w:val="none" w:sz="0" w:space="0" w:color="auto"/>
                <w:left w:val="none" w:sz="0" w:space="0" w:color="auto"/>
                <w:bottom w:val="none" w:sz="0" w:space="0" w:color="auto"/>
                <w:right w:val="none" w:sz="0" w:space="0" w:color="auto"/>
              </w:divBdr>
            </w:div>
            <w:div w:id="1765030379">
              <w:marLeft w:val="0"/>
              <w:marRight w:val="0"/>
              <w:marTop w:val="0"/>
              <w:marBottom w:val="0"/>
              <w:divBdr>
                <w:top w:val="none" w:sz="0" w:space="0" w:color="auto"/>
                <w:left w:val="none" w:sz="0" w:space="0" w:color="auto"/>
                <w:bottom w:val="none" w:sz="0" w:space="0" w:color="auto"/>
                <w:right w:val="none" w:sz="0" w:space="0" w:color="auto"/>
              </w:divBdr>
            </w:div>
            <w:div w:id="32384015">
              <w:marLeft w:val="0"/>
              <w:marRight w:val="0"/>
              <w:marTop w:val="0"/>
              <w:marBottom w:val="0"/>
              <w:divBdr>
                <w:top w:val="none" w:sz="0" w:space="0" w:color="auto"/>
                <w:left w:val="none" w:sz="0" w:space="0" w:color="auto"/>
                <w:bottom w:val="none" w:sz="0" w:space="0" w:color="auto"/>
                <w:right w:val="none" w:sz="0" w:space="0" w:color="auto"/>
              </w:divBdr>
            </w:div>
            <w:div w:id="1800874607">
              <w:marLeft w:val="0"/>
              <w:marRight w:val="0"/>
              <w:marTop w:val="0"/>
              <w:marBottom w:val="0"/>
              <w:divBdr>
                <w:top w:val="none" w:sz="0" w:space="0" w:color="auto"/>
                <w:left w:val="none" w:sz="0" w:space="0" w:color="auto"/>
                <w:bottom w:val="none" w:sz="0" w:space="0" w:color="auto"/>
                <w:right w:val="none" w:sz="0" w:space="0" w:color="auto"/>
              </w:divBdr>
            </w:div>
            <w:div w:id="1920287201">
              <w:marLeft w:val="0"/>
              <w:marRight w:val="0"/>
              <w:marTop w:val="0"/>
              <w:marBottom w:val="0"/>
              <w:divBdr>
                <w:top w:val="none" w:sz="0" w:space="0" w:color="auto"/>
                <w:left w:val="none" w:sz="0" w:space="0" w:color="auto"/>
                <w:bottom w:val="none" w:sz="0" w:space="0" w:color="auto"/>
                <w:right w:val="none" w:sz="0" w:space="0" w:color="auto"/>
              </w:divBdr>
            </w:div>
            <w:div w:id="1956057691">
              <w:marLeft w:val="0"/>
              <w:marRight w:val="0"/>
              <w:marTop w:val="0"/>
              <w:marBottom w:val="0"/>
              <w:divBdr>
                <w:top w:val="none" w:sz="0" w:space="0" w:color="auto"/>
                <w:left w:val="none" w:sz="0" w:space="0" w:color="auto"/>
                <w:bottom w:val="none" w:sz="0" w:space="0" w:color="auto"/>
                <w:right w:val="none" w:sz="0" w:space="0" w:color="auto"/>
              </w:divBdr>
            </w:div>
            <w:div w:id="949050386">
              <w:marLeft w:val="0"/>
              <w:marRight w:val="0"/>
              <w:marTop w:val="0"/>
              <w:marBottom w:val="0"/>
              <w:divBdr>
                <w:top w:val="none" w:sz="0" w:space="0" w:color="auto"/>
                <w:left w:val="none" w:sz="0" w:space="0" w:color="auto"/>
                <w:bottom w:val="none" w:sz="0" w:space="0" w:color="auto"/>
                <w:right w:val="none" w:sz="0" w:space="0" w:color="auto"/>
              </w:divBdr>
            </w:div>
            <w:div w:id="1135559089">
              <w:marLeft w:val="0"/>
              <w:marRight w:val="0"/>
              <w:marTop w:val="0"/>
              <w:marBottom w:val="0"/>
              <w:divBdr>
                <w:top w:val="none" w:sz="0" w:space="0" w:color="auto"/>
                <w:left w:val="none" w:sz="0" w:space="0" w:color="auto"/>
                <w:bottom w:val="none" w:sz="0" w:space="0" w:color="auto"/>
                <w:right w:val="none" w:sz="0" w:space="0" w:color="auto"/>
              </w:divBdr>
            </w:div>
            <w:div w:id="1302270990">
              <w:marLeft w:val="0"/>
              <w:marRight w:val="0"/>
              <w:marTop w:val="0"/>
              <w:marBottom w:val="0"/>
              <w:divBdr>
                <w:top w:val="none" w:sz="0" w:space="0" w:color="auto"/>
                <w:left w:val="none" w:sz="0" w:space="0" w:color="auto"/>
                <w:bottom w:val="none" w:sz="0" w:space="0" w:color="auto"/>
                <w:right w:val="none" w:sz="0" w:space="0" w:color="auto"/>
              </w:divBdr>
            </w:div>
            <w:div w:id="1504977503">
              <w:marLeft w:val="0"/>
              <w:marRight w:val="0"/>
              <w:marTop w:val="0"/>
              <w:marBottom w:val="0"/>
              <w:divBdr>
                <w:top w:val="none" w:sz="0" w:space="0" w:color="auto"/>
                <w:left w:val="none" w:sz="0" w:space="0" w:color="auto"/>
                <w:bottom w:val="none" w:sz="0" w:space="0" w:color="auto"/>
                <w:right w:val="none" w:sz="0" w:space="0" w:color="auto"/>
              </w:divBdr>
            </w:div>
            <w:div w:id="529759758">
              <w:marLeft w:val="0"/>
              <w:marRight w:val="0"/>
              <w:marTop w:val="0"/>
              <w:marBottom w:val="0"/>
              <w:divBdr>
                <w:top w:val="none" w:sz="0" w:space="0" w:color="auto"/>
                <w:left w:val="none" w:sz="0" w:space="0" w:color="auto"/>
                <w:bottom w:val="none" w:sz="0" w:space="0" w:color="auto"/>
                <w:right w:val="none" w:sz="0" w:space="0" w:color="auto"/>
              </w:divBdr>
            </w:div>
            <w:div w:id="361366661">
              <w:marLeft w:val="0"/>
              <w:marRight w:val="0"/>
              <w:marTop w:val="0"/>
              <w:marBottom w:val="0"/>
              <w:divBdr>
                <w:top w:val="none" w:sz="0" w:space="0" w:color="auto"/>
                <w:left w:val="none" w:sz="0" w:space="0" w:color="auto"/>
                <w:bottom w:val="none" w:sz="0" w:space="0" w:color="auto"/>
                <w:right w:val="none" w:sz="0" w:space="0" w:color="auto"/>
              </w:divBdr>
            </w:div>
            <w:div w:id="1666397929">
              <w:marLeft w:val="0"/>
              <w:marRight w:val="0"/>
              <w:marTop w:val="0"/>
              <w:marBottom w:val="0"/>
              <w:divBdr>
                <w:top w:val="none" w:sz="0" w:space="0" w:color="auto"/>
                <w:left w:val="none" w:sz="0" w:space="0" w:color="auto"/>
                <w:bottom w:val="none" w:sz="0" w:space="0" w:color="auto"/>
                <w:right w:val="none" w:sz="0" w:space="0" w:color="auto"/>
              </w:divBdr>
            </w:div>
            <w:div w:id="809445815">
              <w:marLeft w:val="0"/>
              <w:marRight w:val="0"/>
              <w:marTop w:val="0"/>
              <w:marBottom w:val="0"/>
              <w:divBdr>
                <w:top w:val="none" w:sz="0" w:space="0" w:color="auto"/>
                <w:left w:val="none" w:sz="0" w:space="0" w:color="auto"/>
                <w:bottom w:val="none" w:sz="0" w:space="0" w:color="auto"/>
                <w:right w:val="none" w:sz="0" w:space="0" w:color="auto"/>
              </w:divBdr>
            </w:div>
            <w:div w:id="1534687667">
              <w:marLeft w:val="0"/>
              <w:marRight w:val="0"/>
              <w:marTop w:val="0"/>
              <w:marBottom w:val="0"/>
              <w:divBdr>
                <w:top w:val="none" w:sz="0" w:space="0" w:color="auto"/>
                <w:left w:val="none" w:sz="0" w:space="0" w:color="auto"/>
                <w:bottom w:val="none" w:sz="0" w:space="0" w:color="auto"/>
                <w:right w:val="none" w:sz="0" w:space="0" w:color="auto"/>
              </w:divBdr>
            </w:div>
            <w:div w:id="1889802631">
              <w:marLeft w:val="0"/>
              <w:marRight w:val="0"/>
              <w:marTop w:val="0"/>
              <w:marBottom w:val="0"/>
              <w:divBdr>
                <w:top w:val="none" w:sz="0" w:space="0" w:color="auto"/>
                <w:left w:val="none" w:sz="0" w:space="0" w:color="auto"/>
                <w:bottom w:val="none" w:sz="0" w:space="0" w:color="auto"/>
                <w:right w:val="none" w:sz="0" w:space="0" w:color="auto"/>
              </w:divBdr>
            </w:div>
            <w:div w:id="1431701244">
              <w:marLeft w:val="0"/>
              <w:marRight w:val="0"/>
              <w:marTop w:val="0"/>
              <w:marBottom w:val="0"/>
              <w:divBdr>
                <w:top w:val="none" w:sz="0" w:space="0" w:color="auto"/>
                <w:left w:val="none" w:sz="0" w:space="0" w:color="auto"/>
                <w:bottom w:val="none" w:sz="0" w:space="0" w:color="auto"/>
                <w:right w:val="none" w:sz="0" w:space="0" w:color="auto"/>
              </w:divBdr>
            </w:div>
            <w:div w:id="1793133344">
              <w:marLeft w:val="0"/>
              <w:marRight w:val="0"/>
              <w:marTop w:val="0"/>
              <w:marBottom w:val="0"/>
              <w:divBdr>
                <w:top w:val="none" w:sz="0" w:space="0" w:color="auto"/>
                <w:left w:val="none" w:sz="0" w:space="0" w:color="auto"/>
                <w:bottom w:val="none" w:sz="0" w:space="0" w:color="auto"/>
                <w:right w:val="none" w:sz="0" w:space="0" w:color="auto"/>
              </w:divBdr>
            </w:div>
            <w:div w:id="1197278732">
              <w:marLeft w:val="0"/>
              <w:marRight w:val="0"/>
              <w:marTop w:val="0"/>
              <w:marBottom w:val="0"/>
              <w:divBdr>
                <w:top w:val="none" w:sz="0" w:space="0" w:color="auto"/>
                <w:left w:val="none" w:sz="0" w:space="0" w:color="auto"/>
                <w:bottom w:val="none" w:sz="0" w:space="0" w:color="auto"/>
                <w:right w:val="none" w:sz="0" w:space="0" w:color="auto"/>
              </w:divBdr>
            </w:div>
            <w:div w:id="1970894147">
              <w:marLeft w:val="0"/>
              <w:marRight w:val="0"/>
              <w:marTop w:val="0"/>
              <w:marBottom w:val="0"/>
              <w:divBdr>
                <w:top w:val="none" w:sz="0" w:space="0" w:color="auto"/>
                <w:left w:val="none" w:sz="0" w:space="0" w:color="auto"/>
                <w:bottom w:val="none" w:sz="0" w:space="0" w:color="auto"/>
                <w:right w:val="none" w:sz="0" w:space="0" w:color="auto"/>
              </w:divBdr>
            </w:div>
            <w:div w:id="1039623048">
              <w:marLeft w:val="0"/>
              <w:marRight w:val="0"/>
              <w:marTop w:val="0"/>
              <w:marBottom w:val="0"/>
              <w:divBdr>
                <w:top w:val="none" w:sz="0" w:space="0" w:color="auto"/>
                <w:left w:val="none" w:sz="0" w:space="0" w:color="auto"/>
                <w:bottom w:val="none" w:sz="0" w:space="0" w:color="auto"/>
                <w:right w:val="none" w:sz="0" w:space="0" w:color="auto"/>
              </w:divBdr>
            </w:div>
            <w:div w:id="100341012">
              <w:marLeft w:val="0"/>
              <w:marRight w:val="0"/>
              <w:marTop w:val="0"/>
              <w:marBottom w:val="0"/>
              <w:divBdr>
                <w:top w:val="none" w:sz="0" w:space="0" w:color="auto"/>
                <w:left w:val="none" w:sz="0" w:space="0" w:color="auto"/>
                <w:bottom w:val="none" w:sz="0" w:space="0" w:color="auto"/>
                <w:right w:val="none" w:sz="0" w:space="0" w:color="auto"/>
              </w:divBdr>
            </w:div>
            <w:div w:id="1017776744">
              <w:marLeft w:val="0"/>
              <w:marRight w:val="0"/>
              <w:marTop w:val="0"/>
              <w:marBottom w:val="0"/>
              <w:divBdr>
                <w:top w:val="none" w:sz="0" w:space="0" w:color="auto"/>
                <w:left w:val="none" w:sz="0" w:space="0" w:color="auto"/>
                <w:bottom w:val="none" w:sz="0" w:space="0" w:color="auto"/>
                <w:right w:val="none" w:sz="0" w:space="0" w:color="auto"/>
              </w:divBdr>
            </w:div>
            <w:div w:id="1163155824">
              <w:marLeft w:val="0"/>
              <w:marRight w:val="0"/>
              <w:marTop w:val="0"/>
              <w:marBottom w:val="0"/>
              <w:divBdr>
                <w:top w:val="none" w:sz="0" w:space="0" w:color="auto"/>
                <w:left w:val="none" w:sz="0" w:space="0" w:color="auto"/>
                <w:bottom w:val="none" w:sz="0" w:space="0" w:color="auto"/>
                <w:right w:val="none" w:sz="0" w:space="0" w:color="auto"/>
              </w:divBdr>
            </w:div>
            <w:div w:id="1257328141">
              <w:marLeft w:val="0"/>
              <w:marRight w:val="0"/>
              <w:marTop w:val="0"/>
              <w:marBottom w:val="0"/>
              <w:divBdr>
                <w:top w:val="none" w:sz="0" w:space="0" w:color="auto"/>
                <w:left w:val="none" w:sz="0" w:space="0" w:color="auto"/>
                <w:bottom w:val="none" w:sz="0" w:space="0" w:color="auto"/>
                <w:right w:val="none" w:sz="0" w:space="0" w:color="auto"/>
              </w:divBdr>
            </w:div>
            <w:div w:id="1696347788">
              <w:marLeft w:val="0"/>
              <w:marRight w:val="0"/>
              <w:marTop w:val="0"/>
              <w:marBottom w:val="0"/>
              <w:divBdr>
                <w:top w:val="none" w:sz="0" w:space="0" w:color="auto"/>
                <w:left w:val="none" w:sz="0" w:space="0" w:color="auto"/>
                <w:bottom w:val="none" w:sz="0" w:space="0" w:color="auto"/>
                <w:right w:val="none" w:sz="0" w:space="0" w:color="auto"/>
              </w:divBdr>
            </w:div>
            <w:div w:id="1136878929">
              <w:marLeft w:val="0"/>
              <w:marRight w:val="0"/>
              <w:marTop w:val="0"/>
              <w:marBottom w:val="0"/>
              <w:divBdr>
                <w:top w:val="none" w:sz="0" w:space="0" w:color="auto"/>
                <w:left w:val="none" w:sz="0" w:space="0" w:color="auto"/>
                <w:bottom w:val="none" w:sz="0" w:space="0" w:color="auto"/>
                <w:right w:val="none" w:sz="0" w:space="0" w:color="auto"/>
              </w:divBdr>
            </w:div>
            <w:div w:id="2044095490">
              <w:marLeft w:val="0"/>
              <w:marRight w:val="0"/>
              <w:marTop w:val="0"/>
              <w:marBottom w:val="0"/>
              <w:divBdr>
                <w:top w:val="none" w:sz="0" w:space="0" w:color="auto"/>
                <w:left w:val="none" w:sz="0" w:space="0" w:color="auto"/>
                <w:bottom w:val="none" w:sz="0" w:space="0" w:color="auto"/>
                <w:right w:val="none" w:sz="0" w:space="0" w:color="auto"/>
              </w:divBdr>
            </w:div>
            <w:div w:id="638415324">
              <w:marLeft w:val="0"/>
              <w:marRight w:val="0"/>
              <w:marTop w:val="0"/>
              <w:marBottom w:val="0"/>
              <w:divBdr>
                <w:top w:val="none" w:sz="0" w:space="0" w:color="auto"/>
                <w:left w:val="none" w:sz="0" w:space="0" w:color="auto"/>
                <w:bottom w:val="none" w:sz="0" w:space="0" w:color="auto"/>
                <w:right w:val="none" w:sz="0" w:space="0" w:color="auto"/>
              </w:divBdr>
            </w:div>
            <w:div w:id="1077090292">
              <w:marLeft w:val="0"/>
              <w:marRight w:val="0"/>
              <w:marTop w:val="0"/>
              <w:marBottom w:val="0"/>
              <w:divBdr>
                <w:top w:val="none" w:sz="0" w:space="0" w:color="auto"/>
                <w:left w:val="none" w:sz="0" w:space="0" w:color="auto"/>
                <w:bottom w:val="none" w:sz="0" w:space="0" w:color="auto"/>
                <w:right w:val="none" w:sz="0" w:space="0" w:color="auto"/>
              </w:divBdr>
            </w:div>
            <w:div w:id="67117855">
              <w:marLeft w:val="0"/>
              <w:marRight w:val="0"/>
              <w:marTop w:val="0"/>
              <w:marBottom w:val="0"/>
              <w:divBdr>
                <w:top w:val="none" w:sz="0" w:space="0" w:color="auto"/>
                <w:left w:val="none" w:sz="0" w:space="0" w:color="auto"/>
                <w:bottom w:val="none" w:sz="0" w:space="0" w:color="auto"/>
                <w:right w:val="none" w:sz="0" w:space="0" w:color="auto"/>
              </w:divBdr>
            </w:div>
            <w:div w:id="1709330397">
              <w:marLeft w:val="0"/>
              <w:marRight w:val="0"/>
              <w:marTop w:val="0"/>
              <w:marBottom w:val="0"/>
              <w:divBdr>
                <w:top w:val="none" w:sz="0" w:space="0" w:color="auto"/>
                <w:left w:val="none" w:sz="0" w:space="0" w:color="auto"/>
                <w:bottom w:val="none" w:sz="0" w:space="0" w:color="auto"/>
                <w:right w:val="none" w:sz="0" w:space="0" w:color="auto"/>
              </w:divBdr>
            </w:div>
            <w:div w:id="1613123448">
              <w:marLeft w:val="0"/>
              <w:marRight w:val="0"/>
              <w:marTop w:val="0"/>
              <w:marBottom w:val="0"/>
              <w:divBdr>
                <w:top w:val="none" w:sz="0" w:space="0" w:color="auto"/>
                <w:left w:val="none" w:sz="0" w:space="0" w:color="auto"/>
                <w:bottom w:val="none" w:sz="0" w:space="0" w:color="auto"/>
                <w:right w:val="none" w:sz="0" w:space="0" w:color="auto"/>
              </w:divBdr>
            </w:div>
            <w:div w:id="1419522700">
              <w:marLeft w:val="0"/>
              <w:marRight w:val="0"/>
              <w:marTop w:val="0"/>
              <w:marBottom w:val="0"/>
              <w:divBdr>
                <w:top w:val="none" w:sz="0" w:space="0" w:color="auto"/>
                <w:left w:val="none" w:sz="0" w:space="0" w:color="auto"/>
                <w:bottom w:val="none" w:sz="0" w:space="0" w:color="auto"/>
                <w:right w:val="none" w:sz="0" w:space="0" w:color="auto"/>
              </w:divBdr>
            </w:div>
            <w:div w:id="1286082260">
              <w:marLeft w:val="0"/>
              <w:marRight w:val="0"/>
              <w:marTop w:val="0"/>
              <w:marBottom w:val="0"/>
              <w:divBdr>
                <w:top w:val="none" w:sz="0" w:space="0" w:color="auto"/>
                <w:left w:val="none" w:sz="0" w:space="0" w:color="auto"/>
                <w:bottom w:val="none" w:sz="0" w:space="0" w:color="auto"/>
                <w:right w:val="none" w:sz="0" w:space="0" w:color="auto"/>
              </w:divBdr>
            </w:div>
            <w:div w:id="1589533313">
              <w:marLeft w:val="0"/>
              <w:marRight w:val="0"/>
              <w:marTop w:val="0"/>
              <w:marBottom w:val="0"/>
              <w:divBdr>
                <w:top w:val="none" w:sz="0" w:space="0" w:color="auto"/>
                <w:left w:val="none" w:sz="0" w:space="0" w:color="auto"/>
                <w:bottom w:val="none" w:sz="0" w:space="0" w:color="auto"/>
                <w:right w:val="none" w:sz="0" w:space="0" w:color="auto"/>
              </w:divBdr>
            </w:div>
            <w:div w:id="856506386">
              <w:marLeft w:val="0"/>
              <w:marRight w:val="0"/>
              <w:marTop w:val="0"/>
              <w:marBottom w:val="0"/>
              <w:divBdr>
                <w:top w:val="none" w:sz="0" w:space="0" w:color="auto"/>
                <w:left w:val="none" w:sz="0" w:space="0" w:color="auto"/>
                <w:bottom w:val="none" w:sz="0" w:space="0" w:color="auto"/>
                <w:right w:val="none" w:sz="0" w:space="0" w:color="auto"/>
              </w:divBdr>
            </w:div>
            <w:div w:id="130514872">
              <w:marLeft w:val="0"/>
              <w:marRight w:val="0"/>
              <w:marTop w:val="0"/>
              <w:marBottom w:val="0"/>
              <w:divBdr>
                <w:top w:val="none" w:sz="0" w:space="0" w:color="auto"/>
                <w:left w:val="none" w:sz="0" w:space="0" w:color="auto"/>
                <w:bottom w:val="none" w:sz="0" w:space="0" w:color="auto"/>
                <w:right w:val="none" w:sz="0" w:space="0" w:color="auto"/>
              </w:divBdr>
            </w:div>
            <w:div w:id="1638412884">
              <w:marLeft w:val="0"/>
              <w:marRight w:val="0"/>
              <w:marTop w:val="0"/>
              <w:marBottom w:val="0"/>
              <w:divBdr>
                <w:top w:val="none" w:sz="0" w:space="0" w:color="auto"/>
                <w:left w:val="none" w:sz="0" w:space="0" w:color="auto"/>
                <w:bottom w:val="none" w:sz="0" w:space="0" w:color="auto"/>
                <w:right w:val="none" w:sz="0" w:space="0" w:color="auto"/>
              </w:divBdr>
            </w:div>
            <w:div w:id="1508442221">
              <w:marLeft w:val="0"/>
              <w:marRight w:val="0"/>
              <w:marTop w:val="0"/>
              <w:marBottom w:val="0"/>
              <w:divBdr>
                <w:top w:val="none" w:sz="0" w:space="0" w:color="auto"/>
                <w:left w:val="none" w:sz="0" w:space="0" w:color="auto"/>
                <w:bottom w:val="none" w:sz="0" w:space="0" w:color="auto"/>
                <w:right w:val="none" w:sz="0" w:space="0" w:color="auto"/>
              </w:divBdr>
            </w:div>
            <w:div w:id="1801268096">
              <w:marLeft w:val="0"/>
              <w:marRight w:val="0"/>
              <w:marTop w:val="0"/>
              <w:marBottom w:val="0"/>
              <w:divBdr>
                <w:top w:val="none" w:sz="0" w:space="0" w:color="auto"/>
                <w:left w:val="none" w:sz="0" w:space="0" w:color="auto"/>
                <w:bottom w:val="none" w:sz="0" w:space="0" w:color="auto"/>
                <w:right w:val="none" w:sz="0" w:space="0" w:color="auto"/>
              </w:divBdr>
            </w:div>
            <w:div w:id="1628732973">
              <w:marLeft w:val="0"/>
              <w:marRight w:val="0"/>
              <w:marTop w:val="0"/>
              <w:marBottom w:val="0"/>
              <w:divBdr>
                <w:top w:val="none" w:sz="0" w:space="0" w:color="auto"/>
                <w:left w:val="none" w:sz="0" w:space="0" w:color="auto"/>
                <w:bottom w:val="none" w:sz="0" w:space="0" w:color="auto"/>
                <w:right w:val="none" w:sz="0" w:space="0" w:color="auto"/>
              </w:divBdr>
            </w:div>
            <w:div w:id="1133980711">
              <w:marLeft w:val="0"/>
              <w:marRight w:val="0"/>
              <w:marTop w:val="0"/>
              <w:marBottom w:val="0"/>
              <w:divBdr>
                <w:top w:val="none" w:sz="0" w:space="0" w:color="auto"/>
                <w:left w:val="none" w:sz="0" w:space="0" w:color="auto"/>
                <w:bottom w:val="none" w:sz="0" w:space="0" w:color="auto"/>
                <w:right w:val="none" w:sz="0" w:space="0" w:color="auto"/>
              </w:divBdr>
            </w:div>
            <w:div w:id="1949971556">
              <w:marLeft w:val="0"/>
              <w:marRight w:val="0"/>
              <w:marTop w:val="0"/>
              <w:marBottom w:val="0"/>
              <w:divBdr>
                <w:top w:val="none" w:sz="0" w:space="0" w:color="auto"/>
                <w:left w:val="none" w:sz="0" w:space="0" w:color="auto"/>
                <w:bottom w:val="none" w:sz="0" w:space="0" w:color="auto"/>
                <w:right w:val="none" w:sz="0" w:space="0" w:color="auto"/>
              </w:divBdr>
            </w:div>
            <w:div w:id="2031492870">
              <w:marLeft w:val="0"/>
              <w:marRight w:val="0"/>
              <w:marTop w:val="0"/>
              <w:marBottom w:val="0"/>
              <w:divBdr>
                <w:top w:val="none" w:sz="0" w:space="0" w:color="auto"/>
                <w:left w:val="none" w:sz="0" w:space="0" w:color="auto"/>
                <w:bottom w:val="none" w:sz="0" w:space="0" w:color="auto"/>
                <w:right w:val="none" w:sz="0" w:space="0" w:color="auto"/>
              </w:divBdr>
            </w:div>
            <w:div w:id="828448538">
              <w:marLeft w:val="0"/>
              <w:marRight w:val="0"/>
              <w:marTop w:val="0"/>
              <w:marBottom w:val="0"/>
              <w:divBdr>
                <w:top w:val="none" w:sz="0" w:space="0" w:color="auto"/>
                <w:left w:val="none" w:sz="0" w:space="0" w:color="auto"/>
                <w:bottom w:val="none" w:sz="0" w:space="0" w:color="auto"/>
                <w:right w:val="none" w:sz="0" w:space="0" w:color="auto"/>
              </w:divBdr>
            </w:div>
            <w:div w:id="942611406">
              <w:marLeft w:val="0"/>
              <w:marRight w:val="0"/>
              <w:marTop w:val="0"/>
              <w:marBottom w:val="0"/>
              <w:divBdr>
                <w:top w:val="none" w:sz="0" w:space="0" w:color="auto"/>
                <w:left w:val="none" w:sz="0" w:space="0" w:color="auto"/>
                <w:bottom w:val="none" w:sz="0" w:space="0" w:color="auto"/>
                <w:right w:val="none" w:sz="0" w:space="0" w:color="auto"/>
              </w:divBdr>
            </w:div>
            <w:div w:id="1229194460">
              <w:marLeft w:val="0"/>
              <w:marRight w:val="0"/>
              <w:marTop w:val="0"/>
              <w:marBottom w:val="0"/>
              <w:divBdr>
                <w:top w:val="none" w:sz="0" w:space="0" w:color="auto"/>
                <w:left w:val="none" w:sz="0" w:space="0" w:color="auto"/>
                <w:bottom w:val="none" w:sz="0" w:space="0" w:color="auto"/>
                <w:right w:val="none" w:sz="0" w:space="0" w:color="auto"/>
              </w:divBdr>
            </w:div>
            <w:div w:id="18552098">
              <w:marLeft w:val="0"/>
              <w:marRight w:val="0"/>
              <w:marTop w:val="0"/>
              <w:marBottom w:val="0"/>
              <w:divBdr>
                <w:top w:val="none" w:sz="0" w:space="0" w:color="auto"/>
                <w:left w:val="none" w:sz="0" w:space="0" w:color="auto"/>
                <w:bottom w:val="none" w:sz="0" w:space="0" w:color="auto"/>
                <w:right w:val="none" w:sz="0" w:space="0" w:color="auto"/>
              </w:divBdr>
            </w:div>
            <w:div w:id="1435713589">
              <w:marLeft w:val="0"/>
              <w:marRight w:val="0"/>
              <w:marTop w:val="0"/>
              <w:marBottom w:val="0"/>
              <w:divBdr>
                <w:top w:val="none" w:sz="0" w:space="0" w:color="auto"/>
                <w:left w:val="none" w:sz="0" w:space="0" w:color="auto"/>
                <w:bottom w:val="none" w:sz="0" w:space="0" w:color="auto"/>
                <w:right w:val="none" w:sz="0" w:space="0" w:color="auto"/>
              </w:divBdr>
            </w:div>
            <w:div w:id="1039359960">
              <w:marLeft w:val="0"/>
              <w:marRight w:val="0"/>
              <w:marTop w:val="0"/>
              <w:marBottom w:val="0"/>
              <w:divBdr>
                <w:top w:val="none" w:sz="0" w:space="0" w:color="auto"/>
                <w:left w:val="none" w:sz="0" w:space="0" w:color="auto"/>
                <w:bottom w:val="none" w:sz="0" w:space="0" w:color="auto"/>
                <w:right w:val="none" w:sz="0" w:space="0" w:color="auto"/>
              </w:divBdr>
            </w:div>
            <w:div w:id="130097448">
              <w:marLeft w:val="0"/>
              <w:marRight w:val="0"/>
              <w:marTop w:val="0"/>
              <w:marBottom w:val="0"/>
              <w:divBdr>
                <w:top w:val="none" w:sz="0" w:space="0" w:color="auto"/>
                <w:left w:val="none" w:sz="0" w:space="0" w:color="auto"/>
                <w:bottom w:val="none" w:sz="0" w:space="0" w:color="auto"/>
                <w:right w:val="none" w:sz="0" w:space="0" w:color="auto"/>
              </w:divBdr>
            </w:div>
            <w:div w:id="121968453">
              <w:marLeft w:val="0"/>
              <w:marRight w:val="0"/>
              <w:marTop w:val="0"/>
              <w:marBottom w:val="0"/>
              <w:divBdr>
                <w:top w:val="none" w:sz="0" w:space="0" w:color="auto"/>
                <w:left w:val="none" w:sz="0" w:space="0" w:color="auto"/>
                <w:bottom w:val="none" w:sz="0" w:space="0" w:color="auto"/>
                <w:right w:val="none" w:sz="0" w:space="0" w:color="auto"/>
              </w:divBdr>
            </w:div>
            <w:div w:id="1109009288">
              <w:marLeft w:val="0"/>
              <w:marRight w:val="0"/>
              <w:marTop w:val="0"/>
              <w:marBottom w:val="0"/>
              <w:divBdr>
                <w:top w:val="none" w:sz="0" w:space="0" w:color="auto"/>
                <w:left w:val="none" w:sz="0" w:space="0" w:color="auto"/>
                <w:bottom w:val="none" w:sz="0" w:space="0" w:color="auto"/>
                <w:right w:val="none" w:sz="0" w:space="0" w:color="auto"/>
              </w:divBdr>
            </w:div>
            <w:div w:id="990984774">
              <w:marLeft w:val="0"/>
              <w:marRight w:val="0"/>
              <w:marTop w:val="0"/>
              <w:marBottom w:val="0"/>
              <w:divBdr>
                <w:top w:val="none" w:sz="0" w:space="0" w:color="auto"/>
                <w:left w:val="none" w:sz="0" w:space="0" w:color="auto"/>
                <w:bottom w:val="none" w:sz="0" w:space="0" w:color="auto"/>
                <w:right w:val="none" w:sz="0" w:space="0" w:color="auto"/>
              </w:divBdr>
            </w:div>
            <w:div w:id="472795483">
              <w:marLeft w:val="0"/>
              <w:marRight w:val="0"/>
              <w:marTop w:val="0"/>
              <w:marBottom w:val="0"/>
              <w:divBdr>
                <w:top w:val="none" w:sz="0" w:space="0" w:color="auto"/>
                <w:left w:val="none" w:sz="0" w:space="0" w:color="auto"/>
                <w:bottom w:val="none" w:sz="0" w:space="0" w:color="auto"/>
                <w:right w:val="none" w:sz="0" w:space="0" w:color="auto"/>
              </w:divBdr>
            </w:div>
            <w:div w:id="981303262">
              <w:marLeft w:val="0"/>
              <w:marRight w:val="0"/>
              <w:marTop w:val="0"/>
              <w:marBottom w:val="0"/>
              <w:divBdr>
                <w:top w:val="none" w:sz="0" w:space="0" w:color="auto"/>
                <w:left w:val="none" w:sz="0" w:space="0" w:color="auto"/>
                <w:bottom w:val="none" w:sz="0" w:space="0" w:color="auto"/>
                <w:right w:val="none" w:sz="0" w:space="0" w:color="auto"/>
              </w:divBdr>
            </w:div>
            <w:div w:id="178127152">
              <w:marLeft w:val="0"/>
              <w:marRight w:val="0"/>
              <w:marTop w:val="0"/>
              <w:marBottom w:val="0"/>
              <w:divBdr>
                <w:top w:val="none" w:sz="0" w:space="0" w:color="auto"/>
                <w:left w:val="none" w:sz="0" w:space="0" w:color="auto"/>
                <w:bottom w:val="none" w:sz="0" w:space="0" w:color="auto"/>
                <w:right w:val="none" w:sz="0" w:space="0" w:color="auto"/>
              </w:divBdr>
            </w:div>
            <w:div w:id="131673859">
              <w:marLeft w:val="0"/>
              <w:marRight w:val="0"/>
              <w:marTop w:val="0"/>
              <w:marBottom w:val="0"/>
              <w:divBdr>
                <w:top w:val="none" w:sz="0" w:space="0" w:color="auto"/>
                <w:left w:val="none" w:sz="0" w:space="0" w:color="auto"/>
                <w:bottom w:val="none" w:sz="0" w:space="0" w:color="auto"/>
                <w:right w:val="none" w:sz="0" w:space="0" w:color="auto"/>
              </w:divBdr>
            </w:div>
            <w:div w:id="764376091">
              <w:marLeft w:val="0"/>
              <w:marRight w:val="0"/>
              <w:marTop w:val="0"/>
              <w:marBottom w:val="0"/>
              <w:divBdr>
                <w:top w:val="none" w:sz="0" w:space="0" w:color="auto"/>
                <w:left w:val="none" w:sz="0" w:space="0" w:color="auto"/>
                <w:bottom w:val="none" w:sz="0" w:space="0" w:color="auto"/>
                <w:right w:val="none" w:sz="0" w:space="0" w:color="auto"/>
              </w:divBdr>
            </w:div>
            <w:div w:id="1607691370">
              <w:marLeft w:val="0"/>
              <w:marRight w:val="0"/>
              <w:marTop w:val="0"/>
              <w:marBottom w:val="0"/>
              <w:divBdr>
                <w:top w:val="none" w:sz="0" w:space="0" w:color="auto"/>
                <w:left w:val="none" w:sz="0" w:space="0" w:color="auto"/>
                <w:bottom w:val="none" w:sz="0" w:space="0" w:color="auto"/>
                <w:right w:val="none" w:sz="0" w:space="0" w:color="auto"/>
              </w:divBdr>
            </w:div>
            <w:div w:id="957369357">
              <w:marLeft w:val="0"/>
              <w:marRight w:val="0"/>
              <w:marTop w:val="0"/>
              <w:marBottom w:val="0"/>
              <w:divBdr>
                <w:top w:val="none" w:sz="0" w:space="0" w:color="auto"/>
                <w:left w:val="none" w:sz="0" w:space="0" w:color="auto"/>
                <w:bottom w:val="none" w:sz="0" w:space="0" w:color="auto"/>
                <w:right w:val="none" w:sz="0" w:space="0" w:color="auto"/>
              </w:divBdr>
            </w:div>
            <w:div w:id="502011055">
              <w:marLeft w:val="0"/>
              <w:marRight w:val="0"/>
              <w:marTop w:val="0"/>
              <w:marBottom w:val="0"/>
              <w:divBdr>
                <w:top w:val="none" w:sz="0" w:space="0" w:color="auto"/>
                <w:left w:val="none" w:sz="0" w:space="0" w:color="auto"/>
                <w:bottom w:val="none" w:sz="0" w:space="0" w:color="auto"/>
                <w:right w:val="none" w:sz="0" w:space="0" w:color="auto"/>
              </w:divBdr>
            </w:div>
            <w:div w:id="450055724">
              <w:marLeft w:val="0"/>
              <w:marRight w:val="0"/>
              <w:marTop w:val="0"/>
              <w:marBottom w:val="0"/>
              <w:divBdr>
                <w:top w:val="none" w:sz="0" w:space="0" w:color="auto"/>
                <w:left w:val="none" w:sz="0" w:space="0" w:color="auto"/>
                <w:bottom w:val="none" w:sz="0" w:space="0" w:color="auto"/>
                <w:right w:val="none" w:sz="0" w:space="0" w:color="auto"/>
              </w:divBdr>
            </w:div>
            <w:div w:id="2107071574">
              <w:marLeft w:val="0"/>
              <w:marRight w:val="0"/>
              <w:marTop w:val="0"/>
              <w:marBottom w:val="0"/>
              <w:divBdr>
                <w:top w:val="none" w:sz="0" w:space="0" w:color="auto"/>
                <w:left w:val="none" w:sz="0" w:space="0" w:color="auto"/>
                <w:bottom w:val="none" w:sz="0" w:space="0" w:color="auto"/>
                <w:right w:val="none" w:sz="0" w:space="0" w:color="auto"/>
              </w:divBdr>
            </w:div>
            <w:div w:id="2047290050">
              <w:marLeft w:val="0"/>
              <w:marRight w:val="0"/>
              <w:marTop w:val="0"/>
              <w:marBottom w:val="0"/>
              <w:divBdr>
                <w:top w:val="none" w:sz="0" w:space="0" w:color="auto"/>
                <w:left w:val="none" w:sz="0" w:space="0" w:color="auto"/>
                <w:bottom w:val="none" w:sz="0" w:space="0" w:color="auto"/>
                <w:right w:val="none" w:sz="0" w:space="0" w:color="auto"/>
              </w:divBdr>
            </w:div>
            <w:div w:id="1769302645">
              <w:marLeft w:val="0"/>
              <w:marRight w:val="0"/>
              <w:marTop w:val="0"/>
              <w:marBottom w:val="0"/>
              <w:divBdr>
                <w:top w:val="none" w:sz="0" w:space="0" w:color="auto"/>
                <w:left w:val="none" w:sz="0" w:space="0" w:color="auto"/>
                <w:bottom w:val="none" w:sz="0" w:space="0" w:color="auto"/>
                <w:right w:val="none" w:sz="0" w:space="0" w:color="auto"/>
              </w:divBdr>
            </w:div>
            <w:div w:id="1134719318">
              <w:marLeft w:val="0"/>
              <w:marRight w:val="0"/>
              <w:marTop w:val="0"/>
              <w:marBottom w:val="0"/>
              <w:divBdr>
                <w:top w:val="none" w:sz="0" w:space="0" w:color="auto"/>
                <w:left w:val="none" w:sz="0" w:space="0" w:color="auto"/>
                <w:bottom w:val="none" w:sz="0" w:space="0" w:color="auto"/>
                <w:right w:val="none" w:sz="0" w:space="0" w:color="auto"/>
              </w:divBdr>
            </w:div>
            <w:div w:id="292371126">
              <w:marLeft w:val="0"/>
              <w:marRight w:val="0"/>
              <w:marTop w:val="0"/>
              <w:marBottom w:val="0"/>
              <w:divBdr>
                <w:top w:val="none" w:sz="0" w:space="0" w:color="auto"/>
                <w:left w:val="none" w:sz="0" w:space="0" w:color="auto"/>
                <w:bottom w:val="none" w:sz="0" w:space="0" w:color="auto"/>
                <w:right w:val="none" w:sz="0" w:space="0" w:color="auto"/>
              </w:divBdr>
            </w:div>
            <w:div w:id="1605846847">
              <w:marLeft w:val="0"/>
              <w:marRight w:val="0"/>
              <w:marTop w:val="0"/>
              <w:marBottom w:val="0"/>
              <w:divBdr>
                <w:top w:val="none" w:sz="0" w:space="0" w:color="auto"/>
                <w:left w:val="none" w:sz="0" w:space="0" w:color="auto"/>
                <w:bottom w:val="none" w:sz="0" w:space="0" w:color="auto"/>
                <w:right w:val="none" w:sz="0" w:space="0" w:color="auto"/>
              </w:divBdr>
            </w:div>
            <w:div w:id="1756433562">
              <w:marLeft w:val="0"/>
              <w:marRight w:val="0"/>
              <w:marTop w:val="0"/>
              <w:marBottom w:val="0"/>
              <w:divBdr>
                <w:top w:val="none" w:sz="0" w:space="0" w:color="auto"/>
                <w:left w:val="none" w:sz="0" w:space="0" w:color="auto"/>
                <w:bottom w:val="none" w:sz="0" w:space="0" w:color="auto"/>
                <w:right w:val="none" w:sz="0" w:space="0" w:color="auto"/>
              </w:divBdr>
            </w:div>
            <w:div w:id="1851335088">
              <w:marLeft w:val="0"/>
              <w:marRight w:val="0"/>
              <w:marTop w:val="0"/>
              <w:marBottom w:val="0"/>
              <w:divBdr>
                <w:top w:val="none" w:sz="0" w:space="0" w:color="auto"/>
                <w:left w:val="none" w:sz="0" w:space="0" w:color="auto"/>
                <w:bottom w:val="none" w:sz="0" w:space="0" w:color="auto"/>
                <w:right w:val="none" w:sz="0" w:space="0" w:color="auto"/>
              </w:divBdr>
            </w:div>
            <w:div w:id="2054453074">
              <w:marLeft w:val="0"/>
              <w:marRight w:val="0"/>
              <w:marTop w:val="0"/>
              <w:marBottom w:val="0"/>
              <w:divBdr>
                <w:top w:val="none" w:sz="0" w:space="0" w:color="auto"/>
                <w:left w:val="none" w:sz="0" w:space="0" w:color="auto"/>
                <w:bottom w:val="none" w:sz="0" w:space="0" w:color="auto"/>
                <w:right w:val="none" w:sz="0" w:space="0" w:color="auto"/>
              </w:divBdr>
            </w:div>
            <w:div w:id="504824677">
              <w:marLeft w:val="0"/>
              <w:marRight w:val="0"/>
              <w:marTop w:val="0"/>
              <w:marBottom w:val="0"/>
              <w:divBdr>
                <w:top w:val="none" w:sz="0" w:space="0" w:color="auto"/>
                <w:left w:val="none" w:sz="0" w:space="0" w:color="auto"/>
                <w:bottom w:val="none" w:sz="0" w:space="0" w:color="auto"/>
                <w:right w:val="none" w:sz="0" w:space="0" w:color="auto"/>
              </w:divBdr>
            </w:div>
            <w:div w:id="868107576">
              <w:marLeft w:val="0"/>
              <w:marRight w:val="0"/>
              <w:marTop w:val="0"/>
              <w:marBottom w:val="0"/>
              <w:divBdr>
                <w:top w:val="none" w:sz="0" w:space="0" w:color="auto"/>
                <w:left w:val="none" w:sz="0" w:space="0" w:color="auto"/>
                <w:bottom w:val="none" w:sz="0" w:space="0" w:color="auto"/>
                <w:right w:val="none" w:sz="0" w:space="0" w:color="auto"/>
              </w:divBdr>
            </w:div>
            <w:div w:id="307326804">
              <w:marLeft w:val="0"/>
              <w:marRight w:val="0"/>
              <w:marTop w:val="0"/>
              <w:marBottom w:val="0"/>
              <w:divBdr>
                <w:top w:val="none" w:sz="0" w:space="0" w:color="auto"/>
                <w:left w:val="none" w:sz="0" w:space="0" w:color="auto"/>
                <w:bottom w:val="none" w:sz="0" w:space="0" w:color="auto"/>
                <w:right w:val="none" w:sz="0" w:space="0" w:color="auto"/>
              </w:divBdr>
            </w:div>
            <w:div w:id="430666555">
              <w:marLeft w:val="0"/>
              <w:marRight w:val="0"/>
              <w:marTop w:val="0"/>
              <w:marBottom w:val="0"/>
              <w:divBdr>
                <w:top w:val="none" w:sz="0" w:space="0" w:color="auto"/>
                <w:left w:val="none" w:sz="0" w:space="0" w:color="auto"/>
                <w:bottom w:val="none" w:sz="0" w:space="0" w:color="auto"/>
                <w:right w:val="none" w:sz="0" w:space="0" w:color="auto"/>
              </w:divBdr>
            </w:div>
            <w:div w:id="1501383844">
              <w:marLeft w:val="0"/>
              <w:marRight w:val="0"/>
              <w:marTop w:val="0"/>
              <w:marBottom w:val="0"/>
              <w:divBdr>
                <w:top w:val="none" w:sz="0" w:space="0" w:color="auto"/>
                <w:left w:val="none" w:sz="0" w:space="0" w:color="auto"/>
                <w:bottom w:val="none" w:sz="0" w:space="0" w:color="auto"/>
                <w:right w:val="none" w:sz="0" w:space="0" w:color="auto"/>
              </w:divBdr>
            </w:div>
            <w:div w:id="1358921059">
              <w:marLeft w:val="0"/>
              <w:marRight w:val="0"/>
              <w:marTop w:val="0"/>
              <w:marBottom w:val="0"/>
              <w:divBdr>
                <w:top w:val="none" w:sz="0" w:space="0" w:color="auto"/>
                <w:left w:val="none" w:sz="0" w:space="0" w:color="auto"/>
                <w:bottom w:val="none" w:sz="0" w:space="0" w:color="auto"/>
                <w:right w:val="none" w:sz="0" w:space="0" w:color="auto"/>
              </w:divBdr>
            </w:div>
            <w:div w:id="1908684709">
              <w:marLeft w:val="0"/>
              <w:marRight w:val="0"/>
              <w:marTop w:val="0"/>
              <w:marBottom w:val="0"/>
              <w:divBdr>
                <w:top w:val="none" w:sz="0" w:space="0" w:color="auto"/>
                <w:left w:val="none" w:sz="0" w:space="0" w:color="auto"/>
                <w:bottom w:val="none" w:sz="0" w:space="0" w:color="auto"/>
                <w:right w:val="none" w:sz="0" w:space="0" w:color="auto"/>
              </w:divBdr>
            </w:div>
            <w:div w:id="1187059620">
              <w:marLeft w:val="0"/>
              <w:marRight w:val="0"/>
              <w:marTop w:val="0"/>
              <w:marBottom w:val="0"/>
              <w:divBdr>
                <w:top w:val="none" w:sz="0" w:space="0" w:color="auto"/>
                <w:left w:val="none" w:sz="0" w:space="0" w:color="auto"/>
                <w:bottom w:val="none" w:sz="0" w:space="0" w:color="auto"/>
                <w:right w:val="none" w:sz="0" w:space="0" w:color="auto"/>
              </w:divBdr>
            </w:div>
            <w:div w:id="187719664">
              <w:marLeft w:val="0"/>
              <w:marRight w:val="0"/>
              <w:marTop w:val="0"/>
              <w:marBottom w:val="0"/>
              <w:divBdr>
                <w:top w:val="none" w:sz="0" w:space="0" w:color="auto"/>
                <w:left w:val="none" w:sz="0" w:space="0" w:color="auto"/>
                <w:bottom w:val="none" w:sz="0" w:space="0" w:color="auto"/>
                <w:right w:val="none" w:sz="0" w:space="0" w:color="auto"/>
              </w:divBdr>
            </w:div>
            <w:div w:id="208733368">
              <w:marLeft w:val="0"/>
              <w:marRight w:val="0"/>
              <w:marTop w:val="0"/>
              <w:marBottom w:val="0"/>
              <w:divBdr>
                <w:top w:val="none" w:sz="0" w:space="0" w:color="auto"/>
                <w:left w:val="none" w:sz="0" w:space="0" w:color="auto"/>
                <w:bottom w:val="none" w:sz="0" w:space="0" w:color="auto"/>
                <w:right w:val="none" w:sz="0" w:space="0" w:color="auto"/>
              </w:divBdr>
            </w:div>
            <w:div w:id="360671337">
              <w:marLeft w:val="0"/>
              <w:marRight w:val="0"/>
              <w:marTop w:val="0"/>
              <w:marBottom w:val="0"/>
              <w:divBdr>
                <w:top w:val="none" w:sz="0" w:space="0" w:color="auto"/>
                <w:left w:val="none" w:sz="0" w:space="0" w:color="auto"/>
                <w:bottom w:val="none" w:sz="0" w:space="0" w:color="auto"/>
                <w:right w:val="none" w:sz="0" w:space="0" w:color="auto"/>
              </w:divBdr>
            </w:div>
            <w:div w:id="872310767">
              <w:marLeft w:val="0"/>
              <w:marRight w:val="0"/>
              <w:marTop w:val="0"/>
              <w:marBottom w:val="0"/>
              <w:divBdr>
                <w:top w:val="none" w:sz="0" w:space="0" w:color="auto"/>
                <w:left w:val="none" w:sz="0" w:space="0" w:color="auto"/>
                <w:bottom w:val="none" w:sz="0" w:space="0" w:color="auto"/>
                <w:right w:val="none" w:sz="0" w:space="0" w:color="auto"/>
              </w:divBdr>
            </w:div>
            <w:div w:id="1458648795">
              <w:marLeft w:val="0"/>
              <w:marRight w:val="0"/>
              <w:marTop w:val="0"/>
              <w:marBottom w:val="0"/>
              <w:divBdr>
                <w:top w:val="none" w:sz="0" w:space="0" w:color="auto"/>
                <w:left w:val="none" w:sz="0" w:space="0" w:color="auto"/>
                <w:bottom w:val="none" w:sz="0" w:space="0" w:color="auto"/>
                <w:right w:val="none" w:sz="0" w:space="0" w:color="auto"/>
              </w:divBdr>
            </w:div>
            <w:div w:id="261692639">
              <w:marLeft w:val="0"/>
              <w:marRight w:val="0"/>
              <w:marTop w:val="0"/>
              <w:marBottom w:val="0"/>
              <w:divBdr>
                <w:top w:val="none" w:sz="0" w:space="0" w:color="auto"/>
                <w:left w:val="none" w:sz="0" w:space="0" w:color="auto"/>
                <w:bottom w:val="none" w:sz="0" w:space="0" w:color="auto"/>
                <w:right w:val="none" w:sz="0" w:space="0" w:color="auto"/>
              </w:divBdr>
            </w:div>
            <w:div w:id="531890298">
              <w:marLeft w:val="0"/>
              <w:marRight w:val="0"/>
              <w:marTop w:val="0"/>
              <w:marBottom w:val="0"/>
              <w:divBdr>
                <w:top w:val="none" w:sz="0" w:space="0" w:color="auto"/>
                <w:left w:val="none" w:sz="0" w:space="0" w:color="auto"/>
                <w:bottom w:val="none" w:sz="0" w:space="0" w:color="auto"/>
                <w:right w:val="none" w:sz="0" w:space="0" w:color="auto"/>
              </w:divBdr>
            </w:div>
            <w:div w:id="1148864799">
              <w:marLeft w:val="0"/>
              <w:marRight w:val="0"/>
              <w:marTop w:val="0"/>
              <w:marBottom w:val="0"/>
              <w:divBdr>
                <w:top w:val="none" w:sz="0" w:space="0" w:color="auto"/>
                <w:left w:val="none" w:sz="0" w:space="0" w:color="auto"/>
                <w:bottom w:val="none" w:sz="0" w:space="0" w:color="auto"/>
                <w:right w:val="none" w:sz="0" w:space="0" w:color="auto"/>
              </w:divBdr>
            </w:div>
            <w:div w:id="1337541184">
              <w:marLeft w:val="0"/>
              <w:marRight w:val="0"/>
              <w:marTop w:val="0"/>
              <w:marBottom w:val="0"/>
              <w:divBdr>
                <w:top w:val="none" w:sz="0" w:space="0" w:color="auto"/>
                <w:left w:val="none" w:sz="0" w:space="0" w:color="auto"/>
                <w:bottom w:val="none" w:sz="0" w:space="0" w:color="auto"/>
                <w:right w:val="none" w:sz="0" w:space="0" w:color="auto"/>
              </w:divBdr>
            </w:div>
            <w:div w:id="618532651">
              <w:marLeft w:val="0"/>
              <w:marRight w:val="0"/>
              <w:marTop w:val="0"/>
              <w:marBottom w:val="0"/>
              <w:divBdr>
                <w:top w:val="none" w:sz="0" w:space="0" w:color="auto"/>
                <w:left w:val="none" w:sz="0" w:space="0" w:color="auto"/>
                <w:bottom w:val="none" w:sz="0" w:space="0" w:color="auto"/>
                <w:right w:val="none" w:sz="0" w:space="0" w:color="auto"/>
              </w:divBdr>
            </w:div>
            <w:div w:id="1705055789">
              <w:marLeft w:val="0"/>
              <w:marRight w:val="0"/>
              <w:marTop w:val="0"/>
              <w:marBottom w:val="0"/>
              <w:divBdr>
                <w:top w:val="none" w:sz="0" w:space="0" w:color="auto"/>
                <w:left w:val="none" w:sz="0" w:space="0" w:color="auto"/>
                <w:bottom w:val="none" w:sz="0" w:space="0" w:color="auto"/>
                <w:right w:val="none" w:sz="0" w:space="0" w:color="auto"/>
              </w:divBdr>
            </w:div>
            <w:div w:id="1514762575">
              <w:marLeft w:val="0"/>
              <w:marRight w:val="0"/>
              <w:marTop w:val="0"/>
              <w:marBottom w:val="0"/>
              <w:divBdr>
                <w:top w:val="none" w:sz="0" w:space="0" w:color="auto"/>
                <w:left w:val="none" w:sz="0" w:space="0" w:color="auto"/>
                <w:bottom w:val="none" w:sz="0" w:space="0" w:color="auto"/>
                <w:right w:val="none" w:sz="0" w:space="0" w:color="auto"/>
              </w:divBdr>
            </w:div>
            <w:div w:id="397019660">
              <w:marLeft w:val="0"/>
              <w:marRight w:val="0"/>
              <w:marTop w:val="0"/>
              <w:marBottom w:val="0"/>
              <w:divBdr>
                <w:top w:val="none" w:sz="0" w:space="0" w:color="auto"/>
                <w:left w:val="none" w:sz="0" w:space="0" w:color="auto"/>
                <w:bottom w:val="none" w:sz="0" w:space="0" w:color="auto"/>
                <w:right w:val="none" w:sz="0" w:space="0" w:color="auto"/>
              </w:divBdr>
            </w:div>
            <w:div w:id="2086411802">
              <w:marLeft w:val="0"/>
              <w:marRight w:val="0"/>
              <w:marTop w:val="0"/>
              <w:marBottom w:val="0"/>
              <w:divBdr>
                <w:top w:val="none" w:sz="0" w:space="0" w:color="auto"/>
                <w:left w:val="none" w:sz="0" w:space="0" w:color="auto"/>
                <w:bottom w:val="none" w:sz="0" w:space="0" w:color="auto"/>
                <w:right w:val="none" w:sz="0" w:space="0" w:color="auto"/>
              </w:divBdr>
            </w:div>
            <w:div w:id="1227492149">
              <w:marLeft w:val="0"/>
              <w:marRight w:val="0"/>
              <w:marTop w:val="0"/>
              <w:marBottom w:val="0"/>
              <w:divBdr>
                <w:top w:val="none" w:sz="0" w:space="0" w:color="auto"/>
                <w:left w:val="none" w:sz="0" w:space="0" w:color="auto"/>
                <w:bottom w:val="none" w:sz="0" w:space="0" w:color="auto"/>
                <w:right w:val="none" w:sz="0" w:space="0" w:color="auto"/>
              </w:divBdr>
            </w:div>
            <w:div w:id="1968047596">
              <w:marLeft w:val="0"/>
              <w:marRight w:val="0"/>
              <w:marTop w:val="0"/>
              <w:marBottom w:val="0"/>
              <w:divBdr>
                <w:top w:val="none" w:sz="0" w:space="0" w:color="auto"/>
                <w:left w:val="none" w:sz="0" w:space="0" w:color="auto"/>
                <w:bottom w:val="none" w:sz="0" w:space="0" w:color="auto"/>
                <w:right w:val="none" w:sz="0" w:space="0" w:color="auto"/>
              </w:divBdr>
            </w:div>
            <w:div w:id="806702056">
              <w:marLeft w:val="0"/>
              <w:marRight w:val="0"/>
              <w:marTop w:val="0"/>
              <w:marBottom w:val="0"/>
              <w:divBdr>
                <w:top w:val="none" w:sz="0" w:space="0" w:color="auto"/>
                <w:left w:val="none" w:sz="0" w:space="0" w:color="auto"/>
                <w:bottom w:val="none" w:sz="0" w:space="0" w:color="auto"/>
                <w:right w:val="none" w:sz="0" w:space="0" w:color="auto"/>
              </w:divBdr>
            </w:div>
            <w:div w:id="790132862">
              <w:marLeft w:val="0"/>
              <w:marRight w:val="0"/>
              <w:marTop w:val="0"/>
              <w:marBottom w:val="0"/>
              <w:divBdr>
                <w:top w:val="none" w:sz="0" w:space="0" w:color="auto"/>
                <w:left w:val="none" w:sz="0" w:space="0" w:color="auto"/>
                <w:bottom w:val="none" w:sz="0" w:space="0" w:color="auto"/>
                <w:right w:val="none" w:sz="0" w:space="0" w:color="auto"/>
              </w:divBdr>
            </w:div>
            <w:div w:id="915557121">
              <w:marLeft w:val="0"/>
              <w:marRight w:val="0"/>
              <w:marTop w:val="0"/>
              <w:marBottom w:val="0"/>
              <w:divBdr>
                <w:top w:val="none" w:sz="0" w:space="0" w:color="auto"/>
                <w:left w:val="none" w:sz="0" w:space="0" w:color="auto"/>
                <w:bottom w:val="none" w:sz="0" w:space="0" w:color="auto"/>
                <w:right w:val="none" w:sz="0" w:space="0" w:color="auto"/>
              </w:divBdr>
            </w:div>
            <w:div w:id="32003223">
              <w:marLeft w:val="0"/>
              <w:marRight w:val="0"/>
              <w:marTop w:val="0"/>
              <w:marBottom w:val="0"/>
              <w:divBdr>
                <w:top w:val="none" w:sz="0" w:space="0" w:color="auto"/>
                <w:left w:val="none" w:sz="0" w:space="0" w:color="auto"/>
                <w:bottom w:val="none" w:sz="0" w:space="0" w:color="auto"/>
                <w:right w:val="none" w:sz="0" w:space="0" w:color="auto"/>
              </w:divBdr>
            </w:div>
            <w:div w:id="953906310">
              <w:marLeft w:val="0"/>
              <w:marRight w:val="0"/>
              <w:marTop w:val="0"/>
              <w:marBottom w:val="0"/>
              <w:divBdr>
                <w:top w:val="none" w:sz="0" w:space="0" w:color="auto"/>
                <w:left w:val="none" w:sz="0" w:space="0" w:color="auto"/>
                <w:bottom w:val="none" w:sz="0" w:space="0" w:color="auto"/>
                <w:right w:val="none" w:sz="0" w:space="0" w:color="auto"/>
              </w:divBdr>
            </w:div>
            <w:div w:id="1625843970">
              <w:marLeft w:val="0"/>
              <w:marRight w:val="0"/>
              <w:marTop w:val="0"/>
              <w:marBottom w:val="0"/>
              <w:divBdr>
                <w:top w:val="none" w:sz="0" w:space="0" w:color="auto"/>
                <w:left w:val="none" w:sz="0" w:space="0" w:color="auto"/>
                <w:bottom w:val="none" w:sz="0" w:space="0" w:color="auto"/>
                <w:right w:val="none" w:sz="0" w:space="0" w:color="auto"/>
              </w:divBdr>
            </w:div>
            <w:div w:id="346905047">
              <w:marLeft w:val="0"/>
              <w:marRight w:val="0"/>
              <w:marTop w:val="0"/>
              <w:marBottom w:val="0"/>
              <w:divBdr>
                <w:top w:val="none" w:sz="0" w:space="0" w:color="auto"/>
                <w:left w:val="none" w:sz="0" w:space="0" w:color="auto"/>
                <w:bottom w:val="none" w:sz="0" w:space="0" w:color="auto"/>
                <w:right w:val="none" w:sz="0" w:space="0" w:color="auto"/>
              </w:divBdr>
            </w:div>
            <w:div w:id="929855749">
              <w:marLeft w:val="0"/>
              <w:marRight w:val="0"/>
              <w:marTop w:val="0"/>
              <w:marBottom w:val="0"/>
              <w:divBdr>
                <w:top w:val="none" w:sz="0" w:space="0" w:color="auto"/>
                <w:left w:val="none" w:sz="0" w:space="0" w:color="auto"/>
                <w:bottom w:val="none" w:sz="0" w:space="0" w:color="auto"/>
                <w:right w:val="none" w:sz="0" w:space="0" w:color="auto"/>
              </w:divBdr>
            </w:div>
            <w:div w:id="1481849067">
              <w:marLeft w:val="0"/>
              <w:marRight w:val="0"/>
              <w:marTop w:val="0"/>
              <w:marBottom w:val="0"/>
              <w:divBdr>
                <w:top w:val="none" w:sz="0" w:space="0" w:color="auto"/>
                <w:left w:val="none" w:sz="0" w:space="0" w:color="auto"/>
                <w:bottom w:val="none" w:sz="0" w:space="0" w:color="auto"/>
                <w:right w:val="none" w:sz="0" w:space="0" w:color="auto"/>
              </w:divBdr>
            </w:div>
            <w:div w:id="899172264">
              <w:marLeft w:val="0"/>
              <w:marRight w:val="0"/>
              <w:marTop w:val="0"/>
              <w:marBottom w:val="0"/>
              <w:divBdr>
                <w:top w:val="none" w:sz="0" w:space="0" w:color="auto"/>
                <w:left w:val="none" w:sz="0" w:space="0" w:color="auto"/>
                <w:bottom w:val="none" w:sz="0" w:space="0" w:color="auto"/>
                <w:right w:val="none" w:sz="0" w:space="0" w:color="auto"/>
              </w:divBdr>
            </w:div>
            <w:div w:id="483736854">
              <w:marLeft w:val="0"/>
              <w:marRight w:val="0"/>
              <w:marTop w:val="0"/>
              <w:marBottom w:val="0"/>
              <w:divBdr>
                <w:top w:val="none" w:sz="0" w:space="0" w:color="auto"/>
                <w:left w:val="none" w:sz="0" w:space="0" w:color="auto"/>
                <w:bottom w:val="none" w:sz="0" w:space="0" w:color="auto"/>
                <w:right w:val="none" w:sz="0" w:space="0" w:color="auto"/>
              </w:divBdr>
            </w:div>
            <w:div w:id="542061302">
              <w:marLeft w:val="0"/>
              <w:marRight w:val="0"/>
              <w:marTop w:val="0"/>
              <w:marBottom w:val="0"/>
              <w:divBdr>
                <w:top w:val="none" w:sz="0" w:space="0" w:color="auto"/>
                <w:left w:val="none" w:sz="0" w:space="0" w:color="auto"/>
                <w:bottom w:val="none" w:sz="0" w:space="0" w:color="auto"/>
                <w:right w:val="none" w:sz="0" w:space="0" w:color="auto"/>
              </w:divBdr>
            </w:div>
            <w:div w:id="705568923">
              <w:marLeft w:val="0"/>
              <w:marRight w:val="0"/>
              <w:marTop w:val="0"/>
              <w:marBottom w:val="0"/>
              <w:divBdr>
                <w:top w:val="none" w:sz="0" w:space="0" w:color="auto"/>
                <w:left w:val="none" w:sz="0" w:space="0" w:color="auto"/>
                <w:bottom w:val="none" w:sz="0" w:space="0" w:color="auto"/>
                <w:right w:val="none" w:sz="0" w:space="0" w:color="auto"/>
              </w:divBdr>
            </w:div>
            <w:div w:id="1490362369">
              <w:marLeft w:val="0"/>
              <w:marRight w:val="0"/>
              <w:marTop w:val="0"/>
              <w:marBottom w:val="0"/>
              <w:divBdr>
                <w:top w:val="none" w:sz="0" w:space="0" w:color="auto"/>
                <w:left w:val="none" w:sz="0" w:space="0" w:color="auto"/>
                <w:bottom w:val="none" w:sz="0" w:space="0" w:color="auto"/>
                <w:right w:val="none" w:sz="0" w:space="0" w:color="auto"/>
              </w:divBdr>
            </w:div>
            <w:div w:id="1422677900">
              <w:marLeft w:val="0"/>
              <w:marRight w:val="0"/>
              <w:marTop w:val="0"/>
              <w:marBottom w:val="0"/>
              <w:divBdr>
                <w:top w:val="none" w:sz="0" w:space="0" w:color="auto"/>
                <w:left w:val="none" w:sz="0" w:space="0" w:color="auto"/>
                <w:bottom w:val="none" w:sz="0" w:space="0" w:color="auto"/>
                <w:right w:val="none" w:sz="0" w:space="0" w:color="auto"/>
              </w:divBdr>
            </w:div>
            <w:div w:id="965744851">
              <w:marLeft w:val="0"/>
              <w:marRight w:val="0"/>
              <w:marTop w:val="0"/>
              <w:marBottom w:val="0"/>
              <w:divBdr>
                <w:top w:val="none" w:sz="0" w:space="0" w:color="auto"/>
                <w:left w:val="none" w:sz="0" w:space="0" w:color="auto"/>
                <w:bottom w:val="none" w:sz="0" w:space="0" w:color="auto"/>
                <w:right w:val="none" w:sz="0" w:space="0" w:color="auto"/>
              </w:divBdr>
            </w:div>
            <w:div w:id="1455827380">
              <w:marLeft w:val="0"/>
              <w:marRight w:val="0"/>
              <w:marTop w:val="0"/>
              <w:marBottom w:val="0"/>
              <w:divBdr>
                <w:top w:val="none" w:sz="0" w:space="0" w:color="auto"/>
                <w:left w:val="none" w:sz="0" w:space="0" w:color="auto"/>
                <w:bottom w:val="none" w:sz="0" w:space="0" w:color="auto"/>
                <w:right w:val="none" w:sz="0" w:space="0" w:color="auto"/>
              </w:divBdr>
            </w:div>
            <w:div w:id="1939176195">
              <w:marLeft w:val="0"/>
              <w:marRight w:val="0"/>
              <w:marTop w:val="0"/>
              <w:marBottom w:val="0"/>
              <w:divBdr>
                <w:top w:val="none" w:sz="0" w:space="0" w:color="auto"/>
                <w:left w:val="none" w:sz="0" w:space="0" w:color="auto"/>
                <w:bottom w:val="none" w:sz="0" w:space="0" w:color="auto"/>
                <w:right w:val="none" w:sz="0" w:space="0" w:color="auto"/>
              </w:divBdr>
            </w:div>
            <w:div w:id="1111977302">
              <w:marLeft w:val="0"/>
              <w:marRight w:val="0"/>
              <w:marTop w:val="0"/>
              <w:marBottom w:val="0"/>
              <w:divBdr>
                <w:top w:val="none" w:sz="0" w:space="0" w:color="auto"/>
                <w:left w:val="none" w:sz="0" w:space="0" w:color="auto"/>
                <w:bottom w:val="none" w:sz="0" w:space="0" w:color="auto"/>
                <w:right w:val="none" w:sz="0" w:space="0" w:color="auto"/>
              </w:divBdr>
            </w:div>
            <w:div w:id="916940572">
              <w:marLeft w:val="0"/>
              <w:marRight w:val="0"/>
              <w:marTop w:val="0"/>
              <w:marBottom w:val="0"/>
              <w:divBdr>
                <w:top w:val="none" w:sz="0" w:space="0" w:color="auto"/>
                <w:left w:val="none" w:sz="0" w:space="0" w:color="auto"/>
                <w:bottom w:val="none" w:sz="0" w:space="0" w:color="auto"/>
                <w:right w:val="none" w:sz="0" w:space="0" w:color="auto"/>
              </w:divBdr>
            </w:div>
            <w:div w:id="895093457">
              <w:marLeft w:val="0"/>
              <w:marRight w:val="0"/>
              <w:marTop w:val="0"/>
              <w:marBottom w:val="0"/>
              <w:divBdr>
                <w:top w:val="none" w:sz="0" w:space="0" w:color="auto"/>
                <w:left w:val="none" w:sz="0" w:space="0" w:color="auto"/>
                <w:bottom w:val="none" w:sz="0" w:space="0" w:color="auto"/>
                <w:right w:val="none" w:sz="0" w:space="0" w:color="auto"/>
              </w:divBdr>
            </w:div>
            <w:div w:id="1814179236">
              <w:marLeft w:val="0"/>
              <w:marRight w:val="0"/>
              <w:marTop w:val="0"/>
              <w:marBottom w:val="0"/>
              <w:divBdr>
                <w:top w:val="none" w:sz="0" w:space="0" w:color="auto"/>
                <w:left w:val="none" w:sz="0" w:space="0" w:color="auto"/>
                <w:bottom w:val="none" w:sz="0" w:space="0" w:color="auto"/>
                <w:right w:val="none" w:sz="0" w:space="0" w:color="auto"/>
              </w:divBdr>
            </w:div>
            <w:div w:id="1996101954">
              <w:marLeft w:val="0"/>
              <w:marRight w:val="0"/>
              <w:marTop w:val="0"/>
              <w:marBottom w:val="0"/>
              <w:divBdr>
                <w:top w:val="none" w:sz="0" w:space="0" w:color="auto"/>
                <w:left w:val="none" w:sz="0" w:space="0" w:color="auto"/>
                <w:bottom w:val="none" w:sz="0" w:space="0" w:color="auto"/>
                <w:right w:val="none" w:sz="0" w:space="0" w:color="auto"/>
              </w:divBdr>
            </w:div>
            <w:div w:id="444691998">
              <w:marLeft w:val="0"/>
              <w:marRight w:val="0"/>
              <w:marTop w:val="0"/>
              <w:marBottom w:val="0"/>
              <w:divBdr>
                <w:top w:val="none" w:sz="0" w:space="0" w:color="auto"/>
                <w:left w:val="none" w:sz="0" w:space="0" w:color="auto"/>
                <w:bottom w:val="none" w:sz="0" w:space="0" w:color="auto"/>
                <w:right w:val="none" w:sz="0" w:space="0" w:color="auto"/>
              </w:divBdr>
            </w:div>
            <w:div w:id="2014721057">
              <w:marLeft w:val="0"/>
              <w:marRight w:val="0"/>
              <w:marTop w:val="0"/>
              <w:marBottom w:val="0"/>
              <w:divBdr>
                <w:top w:val="none" w:sz="0" w:space="0" w:color="auto"/>
                <w:left w:val="none" w:sz="0" w:space="0" w:color="auto"/>
                <w:bottom w:val="none" w:sz="0" w:space="0" w:color="auto"/>
                <w:right w:val="none" w:sz="0" w:space="0" w:color="auto"/>
              </w:divBdr>
            </w:div>
            <w:div w:id="1616446643">
              <w:marLeft w:val="0"/>
              <w:marRight w:val="0"/>
              <w:marTop w:val="0"/>
              <w:marBottom w:val="0"/>
              <w:divBdr>
                <w:top w:val="none" w:sz="0" w:space="0" w:color="auto"/>
                <w:left w:val="none" w:sz="0" w:space="0" w:color="auto"/>
                <w:bottom w:val="none" w:sz="0" w:space="0" w:color="auto"/>
                <w:right w:val="none" w:sz="0" w:space="0" w:color="auto"/>
              </w:divBdr>
            </w:div>
            <w:div w:id="1151288786">
              <w:marLeft w:val="0"/>
              <w:marRight w:val="0"/>
              <w:marTop w:val="0"/>
              <w:marBottom w:val="0"/>
              <w:divBdr>
                <w:top w:val="none" w:sz="0" w:space="0" w:color="auto"/>
                <w:left w:val="none" w:sz="0" w:space="0" w:color="auto"/>
                <w:bottom w:val="none" w:sz="0" w:space="0" w:color="auto"/>
                <w:right w:val="none" w:sz="0" w:space="0" w:color="auto"/>
              </w:divBdr>
            </w:div>
            <w:div w:id="782459126">
              <w:marLeft w:val="0"/>
              <w:marRight w:val="0"/>
              <w:marTop w:val="0"/>
              <w:marBottom w:val="0"/>
              <w:divBdr>
                <w:top w:val="none" w:sz="0" w:space="0" w:color="auto"/>
                <w:left w:val="none" w:sz="0" w:space="0" w:color="auto"/>
                <w:bottom w:val="none" w:sz="0" w:space="0" w:color="auto"/>
                <w:right w:val="none" w:sz="0" w:space="0" w:color="auto"/>
              </w:divBdr>
            </w:div>
            <w:div w:id="1855456843">
              <w:marLeft w:val="0"/>
              <w:marRight w:val="0"/>
              <w:marTop w:val="0"/>
              <w:marBottom w:val="0"/>
              <w:divBdr>
                <w:top w:val="none" w:sz="0" w:space="0" w:color="auto"/>
                <w:left w:val="none" w:sz="0" w:space="0" w:color="auto"/>
                <w:bottom w:val="none" w:sz="0" w:space="0" w:color="auto"/>
                <w:right w:val="none" w:sz="0" w:space="0" w:color="auto"/>
              </w:divBdr>
            </w:div>
            <w:div w:id="1652560003">
              <w:marLeft w:val="0"/>
              <w:marRight w:val="0"/>
              <w:marTop w:val="0"/>
              <w:marBottom w:val="0"/>
              <w:divBdr>
                <w:top w:val="none" w:sz="0" w:space="0" w:color="auto"/>
                <w:left w:val="none" w:sz="0" w:space="0" w:color="auto"/>
                <w:bottom w:val="none" w:sz="0" w:space="0" w:color="auto"/>
                <w:right w:val="none" w:sz="0" w:space="0" w:color="auto"/>
              </w:divBdr>
            </w:div>
            <w:div w:id="283579908">
              <w:marLeft w:val="0"/>
              <w:marRight w:val="0"/>
              <w:marTop w:val="0"/>
              <w:marBottom w:val="0"/>
              <w:divBdr>
                <w:top w:val="none" w:sz="0" w:space="0" w:color="auto"/>
                <w:left w:val="none" w:sz="0" w:space="0" w:color="auto"/>
                <w:bottom w:val="none" w:sz="0" w:space="0" w:color="auto"/>
                <w:right w:val="none" w:sz="0" w:space="0" w:color="auto"/>
              </w:divBdr>
            </w:div>
            <w:div w:id="342098545">
              <w:marLeft w:val="0"/>
              <w:marRight w:val="0"/>
              <w:marTop w:val="0"/>
              <w:marBottom w:val="0"/>
              <w:divBdr>
                <w:top w:val="none" w:sz="0" w:space="0" w:color="auto"/>
                <w:left w:val="none" w:sz="0" w:space="0" w:color="auto"/>
                <w:bottom w:val="none" w:sz="0" w:space="0" w:color="auto"/>
                <w:right w:val="none" w:sz="0" w:space="0" w:color="auto"/>
              </w:divBdr>
            </w:div>
            <w:div w:id="855077190">
              <w:marLeft w:val="0"/>
              <w:marRight w:val="0"/>
              <w:marTop w:val="0"/>
              <w:marBottom w:val="0"/>
              <w:divBdr>
                <w:top w:val="none" w:sz="0" w:space="0" w:color="auto"/>
                <w:left w:val="none" w:sz="0" w:space="0" w:color="auto"/>
                <w:bottom w:val="none" w:sz="0" w:space="0" w:color="auto"/>
                <w:right w:val="none" w:sz="0" w:space="0" w:color="auto"/>
              </w:divBdr>
            </w:div>
            <w:div w:id="939333150">
              <w:marLeft w:val="0"/>
              <w:marRight w:val="0"/>
              <w:marTop w:val="0"/>
              <w:marBottom w:val="0"/>
              <w:divBdr>
                <w:top w:val="none" w:sz="0" w:space="0" w:color="auto"/>
                <w:left w:val="none" w:sz="0" w:space="0" w:color="auto"/>
                <w:bottom w:val="none" w:sz="0" w:space="0" w:color="auto"/>
                <w:right w:val="none" w:sz="0" w:space="0" w:color="auto"/>
              </w:divBdr>
            </w:div>
            <w:div w:id="386225384">
              <w:marLeft w:val="0"/>
              <w:marRight w:val="0"/>
              <w:marTop w:val="0"/>
              <w:marBottom w:val="0"/>
              <w:divBdr>
                <w:top w:val="none" w:sz="0" w:space="0" w:color="auto"/>
                <w:left w:val="none" w:sz="0" w:space="0" w:color="auto"/>
                <w:bottom w:val="none" w:sz="0" w:space="0" w:color="auto"/>
                <w:right w:val="none" w:sz="0" w:space="0" w:color="auto"/>
              </w:divBdr>
            </w:div>
            <w:div w:id="2070764020">
              <w:marLeft w:val="0"/>
              <w:marRight w:val="0"/>
              <w:marTop w:val="0"/>
              <w:marBottom w:val="0"/>
              <w:divBdr>
                <w:top w:val="none" w:sz="0" w:space="0" w:color="auto"/>
                <w:left w:val="none" w:sz="0" w:space="0" w:color="auto"/>
                <w:bottom w:val="none" w:sz="0" w:space="0" w:color="auto"/>
                <w:right w:val="none" w:sz="0" w:space="0" w:color="auto"/>
              </w:divBdr>
            </w:div>
            <w:div w:id="285501472">
              <w:marLeft w:val="0"/>
              <w:marRight w:val="0"/>
              <w:marTop w:val="0"/>
              <w:marBottom w:val="0"/>
              <w:divBdr>
                <w:top w:val="none" w:sz="0" w:space="0" w:color="auto"/>
                <w:left w:val="none" w:sz="0" w:space="0" w:color="auto"/>
                <w:bottom w:val="none" w:sz="0" w:space="0" w:color="auto"/>
                <w:right w:val="none" w:sz="0" w:space="0" w:color="auto"/>
              </w:divBdr>
            </w:div>
            <w:div w:id="1027949110">
              <w:marLeft w:val="0"/>
              <w:marRight w:val="0"/>
              <w:marTop w:val="0"/>
              <w:marBottom w:val="0"/>
              <w:divBdr>
                <w:top w:val="none" w:sz="0" w:space="0" w:color="auto"/>
                <w:left w:val="none" w:sz="0" w:space="0" w:color="auto"/>
                <w:bottom w:val="none" w:sz="0" w:space="0" w:color="auto"/>
                <w:right w:val="none" w:sz="0" w:space="0" w:color="auto"/>
              </w:divBdr>
            </w:div>
            <w:div w:id="933126044">
              <w:marLeft w:val="0"/>
              <w:marRight w:val="0"/>
              <w:marTop w:val="0"/>
              <w:marBottom w:val="0"/>
              <w:divBdr>
                <w:top w:val="none" w:sz="0" w:space="0" w:color="auto"/>
                <w:left w:val="none" w:sz="0" w:space="0" w:color="auto"/>
                <w:bottom w:val="none" w:sz="0" w:space="0" w:color="auto"/>
                <w:right w:val="none" w:sz="0" w:space="0" w:color="auto"/>
              </w:divBdr>
            </w:div>
            <w:div w:id="2049448772">
              <w:marLeft w:val="0"/>
              <w:marRight w:val="0"/>
              <w:marTop w:val="0"/>
              <w:marBottom w:val="0"/>
              <w:divBdr>
                <w:top w:val="none" w:sz="0" w:space="0" w:color="auto"/>
                <w:left w:val="none" w:sz="0" w:space="0" w:color="auto"/>
                <w:bottom w:val="none" w:sz="0" w:space="0" w:color="auto"/>
                <w:right w:val="none" w:sz="0" w:space="0" w:color="auto"/>
              </w:divBdr>
            </w:div>
            <w:div w:id="66653583">
              <w:marLeft w:val="0"/>
              <w:marRight w:val="0"/>
              <w:marTop w:val="0"/>
              <w:marBottom w:val="0"/>
              <w:divBdr>
                <w:top w:val="none" w:sz="0" w:space="0" w:color="auto"/>
                <w:left w:val="none" w:sz="0" w:space="0" w:color="auto"/>
                <w:bottom w:val="none" w:sz="0" w:space="0" w:color="auto"/>
                <w:right w:val="none" w:sz="0" w:space="0" w:color="auto"/>
              </w:divBdr>
            </w:div>
            <w:div w:id="541213218">
              <w:marLeft w:val="0"/>
              <w:marRight w:val="0"/>
              <w:marTop w:val="0"/>
              <w:marBottom w:val="0"/>
              <w:divBdr>
                <w:top w:val="none" w:sz="0" w:space="0" w:color="auto"/>
                <w:left w:val="none" w:sz="0" w:space="0" w:color="auto"/>
                <w:bottom w:val="none" w:sz="0" w:space="0" w:color="auto"/>
                <w:right w:val="none" w:sz="0" w:space="0" w:color="auto"/>
              </w:divBdr>
            </w:div>
            <w:div w:id="717316015">
              <w:marLeft w:val="0"/>
              <w:marRight w:val="0"/>
              <w:marTop w:val="0"/>
              <w:marBottom w:val="0"/>
              <w:divBdr>
                <w:top w:val="none" w:sz="0" w:space="0" w:color="auto"/>
                <w:left w:val="none" w:sz="0" w:space="0" w:color="auto"/>
                <w:bottom w:val="none" w:sz="0" w:space="0" w:color="auto"/>
                <w:right w:val="none" w:sz="0" w:space="0" w:color="auto"/>
              </w:divBdr>
            </w:div>
            <w:div w:id="1678917849">
              <w:marLeft w:val="0"/>
              <w:marRight w:val="0"/>
              <w:marTop w:val="0"/>
              <w:marBottom w:val="0"/>
              <w:divBdr>
                <w:top w:val="none" w:sz="0" w:space="0" w:color="auto"/>
                <w:left w:val="none" w:sz="0" w:space="0" w:color="auto"/>
                <w:bottom w:val="none" w:sz="0" w:space="0" w:color="auto"/>
                <w:right w:val="none" w:sz="0" w:space="0" w:color="auto"/>
              </w:divBdr>
            </w:div>
            <w:div w:id="1888834020">
              <w:marLeft w:val="0"/>
              <w:marRight w:val="0"/>
              <w:marTop w:val="0"/>
              <w:marBottom w:val="0"/>
              <w:divBdr>
                <w:top w:val="none" w:sz="0" w:space="0" w:color="auto"/>
                <w:left w:val="none" w:sz="0" w:space="0" w:color="auto"/>
                <w:bottom w:val="none" w:sz="0" w:space="0" w:color="auto"/>
                <w:right w:val="none" w:sz="0" w:space="0" w:color="auto"/>
              </w:divBdr>
            </w:div>
            <w:div w:id="661395237">
              <w:marLeft w:val="0"/>
              <w:marRight w:val="0"/>
              <w:marTop w:val="0"/>
              <w:marBottom w:val="0"/>
              <w:divBdr>
                <w:top w:val="none" w:sz="0" w:space="0" w:color="auto"/>
                <w:left w:val="none" w:sz="0" w:space="0" w:color="auto"/>
                <w:bottom w:val="none" w:sz="0" w:space="0" w:color="auto"/>
                <w:right w:val="none" w:sz="0" w:space="0" w:color="auto"/>
              </w:divBdr>
            </w:div>
            <w:div w:id="2129817294">
              <w:marLeft w:val="0"/>
              <w:marRight w:val="0"/>
              <w:marTop w:val="0"/>
              <w:marBottom w:val="0"/>
              <w:divBdr>
                <w:top w:val="none" w:sz="0" w:space="0" w:color="auto"/>
                <w:left w:val="none" w:sz="0" w:space="0" w:color="auto"/>
                <w:bottom w:val="none" w:sz="0" w:space="0" w:color="auto"/>
                <w:right w:val="none" w:sz="0" w:space="0" w:color="auto"/>
              </w:divBdr>
            </w:div>
            <w:div w:id="1806118483">
              <w:marLeft w:val="0"/>
              <w:marRight w:val="0"/>
              <w:marTop w:val="0"/>
              <w:marBottom w:val="0"/>
              <w:divBdr>
                <w:top w:val="none" w:sz="0" w:space="0" w:color="auto"/>
                <w:left w:val="none" w:sz="0" w:space="0" w:color="auto"/>
                <w:bottom w:val="none" w:sz="0" w:space="0" w:color="auto"/>
                <w:right w:val="none" w:sz="0" w:space="0" w:color="auto"/>
              </w:divBdr>
            </w:div>
            <w:div w:id="798034863">
              <w:marLeft w:val="0"/>
              <w:marRight w:val="0"/>
              <w:marTop w:val="0"/>
              <w:marBottom w:val="0"/>
              <w:divBdr>
                <w:top w:val="none" w:sz="0" w:space="0" w:color="auto"/>
                <w:left w:val="none" w:sz="0" w:space="0" w:color="auto"/>
                <w:bottom w:val="none" w:sz="0" w:space="0" w:color="auto"/>
                <w:right w:val="none" w:sz="0" w:space="0" w:color="auto"/>
              </w:divBdr>
            </w:div>
            <w:div w:id="1344361768">
              <w:marLeft w:val="0"/>
              <w:marRight w:val="0"/>
              <w:marTop w:val="0"/>
              <w:marBottom w:val="0"/>
              <w:divBdr>
                <w:top w:val="none" w:sz="0" w:space="0" w:color="auto"/>
                <w:left w:val="none" w:sz="0" w:space="0" w:color="auto"/>
                <w:bottom w:val="none" w:sz="0" w:space="0" w:color="auto"/>
                <w:right w:val="none" w:sz="0" w:space="0" w:color="auto"/>
              </w:divBdr>
            </w:div>
            <w:div w:id="297759444">
              <w:marLeft w:val="0"/>
              <w:marRight w:val="0"/>
              <w:marTop w:val="0"/>
              <w:marBottom w:val="0"/>
              <w:divBdr>
                <w:top w:val="none" w:sz="0" w:space="0" w:color="auto"/>
                <w:left w:val="none" w:sz="0" w:space="0" w:color="auto"/>
                <w:bottom w:val="none" w:sz="0" w:space="0" w:color="auto"/>
                <w:right w:val="none" w:sz="0" w:space="0" w:color="auto"/>
              </w:divBdr>
            </w:div>
            <w:div w:id="1530989715">
              <w:marLeft w:val="0"/>
              <w:marRight w:val="0"/>
              <w:marTop w:val="0"/>
              <w:marBottom w:val="0"/>
              <w:divBdr>
                <w:top w:val="none" w:sz="0" w:space="0" w:color="auto"/>
                <w:left w:val="none" w:sz="0" w:space="0" w:color="auto"/>
                <w:bottom w:val="none" w:sz="0" w:space="0" w:color="auto"/>
                <w:right w:val="none" w:sz="0" w:space="0" w:color="auto"/>
              </w:divBdr>
            </w:div>
            <w:div w:id="2007634559">
              <w:marLeft w:val="0"/>
              <w:marRight w:val="0"/>
              <w:marTop w:val="0"/>
              <w:marBottom w:val="0"/>
              <w:divBdr>
                <w:top w:val="none" w:sz="0" w:space="0" w:color="auto"/>
                <w:left w:val="none" w:sz="0" w:space="0" w:color="auto"/>
                <w:bottom w:val="none" w:sz="0" w:space="0" w:color="auto"/>
                <w:right w:val="none" w:sz="0" w:space="0" w:color="auto"/>
              </w:divBdr>
            </w:div>
            <w:div w:id="608463904">
              <w:marLeft w:val="0"/>
              <w:marRight w:val="0"/>
              <w:marTop w:val="0"/>
              <w:marBottom w:val="0"/>
              <w:divBdr>
                <w:top w:val="none" w:sz="0" w:space="0" w:color="auto"/>
                <w:left w:val="none" w:sz="0" w:space="0" w:color="auto"/>
                <w:bottom w:val="none" w:sz="0" w:space="0" w:color="auto"/>
                <w:right w:val="none" w:sz="0" w:space="0" w:color="auto"/>
              </w:divBdr>
            </w:div>
            <w:div w:id="729497679">
              <w:marLeft w:val="0"/>
              <w:marRight w:val="0"/>
              <w:marTop w:val="0"/>
              <w:marBottom w:val="0"/>
              <w:divBdr>
                <w:top w:val="none" w:sz="0" w:space="0" w:color="auto"/>
                <w:left w:val="none" w:sz="0" w:space="0" w:color="auto"/>
                <w:bottom w:val="none" w:sz="0" w:space="0" w:color="auto"/>
                <w:right w:val="none" w:sz="0" w:space="0" w:color="auto"/>
              </w:divBdr>
            </w:div>
            <w:div w:id="776172509">
              <w:marLeft w:val="0"/>
              <w:marRight w:val="0"/>
              <w:marTop w:val="0"/>
              <w:marBottom w:val="0"/>
              <w:divBdr>
                <w:top w:val="none" w:sz="0" w:space="0" w:color="auto"/>
                <w:left w:val="none" w:sz="0" w:space="0" w:color="auto"/>
                <w:bottom w:val="none" w:sz="0" w:space="0" w:color="auto"/>
                <w:right w:val="none" w:sz="0" w:space="0" w:color="auto"/>
              </w:divBdr>
            </w:div>
            <w:div w:id="456459091">
              <w:marLeft w:val="0"/>
              <w:marRight w:val="0"/>
              <w:marTop w:val="0"/>
              <w:marBottom w:val="0"/>
              <w:divBdr>
                <w:top w:val="none" w:sz="0" w:space="0" w:color="auto"/>
                <w:left w:val="none" w:sz="0" w:space="0" w:color="auto"/>
                <w:bottom w:val="none" w:sz="0" w:space="0" w:color="auto"/>
                <w:right w:val="none" w:sz="0" w:space="0" w:color="auto"/>
              </w:divBdr>
            </w:div>
            <w:div w:id="133761171">
              <w:marLeft w:val="0"/>
              <w:marRight w:val="0"/>
              <w:marTop w:val="0"/>
              <w:marBottom w:val="0"/>
              <w:divBdr>
                <w:top w:val="none" w:sz="0" w:space="0" w:color="auto"/>
                <w:left w:val="none" w:sz="0" w:space="0" w:color="auto"/>
                <w:bottom w:val="none" w:sz="0" w:space="0" w:color="auto"/>
                <w:right w:val="none" w:sz="0" w:space="0" w:color="auto"/>
              </w:divBdr>
            </w:div>
            <w:div w:id="164825190">
              <w:marLeft w:val="0"/>
              <w:marRight w:val="0"/>
              <w:marTop w:val="0"/>
              <w:marBottom w:val="0"/>
              <w:divBdr>
                <w:top w:val="none" w:sz="0" w:space="0" w:color="auto"/>
                <w:left w:val="none" w:sz="0" w:space="0" w:color="auto"/>
                <w:bottom w:val="none" w:sz="0" w:space="0" w:color="auto"/>
                <w:right w:val="none" w:sz="0" w:space="0" w:color="auto"/>
              </w:divBdr>
            </w:div>
            <w:div w:id="763648412">
              <w:marLeft w:val="0"/>
              <w:marRight w:val="0"/>
              <w:marTop w:val="0"/>
              <w:marBottom w:val="0"/>
              <w:divBdr>
                <w:top w:val="none" w:sz="0" w:space="0" w:color="auto"/>
                <w:left w:val="none" w:sz="0" w:space="0" w:color="auto"/>
                <w:bottom w:val="none" w:sz="0" w:space="0" w:color="auto"/>
                <w:right w:val="none" w:sz="0" w:space="0" w:color="auto"/>
              </w:divBdr>
            </w:div>
            <w:div w:id="1718357464">
              <w:marLeft w:val="0"/>
              <w:marRight w:val="0"/>
              <w:marTop w:val="0"/>
              <w:marBottom w:val="0"/>
              <w:divBdr>
                <w:top w:val="none" w:sz="0" w:space="0" w:color="auto"/>
                <w:left w:val="none" w:sz="0" w:space="0" w:color="auto"/>
                <w:bottom w:val="none" w:sz="0" w:space="0" w:color="auto"/>
                <w:right w:val="none" w:sz="0" w:space="0" w:color="auto"/>
              </w:divBdr>
            </w:div>
            <w:div w:id="557479169">
              <w:marLeft w:val="0"/>
              <w:marRight w:val="0"/>
              <w:marTop w:val="0"/>
              <w:marBottom w:val="0"/>
              <w:divBdr>
                <w:top w:val="none" w:sz="0" w:space="0" w:color="auto"/>
                <w:left w:val="none" w:sz="0" w:space="0" w:color="auto"/>
                <w:bottom w:val="none" w:sz="0" w:space="0" w:color="auto"/>
                <w:right w:val="none" w:sz="0" w:space="0" w:color="auto"/>
              </w:divBdr>
            </w:div>
            <w:div w:id="1513032554">
              <w:marLeft w:val="0"/>
              <w:marRight w:val="0"/>
              <w:marTop w:val="0"/>
              <w:marBottom w:val="0"/>
              <w:divBdr>
                <w:top w:val="none" w:sz="0" w:space="0" w:color="auto"/>
                <w:left w:val="none" w:sz="0" w:space="0" w:color="auto"/>
                <w:bottom w:val="none" w:sz="0" w:space="0" w:color="auto"/>
                <w:right w:val="none" w:sz="0" w:space="0" w:color="auto"/>
              </w:divBdr>
            </w:div>
            <w:div w:id="1686906939">
              <w:marLeft w:val="0"/>
              <w:marRight w:val="0"/>
              <w:marTop w:val="0"/>
              <w:marBottom w:val="0"/>
              <w:divBdr>
                <w:top w:val="none" w:sz="0" w:space="0" w:color="auto"/>
                <w:left w:val="none" w:sz="0" w:space="0" w:color="auto"/>
                <w:bottom w:val="none" w:sz="0" w:space="0" w:color="auto"/>
                <w:right w:val="none" w:sz="0" w:space="0" w:color="auto"/>
              </w:divBdr>
            </w:div>
            <w:div w:id="1654139061">
              <w:marLeft w:val="0"/>
              <w:marRight w:val="0"/>
              <w:marTop w:val="0"/>
              <w:marBottom w:val="0"/>
              <w:divBdr>
                <w:top w:val="none" w:sz="0" w:space="0" w:color="auto"/>
                <w:left w:val="none" w:sz="0" w:space="0" w:color="auto"/>
                <w:bottom w:val="none" w:sz="0" w:space="0" w:color="auto"/>
                <w:right w:val="none" w:sz="0" w:space="0" w:color="auto"/>
              </w:divBdr>
            </w:div>
            <w:div w:id="751388313">
              <w:marLeft w:val="0"/>
              <w:marRight w:val="0"/>
              <w:marTop w:val="0"/>
              <w:marBottom w:val="0"/>
              <w:divBdr>
                <w:top w:val="none" w:sz="0" w:space="0" w:color="auto"/>
                <w:left w:val="none" w:sz="0" w:space="0" w:color="auto"/>
                <w:bottom w:val="none" w:sz="0" w:space="0" w:color="auto"/>
                <w:right w:val="none" w:sz="0" w:space="0" w:color="auto"/>
              </w:divBdr>
            </w:div>
            <w:div w:id="1784299343">
              <w:marLeft w:val="0"/>
              <w:marRight w:val="0"/>
              <w:marTop w:val="0"/>
              <w:marBottom w:val="0"/>
              <w:divBdr>
                <w:top w:val="none" w:sz="0" w:space="0" w:color="auto"/>
                <w:left w:val="none" w:sz="0" w:space="0" w:color="auto"/>
                <w:bottom w:val="none" w:sz="0" w:space="0" w:color="auto"/>
                <w:right w:val="none" w:sz="0" w:space="0" w:color="auto"/>
              </w:divBdr>
            </w:div>
            <w:div w:id="1149714593">
              <w:marLeft w:val="0"/>
              <w:marRight w:val="0"/>
              <w:marTop w:val="0"/>
              <w:marBottom w:val="0"/>
              <w:divBdr>
                <w:top w:val="none" w:sz="0" w:space="0" w:color="auto"/>
                <w:left w:val="none" w:sz="0" w:space="0" w:color="auto"/>
                <w:bottom w:val="none" w:sz="0" w:space="0" w:color="auto"/>
                <w:right w:val="none" w:sz="0" w:space="0" w:color="auto"/>
              </w:divBdr>
            </w:div>
            <w:div w:id="2132286734">
              <w:marLeft w:val="0"/>
              <w:marRight w:val="0"/>
              <w:marTop w:val="0"/>
              <w:marBottom w:val="0"/>
              <w:divBdr>
                <w:top w:val="none" w:sz="0" w:space="0" w:color="auto"/>
                <w:left w:val="none" w:sz="0" w:space="0" w:color="auto"/>
                <w:bottom w:val="none" w:sz="0" w:space="0" w:color="auto"/>
                <w:right w:val="none" w:sz="0" w:space="0" w:color="auto"/>
              </w:divBdr>
            </w:div>
            <w:div w:id="652411358">
              <w:marLeft w:val="0"/>
              <w:marRight w:val="0"/>
              <w:marTop w:val="0"/>
              <w:marBottom w:val="0"/>
              <w:divBdr>
                <w:top w:val="none" w:sz="0" w:space="0" w:color="auto"/>
                <w:left w:val="none" w:sz="0" w:space="0" w:color="auto"/>
                <w:bottom w:val="none" w:sz="0" w:space="0" w:color="auto"/>
                <w:right w:val="none" w:sz="0" w:space="0" w:color="auto"/>
              </w:divBdr>
            </w:div>
            <w:div w:id="514224349">
              <w:marLeft w:val="0"/>
              <w:marRight w:val="0"/>
              <w:marTop w:val="0"/>
              <w:marBottom w:val="0"/>
              <w:divBdr>
                <w:top w:val="none" w:sz="0" w:space="0" w:color="auto"/>
                <w:left w:val="none" w:sz="0" w:space="0" w:color="auto"/>
                <w:bottom w:val="none" w:sz="0" w:space="0" w:color="auto"/>
                <w:right w:val="none" w:sz="0" w:space="0" w:color="auto"/>
              </w:divBdr>
            </w:div>
            <w:div w:id="1765373480">
              <w:marLeft w:val="0"/>
              <w:marRight w:val="0"/>
              <w:marTop w:val="0"/>
              <w:marBottom w:val="0"/>
              <w:divBdr>
                <w:top w:val="none" w:sz="0" w:space="0" w:color="auto"/>
                <w:left w:val="none" w:sz="0" w:space="0" w:color="auto"/>
                <w:bottom w:val="none" w:sz="0" w:space="0" w:color="auto"/>
                <w:right w:val="none" w:sz="0" w:space="0" w:color="auto"/>
              </w:divBdr>
            </w:div>
            <w:div w:id="2063627828">
              <w:marLeft w:val="0"/>
              <w:marRight w:val="0"/>
              <w:marTop w:val="0"/>
              <w:marBottom w:val="0"/>
              <w:divBdr>
                <w:top w:val="none" w:sz="0" w:space="0" w:color="auto"/>
                <w:left w:val="none" w:sz="0" w:space="0" w:color="auto"/>
                <w:bottom w:val="none" w:sz="0" w:space="0" w:color="auto"/>
                <w:right w:val="none" w:sz="0" w:space="0" w:color="auto"/>
              </w:divBdr>
            </w:div>
            <w:div w:id="1465537024">
              <w:marLeft w:val="0"/>
              <w:marRight w:val="0"/>
              <w:marTop w:val="0"/>
              <w:marBottom w:val="0"/>
              <w:divBdr>
                <w:top w:val="none" w:sz="0" w:space="0" w:color="auto"/>
                <w:left w:val="none" w:sz="0" w:space="0" w:color="auto"/>
                <w:bottom w:val="none" w:sz="0" w:space="0" w:color="auto"/>
                <w:right w:val="none" w:sz="0" w:space="0" w:color="auto"/>
              </w:divBdr>
            </w:div>
            <w:div w:id="1847360871">
              <w:marLeft w:val="0"/>
              <w:marRight w:val="0"/>
              <w:marTop w:val="0"/>
              <w:marBottom w:val="0"/>
              <w:divBdr>
                <w:top w:val="none" w:sz="0" w:space="0" w:color="auto"/>
                <w:left w:val="none" w:sz="0" w:space="0" w:color="auto"/>
                <w:bottom w:val="none" w:sz="0" w:space="0" w:color="auto"/>
                <w:right w:val="none" w:sz="0" w:space="0" w:color="auto"/>
              </w:divBdr>
            </w:div>
            <w:div w:id="1961106612">
              <w:marLeft w:val="0"/>
              <w:marRight w:val="0"/>
              <w:marTop w:val="0"/>
              <w:marBottom w:val="0"/>
              <w:divBdr>
                <w:top w:val="none" w:sz="0" w:space="0" w:color="auto"/>
                <w:left w:val="none" w:sz="0" w:space="0" w:color="auto"/>
                <w:bottom w:val="none" w:sz="0" w:space="0" w:color="auto"/>
                <w:right w:val="none" w:sz="0" w:space="0" w:color="auto"/>
              </w:divBdr>
            </w:div>
            <w:div w:id="639844252">
              <w:marLeft w:val="0"/>
              <w:marRight w:val="0"/>
              <w:marTop w:val="0"/>
              <w:marBottom w:val="0"/>
              <w:divBdr>
                <w:top w:val="none" w:sz="0" w:space="0" w:color="auto"/>
                <w:left w:val="none" w:sz="0" w:space="0" w:color="auto"/>
                <w:bottom w:val="none" w:sz="0" w:space="0" w:color="auto"/>
                <w:right w:val="none" w:sz="0" w:space="0" w:color="auto"/>
              </w:divBdr>
            </w:div>
            <w:div w:id="1359090504">
              <w:marLeft w:val="0"/>
              <w:marRight w:val="0"/>
              <w:marTop w:val="0"/>
              <w:marBottom w:val="0"/>
              <w:divBdr>
                <w:top w:val="none" w:sz="0" w:space="0" w:color="auto"/>
                <w:left w:val="none" w:sz="0" w:space="0" w:color="auto"/>
                <w:bottom w:val="none" w:sz="0" w:space="0" w:color="auto"/>
                <w:right w:val="none" w:sz="0" w:space="0" w:color="auto"/>
              </w:divBdr>
            </w:div>
            <w:div w:id="1130707574">
              <w:marLeft w:val="0"/>
              <w:marRight w:val="0"/>
              <w:marTop w:val="0"/>
              <w:marBottom w:val="0"/>
              <w:divBdr>
                <w:top w:val="none" w:sz="0" w:space="0" w:color="auto"/>
                <w:left w:val="none" w:sz="0" w:space="0" w:color="auto"/>
                <w:bottom w:val="none" w:sz="0" w:space="0" w:color="auto"/>
                <w:right w:val="none" w:sz="0" w:space="0" w:color="auto"/>
              </w:divBdr>
            </w:div>
            <w:div w:id="1227640790">
              <w:marLeft w:val="0"/>
              <w:marRight w:val="0"/>
              <w:marTop w:val="0"/>
              <w:marBottom w:val="0"/>
              <w:divBdr>
                <w:top w:val="none" w:sz="0" w:space="0" w:color="auto"/>
                <w:left w:val="none" w:sz="0" w:space="0" w:color="auto"/>
                <w:bottom w:val="none" w:sz="0" w:space="0" w:color="auto"/>
                <w:right w:val="none" w:sz="0" w:space="0" w:color="auto"/>
              </w:divBdr>
            </w:div>
            <w:div w:id="1667319036">
              <w:marLeft w:val="0"/>
              <w:marRight w:val="0"/>
              <w:marTop w:val="0"/>
              <w:marBottom w:val="0"/>
              <w:divBdr>
                <w:top w:val="none" w:sz="0" w:space="0" w:color="auto"/>
                <w:left w:val="none" w:sz="0" w:space="0" w:color="auto"/>
                <w:bottom w:val="none" w:sz="0" w:space="0" w:color="auto"/>
                <w:right w:val="none" w:sz="0" w:space="0" w:color="auto"/>
              </w:divBdr>
            </w:div>
            <w:div w:id="648746265">
              <w:marLeft w:val="0"/>
              <w:marRight w:val="0"/>
              <w:marTop w:val="0"/>
              <w:marBottom w:val="0"/>
              <w:divBdr>
                <w:top w:val="none" w:sz="0" w:space="0" w:color="auto"/>
                <w:left w:val="none" w:sz="0" w:space="0" w:color="auto"/>
                <w:bottom w:val="none" w:sz="0" w:space="0" w:color="auto"/>
                <w:right w:val="none" w:sz="0" w:space="0" w:color="auto"/>
              </w:divBdr>
            </w:div>
            <w:div w:id="2009366301">
              <w:marLeft w:val="0"/>
              <w:marRight w:val="0"/>
              <w:marTop w:val="0"/>
              <w:marBottom w:val="0"/>
              <w:divBdr>
                <w:top w:val="none" w:sz="0" w:space="0" w:color="auto"/>
                <w:left w:val="none" w:sz="0" w:space="0" w:color="auto"/>
                <w:bottom w:val="none" w:sz="0" w:space="0" w:color="auto"/>
                <w:right w:val="none" w:sz="0" w:space="0" w:color="auto"/>
              </w:divBdr>
            </w:div>
            <w:div w:id="924463465">
              <w:marLeft w:val="0"/>
              <w:marRight w:val="0"/>
              <w:marTop w:val="0"/>
              <w:marBottom w:val="0"/>
              <w:divBdr>
                <w:top w:val="none" w:sz="0" w:space="0" w:color="auto"/>
                <w:left w:val="none" w:sz="0" w:space="0" w:color="auto"/>
                <w:bottom w:val="none" w:sz="0" w:space="0" w:color="auto"/>
                <w:right w:val="none" w:sz="0" w:space="0" w:color="auto"/>
              </w:divBdr>
            </w:div>
            <w:div w:id="287124347">
              <w:marLeft w:val="0"/>
              <w:marRight w:val="0"/>
              <w:marTop w:val="0"/>
              <w:marBottom w:val="0"/>
              <w:divBdr>
                <w:top w:val="none" w:sz="0" w:space="0" w:color="auto"/>
                <w:left w:val="none" w:sz="0" w:space="0" w:color="auto"/>
                <w:bottom w:val="none" w:sz="0" w:space="0" w:color="auto"/>
                <w:right w:val="none" w:sz="0" w:space="0" w:color="auto"/>
              </w:divBdr>
            </w:div>
            <w:div w:id="834496277">
              <w:marLeft w:val="0"/>
              <w:marRight w:val="0"/>
              <w:marTop w:val="0"/>
              <w:marBottom w:val="0"/>
              <w:divBdr>
                <w:top w:val="none" w:sz="0" w:space="0" w:color="auto"/>
                <w:left w:val="none" w:sz="0" w:space="0" w:color="auto"/>
                <w:bottom w:val="none" w:sz="0" w:space="0" w:color="auto"/>
                <w:right w:val="none" w:sz="0" w:space="0" w:color="auto"/>
              </w:divBdr>
            </w:div>
            <w:div w:id="1101140937">
              <w:marLeft w:val="0"/>
              <w:marRight w:val="0"/>
              <w:marTop w:val="0"/>
              <w:marBottom w:val="0"/>
              <w:divBdr>
                <w:top w:val="none" w:sz="0" w:space="0" w:color="auto"/>
                <w:left w:val="none" w:sz="0" w:space="0" w:color="auto"/>
                <w:bottom w:val="none" w:sz="0" w:space="0" w:color="auto"/>
                <w:right w:val="none" w:sz="0" w:space="0" w:color="auto"/>
              </w:divBdr>
            </w:div>
            <w:div w:id="364788943">
              <w:marLeft w:val="0"/>
              <w:marRight w:val="0"/>
              <w:marTop w:val="0"/>
              <w:marBottom w:val="0"/>
              <w:divBdr>
                <w:top w:val="none" w:sz="0" w:space="0" w:color="auto"/>
                <w:left w:val="none" w:sz="0" w:space="0" w:color="auto"/>
                <w:bottom w:val="none" w:sz="0" w:space="0" w:color="auto"/>
                <w:right w:val="none" w:sz="0" w:space="0" w:color="auto"/>
              </w:divBdr>
            </w:div>
            <w:div w:id="1511289121">
              <w:marLeft w:val="0"/>
              <w:marRight w:val="0"/>
              <w:marTop w:val="0"/>
              <w:marBottom w:val="0"/>
              <w:divBdr>
                <w:top w:val="none" w:sz="0" w:space="0" w:color="auto"/>
                <w:left w:val="none" w:sz="0" w:space="0" w:color="auto"/>
                <w:bottom w:val="none" w:sz="0" w:space="0" w:color="auto"/>
                <w:right w:val="none" w:sz="0" w:space="0" w:color="auto"/>
              </w:divBdr>
            </w:div>
            <w:div w:id="380133960">
              <w:marLeft w:val="0"/>
              <w:marRight w:val="0"/>
              <w:marTop w:val="0"/>
              <w:marBottom w:val="0"/>
              <w:divBdr>
                <w:top w:val="none" w:sz="0" w:space="0" w:color="auto"/>
                <w:left w:val="none" w:sz="0" w:space="0" w:color="auto"/>
                <w:bottom w:val="none" w:sz="0" w:space="0" w:color="auto"/>
                <w:right w:val="none" w:sz="0" w:space="0" w:color="auto"/>
              </w:divBdr>
            </w:div>
            <w:div w:id="264115905">
              <w:marLeft w:val="0"/>
              <w:marRight w:val="0"/>
              <w:marTop w:val="0"/>
              <w:marBottom w:val="0"/>
              <w:divBdr>
                <w:top w:val="none" w:sz="0" w:space="0" w:color="auto"/>
                <w:left w:val="none" w:sz="0" w:space="0" w:color="auto"/>
                <w:bottom w:val="none" w:sz="0" w:space="0" w:color="auto"/>
                <w:right w:val="none" w:sz="0" w:space="0" w:color="auto"/>
              </w:divBdr>
            </w:div>
            <w:div w:id="18556516">
              <w:marLeft w:val="0"/>
              <w:marRight w:val="0"/>
              <w:marTop w:val="0"/>
              <w:marBottom w:val="0"/>
              <w:divBdr>
                <w:top w:val="none" w:sz="0" w:space="0" w:color="auto"/>
                <w:left w:val="none" w:sz="0" w:space="0" w:color="auto"/>
                <w:bottom w:val="none" w:sz="0" w:space="0" w:color="auto"/>
                <w:right w:val="none" w:sz="0" w:space="0" w:color="auto"/>
              </w:divBdr>
            </w:div>
            <w:div w:id="1857424552">
              <w:marLeft w:val="0"/>
              <w:marRight w:val="0"/>
              <w:marTop w:val="0"/>
              <w:marBottom w:val="0"/>
              <w:divBdr>
                <w:top w:val="none" w:sz="0" w:space="0" w:color="auto"/>
                <w:left w:val="none" w:sz="0" w:space="0" w:color="auto"/>
                <w:bottom w:val="none" w:sz="0" w:space="0" w:color="auto"/>
                <w:right w:val="none" w:sz="0" w:space="0" w:color="auto"/>
              </w:divBdr>
            </w:div>
            <w:div w:id="266544862">
              <w:marLeft w:val="0"/>
              <w:marRight w:val="0"/>
              <w:marTop w:val="0"/>
              <w:marBottom w:val="0"/>
              <w:divBdr>
                <w:top w:val="none" w:sz="0" w:space="0" w:color="auto"/>
                <w:left w:val="none" w:sz="0" w:space="0" w:color="auto"/>
                <w:bottom w:val="none" w:sz="0" w:space="0" w:color="auto"/>
                <w:right w:val="none" w:sz="0" w:space="0" w:color="auto"/>
              </w:divBdr>
            </w:div>
            <w:div w:id="665670266">
              <w:marLeft w:val="0"/>
              <w:marRight w:val="0"/>
              <w:marTop w:val="0"/>
              <w:marBottom w:val="0"/>
              <w:divBdr>
                <w:top w:val="none" w:sz="0" w:space="0" w:color="auto"/>
                <w:left w:val="none" w:sz="0" w:space="0" w:color="auto"/>
                <w:bottom w:val="none" w:sz="0" w:space="0" w:color="auto"/>
                <w:right w:val="none" w:sz="0" w:space="0" w:color="auto"/>
              </w:divBdr>
            </w:div>
            <w:div w:id="875040830">
              <w:marLeft w:val="0"/>
              <w:marRight w:val="0"/>
              <w:marTop w:val="0"/>
              <w:marBottom w:val="0"/>
              <w:divBdr>
                <w:top w:val="none" w:sz="0" w:space="0" w:color="auto"/>
                <w:left w:val="none" w:sz="0" w:space="0" w:color="auto"/>
                <w:bottom w:val="none" w:sz="0" w:space="0" w:color="auto"/>
                <w:right w:val="none" w:sz="0" w:space="0" w:color="auto"/>
              </w:divBdr>
            </w:div>
            <w:div w:id="879165479">
              <w:marLeft w:val="0"/>
              <w:marRight w:val="0"/>
              <w:marTop w:val="0"/>
              <w:marBottom w:val="0"/>
              <w:divBdr>
                <w:top w:val="none" w:sz="0" w:space="0" w:color="auto"/>
                <w:left w:val="none" w:sz="0" w:space="0" w:color="auto"/>
                <w:bottom w:val="none" w:sz="0" w:space="0" w:color="auto"/>
                <w:right w:val="none" w:sz="0" w:space="0" w:color="auto"/>
              </w:divBdr>
            </w:div>
            <w:div w:id="1685786720">
              <w:marLeft w:val="0"/>
              <w:marRight w:val="0"/>
              <w:marTop w:val="0"/>
              <w:marBottom w:val="0"/>
              <w:divBdr>
                <w:top w:val="none" w:sz="0" w:space="0" w:color="auto"/>
                <w:left w:val="none" w:sz="0" w:space="0" w:color="auto"/>
                <w:bottom w:val="none" w:sz="0" w:space="0" w:color="auto"/>
                <w:right w:val="none" w:sz="0" w:space="0" w:color="auto"/>
              </w:divBdr>
            </w:div>
            <w:div w:id="834296618">
              <w:marLeft w:val="0"/>
              <w:marRight w:val="0"/>
              <w:marTop w:val="0"/>
              <w:marBottom w:val="0"/>
              <w:divBdr>
                <w:top w:val="none" w:sz="0" w:space="0" w:color="auto"/>
                <w:left w:val="none" w:sz="0" w:space="0" w:color="auto"/>
                <w:bottom w:val="none" w:sz="0" w:space="0" w:color="auto"/>
                <w:right w:val="none" w:sz="0" w:space="0" w:color="auto"/>
              </w:divBdr>
            </w:div>
            <w:div w:id="2092771743">
              <w:marLeft w:val="0"/>
              <w:marRight w:val="0"/>
              <w:marTop w:val="0"/>
              <w:marBottom w:val="0"/>
              <w:divBdr>
                <w:top w:val="none" w:sz="0" w:space="0" w:color="auto"/>
                <w:left w:val="none" w:sz="0" w:space="0" w:color="auto"/>
                <w:bottom w:val="none" w:sz="0" w:space="0" w:color="auto"/>
                <w:right w:val="none" w:sz="0" w:space="0" w:color="auto"/>
              </w:divBdr>
            </w:div>
            <w:div w:id="1318730318">
              <w:marLeft w:val="0"/>
              <w:marRight w:val="0"/>
              <w:marTop w:val="0"/>
              <w:marBottom w:val="0"/>
              <w:divBdr>
                <w:top w:val="none" w:sz="0" w:space="0" w:color="auto"/>
                <w:left w:val="none" w:sz="0" w:space="0" w:color="auto"/>
                <w:bottom w:val="none" w:sz="0" w:space="0" w:color="auto"/>
                <w:right w:val="none" w:sz="0" w:space="0" w:color="auto"/>
              </w:divBdr>
            </w:div>
            <w:div w:id="1368678511">
              <w:marLeft w:val="0"/>
              <w:marRight w:val="0"/>
              <w:marTop w:val="0"/>
              <w:marBottom w:val="0"/>
              <w:divBdr>
                <w:top w:val="none" w:sz="0" w:space="0" w:color="auto"/>
                <w:left w:val="none" w:sz="0" w:space="0" w:color="auto"/>
                <w:bottom w:val="none" w:sz="0" w:space="0" w:color="auto"/>
                <w:right w:val="none" w:sz="0" w:space="0" w:color="auto"/>
              </w:divBdr>
            </w:div>
            <w:div w:id="576020037">
              <w:marLeft w:val="0"/>
              <w:marRight w:val="0"/>
              <w:marTop w:val="0"/>
              <w:marBottom w:val="0"/>
              <w:divBdr>
                <w:top w:val="none" w:sz="0" w:space="0" w:color="auto"/>
                <w:left w:val="none" w:sz="0" w:space="0" w:color="auto"/>
                <w:bottom w:val="none" w:sz="0" w:space="0" w:color="auto"/>
                <w:right w:val="none" w:sz="0" w:space="0" w:color="auto"/>
              </w:divBdr>
            </w:div>
            <w:div w:id="295180592">
              <w:marLeft w:val="0"/>
              <w:marRight w:val="0"/>
              <w:marTop w:val="0"/>
              <w:marBottom w:val="0"/>
              <w:divBdr>
                <w:top w:val="none" w:sz="0" w:space="0" w:color="auto"/>
                <w:left w:val="none" w:sz="0" w:space="0" w:color="auto"/>
                <w:bottom w:val="none" w:sz="0" w:space="0" w:color="auto"/>
                <w:right w:val="none" w:sz="0" w:space="0" w:color="auto"/>
              </w:divBdr>
            </w:div>
            <w:div w:id="1525366078">
              <w:marLeft w:val="0"/>
              <w:marRight w:val="0"/>
              <w:marTop w:val="0"/>
              <w:marBottom w:val="0"/>
              <w:divBdr>
                <w:top w:val="none" w:sz="0" w:space="0" w:color="auto"/>
                <w:left w:val="none" w:sz="0" w:space="0" w:color="auto"/>
                <w:bottom w:val="none" w:sz="0" w:space="0" w:color="auto"/>
                <w:right w:val="none" w:sz="0" w:space="0" w:color="auto"/>
              </w:divBdr>
            </w:div>
            <w:div w:id="360710530">
              <w:marLeft w:val="0"/>
              <w:marRight w:val="0"/>
              <w:marTop w:val="0"/>
              <w:marBottom w:val="0"/>
              <w:divBdr>
                <w:top w:val="none" w:sz="0" w:space="0" w:color="auto"/>
                <w:left w:val="none" w:sz="0" w:space="0" w:color="auto"/>
                <w:bottom w:val="none" w:sz="0" w:space="0" w:color="auto"/>
                <w:right w:val="none" w:sz="0" w:space="0" w:color="auto"/>
              </w:divBdr>
            </w:div>
            <w:div w:id="1380781465">
              <w:marLeft w:val="0"/>
              <w:marRight w:val="0"/>
              <w:marTop w:val="0"/>
              <w:marBottom w:val="0"/>
              <w:divBdr>
                <w:top w:val="none" w:sz="0" w:space="0" w:color="auto"/>
                <w:left w:val="none" w:sz="0" w:space="0" w:color="auto"/>
                <w:bottom w:val="none" w:sz="0" w:space="0" w:color="auto"/>
                <w:right w:val="none" w:sz="0" w:space="0" w:color="auto"/>
              </w:divBdr>
            </w:div>
            <w:div w:id="837117033">
              <w:marLeft w:val="0"/>
              <w:marRight w:val="0"/>
              <w:marTop w:val="0"/>
              <w:marBottom w:val="0"/>
              <w:divBdr>
                <w:top w:val="none" w:sz="0" w:space="0" w:color="auto"/>
                <w:left w:val="none" w:sz="0" w:space="0" w:color="auto"/>
                <w:bottom w:val="none" w:sz="0" w:space="0" w:color="auto"/>
                <w:right w:val="none" w:sz="0" w:space="0" w:color="auto"/>
              </w:divBdr>
            </w:div>
            <w:div w:id="615798203">
              <w:marLeft w:val="0"/>
              <w:marRight w:val="0"/>
              <w:marTop w:val="0"/>
              <w:marBottom w:val="0"/>
              <w:divBdr>
                <w:top w:val="none" w:sz="0" w:space="0" w:color="auto"/>
                <w:left w:val="none" w:sz="0" w:space="0" w:color="auto"/>
                <w:bottom w:val="none" w:sz="0" w:space="0" w:color="auto"/>
                <w:right w:val="none" w:sz="0" w:space="0" w:color="auto"/>
              </w:divBdr>
            </w:div>
            <w:div w:id="68383892">
              <w:marLeft w:val="0"/>
              <w:marRight w:val="0"/>
              <w:marTop w:val="0"/>
              <w:marBottom w:val="0"/>
              <w:divBdr>
                <w:top w:val="none" w:sz="0" w:space="0" w:color="auto"/>
                <w:left w:val="none" w:sz="0" w:space="0" w:color="auto"/>
                <w:bottom w:val="none" w:sz="0" w:space="0" w:color="auto"/>
                <w:right w:val="none" w:sz="0" w:space="0" w:color="auto"/>
              </w:divBdr>
            </w:div>
            <w:div w:id="1994408886">
              <w:marLeft w:val="0"/>
              <w:marRight w:val="0"/>
              <w:marTop w:val="0"/>
              <w:marBottom w:val="0"/>
              <w:divBdr>
                <w:top w:val="none" w:sz="0" w:space="0" w:color="auto"/>
                <w:left w:val="none" w:sz="0" w:space="0" w:color="auto"/>
                <w:bottom w:val="none" w:sz="0" w:space="0" w:color="auto"/>
                <w:right w:val="none" w:sz="0" w:space="0" w:color="auto"/>
              </w:divBdr>
            </w:div>
            <w:div w:id="924722635">
              <w:marLeft w:val="0"/>
              <w:marRight w:val="0"/>
              <w:marTop w:val="0"/>
              <w:marBottom w:val="0"/>
              <w:divBdr>
                <w:top w:val="none" w:sz="0" w:space="0" w:color="auto"/>
                <w:left w:val="none" w:sz="0" w:space="0" w:color="auto"/>
                <w:bottom w:val="none" w:sz="0" w:space="0" w:color="auto"/>
                <w:right w:val="none" w:sz="0" w:space="0" w:color="auto"/>
              </w:divBdr>
            </w:div>
            <w:div w:id="2104912926">
              <w:marLeft w:val="0"/>
              <w:marRight w:val="0"/>
              <w:marTop w:val="0"/>
              <w:marBottom w:val="0"/>
              <w:divBdr>
                <w:top w:val="none" w:sz="0" w:space="0" w:color="auto"/>
                <w:left w:val="none" w:sz="0" w:space="0" w:color="auto"/>
                <w:bottom w:val="none" w:sz="0" w:space="0" w:color="auto"/>
                <w:right w:val="none" w:sz="0" w:space="0" w:color="auto"/>
              </w:divBdr>
            </w:div>
            <w:div w:id="1503856232">
              <w:marLeft w:val="0"/>
              <w:marRight w:val="0"/>
              <w:marTop w:val="0"/>
              <w:marBottom w:val="0"/>
              <w:divBdr>
                <w:top w:val="none" w:sz="0" w:space="0" w:color="auto"/>
                <w:left w:val="none" w:sz="0" w:space="0" w:color="auto"/>
                <w:bottom w:val="none" w:sz="0" w:space="0" w:color="auto"/>
                <w:right w:val="none" w:sz="0" w:space="0" w:color="auto"/>
              </w:divBdr>
            </w:div>
            <w:div w:id="1541168630">
              <w:marLeft w:val="0"/>
              <w:marRight w:val="0"/>
              <w:marTop w:val="0"/>
              <w:marBottom w:val="0"/>
              <w:divBdr>
                <w:top w:val="none" w:sz="0" w:space="0" w:color="auto"/>
                <w:left w:val="none" w:sz="0" w:space="0" w:color="auto"/>
                <w:bottom w:val="none" w:sz="0" w:space="0" w:color="auto"/>
                <w:right w:val="none" w:sz="0" w:space="0" w:color="auto"/>
              </w:divBdr>
            </w:div>
            <w:div w:id="1111245182">
              <w:marLeft w:val="0"/>
              <w:marRight w:val="0"/>
              <w:marTop w:val="0"/>
              <w:marBottom w:val="0"/>
              <w:divBdr>
                <w:top w:val="none" w:sz="0" w:space="0" w:color="auto"/>
                <w:left w:val="none" w:sz="0" w:space="0" w:color="auto"/>
                <w:bottom w:val="none" w:sz="0" w:space="0" w:color="auto"/>
                <w:right w:val="none" w:sz="0" w:space="0" w:color="auto"/>
              </w:divBdr>
            </w:div>
            <w:div w:id="533810202">
              <w:marLeft w:val="0"/>
              <w:marRight w:val="0"/>
              <w:marTop w:val="0"/>
              <w:marBottom w:val="0"/>
              <w:divBdr>
                <w:top w:val="none" w:sz="0" w:space="0" w:color="auto"/>
                <w:left w:val="none" w:sz="0" w:space="0" w:color="auto"/>
                <w:bottom w:val="none" w:sz="0" w:space="0" w:color="auto"/>
                <w:right w:val="none" w:sz="0" w:space="0" w:color="auto"/>
              </w:divBdr>
            </w:div>
            <w:div w:id="346567765">
              <w:marLeft w:val="0"/>
              <w:marRight w:val="0"/>
              <w:marTop w:val="0"/>
              <w:marBottom w:val="0"/>
              <w:divBdr>
                <w:top w:val="none" w:sz="0" w:space="0" w:color="auto"/>
                <w:left w:val="none" w:sz="0" w:space="0" w:color="auto"/>
                <w:bottom w:val="none" w:sz="0" w:space="0" w:color="auto"/>
                <w:right w:val="none" w:sz="0" w:space="0" w:color="auto"/>
              </w:divBdr>
            </w:div>
            <w:div w:id="844252195">
              <w:marLeft w:val="0"/>
              <w:marRight w:val="0"/>
              <w:marTop w:val="0"/>
              <w:marBottom w:val="0"/>
              <w:divBdr>
                <w:top w:val="none" w:sz="0" w:space="0" w:color="auto"/>
                <w:left w:val="none" w:sz="0" w:space="0" w:color="auto"/>
                <w:bottom w:val="none" w:sz="0" w:space="0" w:color="auto"/>
                <w:right w:val="none" w:sz="0" w:space="0" w:color="auto"/>
              </w:divBdr>
            </w:div>
            <w:div w:id="94862393">
              <w:marLeft w:val="0"/>
              <w:marRight w:val="0"/>
              <w:marTop w:val="0"/>
              <w:marBottom w:val="0"/>
              <w:divBdr>
                <w:top w:val="none" w:sz="0" w:space="0" w:color="auto"/>
                <w:left w:val="none" w:sz="0" w:space="0" w:color="auto"/>
                <w:bottom w:val="none" w:sz="0" w:space="0" w:color="auto"/>
                <w:right w:val="none" w:sz="0" w:space="0" w:color="auto"/>
              </w:divBdr>
            </w:div>
            <w:div w:id="1126002786">
              <w:marLeft w:val="0"/>
              <w:marRight w:val="0"/>
              <w:marTop w:val="0"/>
              <w:marBottom w:val="0"/>
              <w:divBdr>
                <w:top w:val="none" w:sz="0" w:space="0" w:color="auto"/>
                <w:left w:val="none" w:sz="0" w:space="0" w:color="auto"/>
                <w:bottom w:val="none" w:sz="0" w:space="0" w:color="auto"/>
                <w:right w:val="none" w:sz="0" w:space="0" w:color="auto"/>
              </w:divBdr>
            </w:div>
            <w:div w:id="193924266">
              <w:marLeft w:val="0"/>
              <w:marRight w:val="0"/>
              <w:marTop w:val="0"/>
              <w:marBottom w:val="0"/>
              <w:divBdr>
                <w:top w:val="none" w:sz="0" w:space="0" w:color="auto"/>
                <w:left w:val="none" w:sz="0" w:space="0" w:color="auto"/>
                <w:bottom w:val="none" w:sz="0" w:space="0" w:color="auto"/>
                <w:right w:val="none" w:sz="0" w:space="0" w:color="auto"/>
              </w:divBdr>
            </w:div>
            <w:div w:id="1841655743">
              <w:marLeft w:val="0"/>
              <w:marRight w:val="0"/>
              <w:marTop w:val="0"/>
              <w:marBottom w:val="0"/>
              <w:divBdr>
                <w:top w:val="none" w:sz="0" w:space="0" w:color="auto"/>
                <w:left w:val="none" w:sz="0" w:space="0" w:color="auto"/>
                <w:bottom w:val="none" w:sz="0" w:space="0" w:color="auto"/>
                <w:right w:val="none" w:sz="0" w:space="0" w:color="auto"/>
              </w:divBdr>
            </w:div>
            <w:div w:id="307128731">
              <w:marLeft w:val="0"/>
              <w:marRight w:val="0"/>
              <w:marTop w:val="0"/>
              <w:marBottom w:val="0"/>
              <w:divBdr>
                <w:top w:val="none" w:sz="0" w:space="0" w:color="auto"/>
                <w:left w:val="none" w:sz="0" w:space="0" w:color="auto"/>
                <w:bottom w:val="none" w:sz="0" w:space="0" w:color="auto"/>
                <w:right w:val="none" w:sz="0" w:space="0" w:color="auto"/>
              </w:divBdr>
            </w:div>
            <w:div w:id="1964845122">
              <w:marLeft w:val="0"/>
              <w:marRight w:val="0"/>
              <w:marTop w:val="0"/>
              <w:marBottom w:val="0"/>
              <w:divBdr>
                <w:top w:val="none" w:sz="0" w:space="0" w:color="auto"/>
                <w:left w:val="none" w:sz="0" w:space="0" w:color="auto"/>
                <w:bottom w:val="none" w:sz="0" w:space="0" w:color="auto"/>
                <w:right w:val="none" w:sz="0" w:space="0" w:color="auto"/>
              </w:divBdr>
            </w:div>
            <w:div w:id="230390378">
              <w:marLeft w:val="0"/>
              <w:marRight w:val="0"/>
              <w:marTop w:val="0"/>
              <w:marBottom w:val="0"/>
              <w:divBdr>
                <w:top w:val="none" w:sz="0" w:space="0" w:color="auto"/>
                <w:left w:val="none" w:sz="0" w:space="0" w:color="auto"/>
                <w:bottom w:val="none" w:sz="0" w:space="0" w:color="auto"/>
                <w:right w:val="none" w:sz="0" w:space="0" w:color="auto"/>
              </w:divBdr>
            </w:div>
            <w:div w:id="1879077864">
              <w:marLeft w:val="0"/>
              <w:marRight w:val="0"/>
              <w:marTop w:val="0"/>
              <w:marBottom w:val="0"/>
              <w:divBdr>
                <w:top w:val="none" w:sz="0" w:space="0" w:color="auto"/>
                <w:left w:val="none" w:sz="0" w:space="0" w:color="auto"/>
                <w:bottom w:val="none" w:sz="0" w:space="0" w:color="auto"/>
                <w:right w:val="none" w:sz="0" w:space="0" w:color="auto"/>
              </w:divBdr>
            </w:div>
            <w:div w:id="1051002006">
              <w:marLeft w:val="0"/>
              <w:marRight w:val="0"/>
              <w:marTop w:val="0"/>
              <w:marBottom w:val="0"/>
              <w:divBdr>
                <w:top w:val="none" w:sz="0" w:space="0" w:color="auto"/>
                <w:left w:val="none" w:sz="0" w:space="0" w:color="auto"/>
                <w:bottom w:val="none" w:sz="0" w:space="0" w:color="auto"/>
                <w:right w:val="none" w:sz="0" w:space="0" w:color="auto"/>
              </w:divBdr>
            </w:div>
            <w:div w:id="1919510467">
              <w:marLeft w:val="0"/>
              <w:marRight w:val="0"/>
              <w:marTop w:val="0"/>
              <w:marBottom w:val="0"/>
              <w:divBdr>
                <w:top w:val="none" w:sz="0" w:space="0" w:color="auto"/>
                <w:left w:val="none" w:sz="0" w:space="0" w:color="auto"/>
                <w:bottom w:val="none" w:sz="0" w:space="0" w:color="auto"/>
                <w:right w:val="none" w:sz="0" w:space="0" w:color="auto"/>
              </w:divBdr>
            </w:div>
            <w:div w:id="1439256099">
              <w:marLeft w:val="0"/>
              <w:marRight w:val="0"/>
              <w:marTop w:val="0"/>
              <w:marBottom w:val="0"/>
              <w:divBdr>
                <w:top w:val="none" w:sz="0" w:space="0" w:color="auto"/>
                <w:left w:val="none" w:sz="0" w:space="0" w:color="auto"/>
                <w:bottom w:val="none" w:sz="0" w:space="0" w:color="auto"/>
                <w:right w:val="none" w:sz="0" w:space="0" w:color="auto"/>
              </w:divBdr>
            </w:div>
            <w:div w:id="966621183">
              <w:marLeft w:val="0"/>
              <w:marRight w:val="0"/>
              <w:marTop w:val="0"/>
              <w:marBottom w:val="0"/>
              <w:divBdr>
                <w:top w:val="none" w:sz="0" w:space="0" w:color="auto"/>
                <w:left w:val="none" w:sz="0" w:space="0" w:color="auto"/>
                <w:bottom w:val="none" w:sz="0" w:space="0" w:color="auto"/>
                <w:right w:val="none" w:sz="0" w:space="0" w:color="auto"/>
              </w:divBdr>
            </w:div>
            <w:div w:id="629894738">
              <w:marLeft w:val="0"/>
              <w:marRight w:val="0"/>
              <w:marTop w:val="0"/>
              <w:marBottom w:val="0"/>
              <w:divBdr>
                <w:top w:val="none" w:sz="0" w:space="0" w:color="auto"/>
                <w:left w:val="none" w:sz="0" w:space="0" w:color="auto"/>
                <w:bottom w:val="none" w:sz="0" w:space="0" w:color="auto"/>
                <w:right w:val="none" w:sz="0" w:space="0" w:color="auto"/>
              </w:divBdr>
            </w:div>
            <w:div w:id="1514563675">
              <w:marLeft w:val="0"/>
              <w:marRight w:val="0"/>
              <w:marTop w:val="0"/>
              <w:marBottom w:val="0"/>
              <w:divBdr>
                <w:top w:val="none" w:sz="0" w:space="0" w:color="auto"/>
                <w:left w:val="none" w:sz="0" w:space="0" w:color="auto"/>
                <w:bottom w:val="none" w:sz="0" w:space="0" w:color="auto"/>
                <w:right w:val="none" w:sz="0" w:space="0" w:color="auto"/>
              </w:divBdr>
            </w:div>
            <w:div w:id="207838479">
              <w:marLeft w:val="0"/>
              <w:marRight w:val="0"/>
              <w:marTop w:val="0"/>
              <w:marBottom w:val="0"/>
              <w:divBdr>
                <w:top w:val="none" w:sz="0" w:space="0" w:color="auto"/>
                <w:left w:val="none" w:sz="0" w:space="0" w:color="auto"/>
                <w:bottom w:val="none" w:sz="0" w:space="0" w:color="auto"/>
                <w:right w:val="none" w:sz="0" w:space="0" w:color="auto"/>
              </w:divBdr>
            </w:div>
            <w:div w:id="815412844">
              <w:marLeft w:val="0"/>
              <w:marRight w:val="0"/>
              <w:marTop w:val="0"/>
              <w:marBottom w:val="0"/>
              <w:divBdr>
                <w:top w:val="none" w:sz="0" w:space="0" w:color="auto"/>
                <w:left w:val="none" w:sz="0" w:space="0" w:color="auto"/>
                <w:bottom w:val="none" w:sz="0" w:space="0" w:color="auto"/>
                <w:right w:val="none" w:sz="0" w:space="0" w:color="auto"/>
              </w:divBdr>
            </w:div>
            <w:div w:id="1392844703">
              <w:marLeft w:val="0"/>
              <w:marRight w:val="0"/>
              <w:marTop w:val="0"/>
              <w:marBottom w:val="0"/>
              <w:divBdr>
                <w:top w:val="none" w:sz="0" w:space="0" w:color="auto"/>
                <w:left w:val="none" w:sz="0" w:space="0" w:color="auto"/>
                <w:bottom w:val="none" w:sz="0" w:space="0" w:color="auto"/>
                <w:right w:val="none" w:sz="0" w:space="0" w:color="auto"/>
              </w:divBdr>
            </w:div>
            <w:div w:id="975797096">
              <w:marLeft w:val="0"/>
              <w:marRight w:val="0"/>
              <w:marTop w:val="0"/>
              <w:marBottom w:val="0"/>
              <w:divBdr>
                <w:top w:val="none" w:sz="0" w:space="0" w:color="auto"/>
                <w:left w:val="none" w:sz="0" w:space="0" w:color="auto"/>
                <w:bottom w:val="none" w:sz="0" w:space="0" w:color="auto"/>
                <w:right w:val="none" w:sz="0" w:space="0" w:color="auto"/>
              </w:divBdr>
            </w:div>
            <w:div w:id="2039233161">
              <w:marLeft w:val="0"/>
              <w:marRight w:val="0"/>
              <w:marTop w:val="0"/>
              <w:marBottom w:val="0"/>
              <w:divBdr>
                <w:top w:val="none" w:sz="0" w:space="0" w:color="auto"/>
                <w:left w:val="none" w:sz="0" w:space="0" w:color="auto"/>
                <w:bottom w:val="none" w:sz="0" w:space="0" w:color="auto"/>
                <w:right w:val="none" w:sz="0" w:space="0" w:color="auto"/>
              </w:divBdr>
            </w:div>
            <w:div w:id="1123378352">
              <w:marLeft w:val="0"/>
              <w:marRight w:val="0"/>
              <w:marTop w:val="0"/>
              <w:marBottom w:val="0"/>
              <w:divBdr>
                <w:top w:val="none" w:sz="0" w:space="0" w:color="auto"/>
                <w:left w:val="none" w:sz="0" w:space="0" w:color="auto"/>
                <w:bottom w:val="none" w:sz="0" w:space="0" w:color="auto"/>
                <w:right w:val="none" w:sz="0" w:space="0" w:color="auto"/>
              </w:divBdr>
            </w:div>
            <w:div w:id="1728993733">
              <w:marLeft w:val="0"/>
              <w:marRight w:val="0"/>
              <w:marTop w:val="0"/>
              <w:marBottom w:val="0"/>
              <w:divBdr>
                <w:top w:val="none" w:sz="0" w:space="0" w:color="auto"/>
                <w:left w:val="none" w:sz="0" w:space="0" w:color="auto"/>
                <w:bottom w:val="none" w:sz="0" w:space="0" w:color="auto"/>
                <w:right w:val="none" w:sz="0" w:space="0" w:color="auto"/>
              </w:divBdr>
            </w:div>
            <w:div w:id="62457014">
              <w:marLeft w:val="0"/>
              <w:marRight w:val="0"/>
              <w:marTop w:val="0"/>
              <w:marBottom w:val="0"/>
              <w:divBdr>
                <w:top w:val="none" w:sz="0" w:space="0" w:color="auto"/>
                <w:left w:val="none" w:sz="0" w:space="0" w:color="auto"/>
                <w:bottom w:val="none" w:sz="0" w:space="0" w:color="auto"/>
                <w:right w:val="none" w:sz="0" w:space="0" w:color="auto"/>
              </w:divBdr>
            </w:div>
            <w:div w:id="1363626901">
              <w:marLeft w:val="0"/>
              <w:marRight w:val="0"/>
              <w:marTop w:val="0"/>
              <w:marBottom w:val="0"/>
              <w:divBdr>
                <w:top w:val="none" w:sz="0" w:space="0" w:color="auto"/>
                <w:left w:val="none" w:sz="0" w:space="0" w:color="auto"/>
                <w:bottom w:val="none" w:sz="0" w:space="0" w:color="auto"/>
                <w:right w:val="none" w:sz="0" w:space="0" w:color="auto"/>
              </w:divBdr>
            </w:div>
            <w:div w:id="791636053">
              <w:marLeft w:val="0"/>
              <w:marRight w:val="0"/>
              <w:marTop w:val="0"/>
              <w:marBottom w:val="0"/>
              <w:divBdr>
                <w:top w:val="none" w:sz="0" w:space="0" w:color="auto"/>
                <w:left w:val="none" w:sz="0" w:space="0" w:color="auto"/>
                <w:bottom w:val="none" w:sz="0" w:space="0" w:color="auto"/>
                <w:right w:val="none" w:sz="0" w:space="0" w:color="auto"/>
              </w:divBdr>
            </w:div>
            <w:div w:id="798373663">
              <w:marLeft w:val="0"/>
              <w:marRight w:val="0"/>
              <w:marTop w:val="0"/>
              <w:marBottom w:val="0"/>
              <w:divBdr>
                <w:top w:val="none" w:sz="0" w:space="0" w:color="auto"/>
                <w:left w:val="none" w:sz="0" w:space="0" w:color="auto"/>
                <w:bottom w:val="none" w:sz="0" w:space="0" w:color="auto"/>
                <w:right w:val="none" w:sz="0" w:space="0" w:color="auto"/>
              </w:divBdr>
            </w:div>
            <w:div w:id="1263880912">
              <w:marLeft w:val="0"/>
              <w:marRight w:val="0"/>
              <w:marTop w:val="0"/>
              <w:marBottom w:val="0"/>
              <w:divBdr>
                <w:top w:val="none" w:sz="0" w:space="0" w:color="auto"/>
                <w:left w:val="none" w:sz="0" w:space="0" w:color="auto"/>
                <w:bottom w:val="none" w:sz="0" w:space="0" w:color="auto"/>
                <w:right w:val="none" w:sz="0" w:space="0" w:color="auto"/>
              </w:divBdr>
            </w:div>
            <w:div w:id="6632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217">
      <w:bodyDiv w:val="1"/>
      <w:marLeft w:val="0"/>
      <w:marRight w:val="0"/>
      <w:marTop w:val="0"/>
      <w:marBottom w:val="0"/>
      <w:divBdr>
        <w:top w:val="none" w:sz="0" w:space="0" w:color="auto"/>
        <w:left w:val="none" w:sz="0" w:space="0" w:color="auto"/>
        <w:bottom w:val="none" w:sz="0" w:space="0" w:color="auto"/>
        <w:right w:val="none" w:sz="0" w:space="0" w:color="auto"/>
      </w:divBdr>
      <w:divsChild>
        <w:div w:id="1308783762">
          <w:marLeft w:val="0"/>
          <w:marRight w:val="0"/>
          <w:marTop w:val="0"/>
          <w:marBottom w:val="0"/>
          <w:divBdr>
            <w:top w:val="none" w:sz="0" w:space="0" w:color="auto"/>
            <w:left w:val="none" w:sz="0" w:space="0" w:color="auto"/>
            <w:bottom w:val="none" w:sz="0" w:space="0" w:color="auto"/>
            <w:right w:val="none" w:sz="0" w:space="0" w:color="auto"/>
          </w:divBdr>
          <w:divsChild>
            <w:div w:id="2028746776">
              <w:marLeft w:val="0"/>
              <w:marRight w:val="0"/>
              <w:marTop w:val="0"/>
              <w:marBottom w:val="0"/>
              <w:divBdr>
                <w:top w:val="none" w:sz="0" w:space="0" w:color="auto"/>
                <w:left w:val="none" w:sz="0" w:space="0" w:color="auto"/>
                <w:bottom w:val="none" w:sz="0" w:space="0" w:color="auto"/>
                <w:right w:val="none" w:sz="0" w:space="0" w:color="auto"/>
              </w:divBdr>
            </w:div>
            <w:div w:id="2125492570">
              <w:marLeft w:val="0"/>
              <w:marRight w:val="0"/>
              <w:marTop w:val="0"/>
              <w:marBottom w:val="0"/>
              <w:divBdr>
                <w:top w:val="none" w:sz="0" w:space="0" w:color="auto"/>
                <w:left w:val="none" w:sz="0" w:space="0" w:color="auto"/>
                <w:bottom w:val="none" w:sz="0" w:space="0" w:color="auto"/>
                <w:right w:val="none" w:sz="0" w:space="0" w:color="auto"/>
              </w:divBdr>
            </w:div>
            <w:div w:id="645626058">
              <w:marLeft w:val="0"/>
              <w:marRight w:val="0"/>
              <w:marTop w:val="0"/>
              <w:marBottom w:val="0"/>
              <w:divBdr>
                <w:top w:val="none" w:sz="0" w:space="0" w:color="auto"/>
                <w:left w:val="none" w:sz="0" w:space="0" w:color="auto"/>
                <w:bottom w:val="none" w:sz="0" w:space="0" w:color="auto"/>
                <w:right w:val="none" w:sz="0" w:space="0" w:color="auto"/>
              </w:divBdr>
            </w:div>
            <w:div w:id="377627428">
              <w:marLeft w:val="0"/>
              <w:marRight w:val="0"/>
              <w:marTop w:val="0"/>
              <w:marBottom w:val="0"/>
              <w:divBdr>
                <w:top w:val="none" w:sz="0" w:space="0" w:color="auto"/>
                <w:left w:val="none" w:sz="0" w:space="0" w:color="auto"/>
                <w:bottom w:val="none" w:sz="0" w:space="0" w:color="auto"/>
                <w:right w:val="none" w:sz="0" w:space="0" w:color="auto"/>
              </w:divBdr>
            </w:div>
            <w:div w:id="687949437">
              <w:marLeft w:val="0"/>
              <w:marRight w:val="0"/>
              <w:marTop w:val="0"/>
              <w:marBottom w:val="0"/>
              <w:divBdr>
                <w:top w:val="none" w:sz="0" w:space="0" w:color="auto"/>
                <w:left w:val="none" w:sz="0" w:space="0" w:color="auto"/>
                <w:bottom w:val="none" w:sz="0" w:space="0" w:color="auto"/>
                <w:right w:val="none" w:sz="0" w:space="0" w:color="auto"/>
              </w:divBdr>
            </w:div>
            <w:div w:id="1144588490">
              <w:marLeft w:val="0"/>
              <w:marRight w:val="0"/>
              <w:marTop w:val="0"/>
              <w:marBottom w:val="0"/>
              <w:divBdr>
                <w:top w:val="none" w:sz="0" w:space="0" w:color="auto"/>
                <w:left w:val="none" w:sz="0" w:space="0" w:color="auto"/>
                <w:bottom w:val="none" w:sz="0" w:space="0" w:color="auto"/>
                <w:right w:val="none" w:sz="0" w:space="0" w:color="auto"/>
              </w:divBdr>
            </w:div>
            <w:div w:id="673144493">
              <w:marLeft w:val="0"/>
              <w:marRight w:val="0"/>
              <w:marTop w:val="0"/>
              <w:marBottom w:val="0"/>
              <w:divBdr>
                <w:top w:val="none" w:sz="0" w:space="0" w:color="auto"/>
                <w:left w:val="none" w:sz="0" w:space="0" w:color="auto"/>
                <w:bottom w:val="none" w:sz="0" w:space="0" w:color="auto"/>
                <w:right w:val="none" w:sz="0" w:space="0" w:color="auto"/>
              </w:divBdr>
            </w:div>
            <w:div w:id="876165607">
              <w:marLeft w:val="0"/>
              <w:marRight w:val="0"/>
              <w:marTop w:val="0"/>
              <w:marBottom w:val="0"/>
              <w:divBdr>
                <w:top w:val="none" w:sz="0" w:space="0" w:color="auto"/>
                <w:left w:val="none" w:sz="0" w:space="0" w:color="auto"/>
                <w:bottom w:val="none" w:sz="0" w:space="0" w:color="auto"/>
                <w:right w:val="none" w:sz="0" w:space="0" w:color="auto"/>
              </w:divBdr>
            </w:div>
            <w:div w:id="1803310434">
              <w:marLeft w:val="0"/>
              <w:marRight w:val="0"/>
              <w:marTop w:val="0"/>
              <w:marBottom w:val="0"/>
              <w:divBdr>
                <w:top w:val="none" w:sz="0" w:space="0" w:color="auto"/>
                <w:left w:val="none" w:sz="0" w:space="0" w:color="auto"/>
                <w:bottom w:val="none" w:sz="0" w:space="0" w:color="auto"/>
                <w:right w:val="none" w:sz="0" w:space="0" w:color="auto"/>
              </w:divBdr>
            </w:div>
            <w:div w:id="609242390">
              <w:marLeft w:val="0"/>
              <w:marRight w:val="0"/>
              <w:marTop w:val="0"/>
              <w:marBottom w:val="0"/>
              <w:divBdr>
                <w:top w:val="none" w:sz="0" w:space="0" w:color="auto"/>
                <w:left w:val="none" w:sz="0" w:space="0" w:color="auto"/>
                <w:bottom w:val="none" w:sz="0" w:space="0" w:color="auto"/>
                <w:right w:val="none" w:sz="0" w:space="0" w:color="auto"/>
              </w:divBdr>
            </w:div>
            <w:div w:id="1948851151">
              <w:marLeft w:val="0"/>
              <w:marRight w:val="0"/>
              <w:marTop w:val="0"/>
              <w:marBottom w:val="0"/>
              <w:divBdr>
                <w:top w:val="none" w:sz="0" w:space="0" w:color="auto"/>
                <w:left w:val="none" w:sz="0" w:space="0" w:color="auto"/>
                <w:bottom w:val="none" w:sz="0" w:space="0" w:color="auto"/>
                <w:right w:val="none" w:sz="0" w:space="0" w:color="auto"/>
              </w:divBdr>
            </w:div>
            <w:div w:id="1366830740">
              <w:marLeft w:val="0"/>
              <w:marRight w:val="0"/>
              <w:marTop w:val="0"/>
              <w:marBottom w:val="0"/>
              <w:divBdr>
                <w:top w:val="none" w:sz="0" w:space="0" w:color="auto"/>
                <w:left w:val="none" w:sz="0" w:space="0" w:color="auto"/>
                <w:bottom w:val="none" w:sz="0" w:space="0" w:color="auto"/>
                <w:right w:val="none" w:sz="0" w:space="0" w:color="auto"/>
              </w:divBdr>
            </w:div>
            <w:div w:id="89208581">
              <w:marLeft w:val="0"/>
              <w:marRight w:val="0"/>
              <w:marTop w:val="0"/>
              <w:marBottom w:val="0"/>
              <w:divBdr>
                <w:top w:val="none" w:sz="0" w:space="0" w:color="auto"/>
                <w:left w:val="none" w:sz="0" w:space="0" w:color="auto"/>
                <w:bottom w:val="none" w:sz="0" w:space="0" w:color="auto"/>
                <w:right w:val="none" w:sz="0" w:space="0" w:color="auto"/>
              </w:divBdr>
            </w:div>
            <w:div w:id="1458332780">
              <w:marLeft w:val="0"/>
              <w:marRight w:val="0"/>
              <w:marTop w:val="0"/>
              <w:marBottom w:val="0"/>
              <w:divBdr>
                <w:top w:val="none" w:sz="0" w:space="0" w:color="auto"/>
                <w:left w:val="none" w:sz="0" w:space="0" w:color="auto"/>
                <w:bottom w:val="none" w:sz="0" w:space="0" w:color="auto"/>
                <w:right w:val="none" w:sz="0" w:space="0" w:color="auto"/>
              </w:divBdr>
            </w:div>
            <w:div w:id="856188974">
              <w:marLeft w:val="0"/>
              <w:marRight w:val="0"/>
              <w:marTop w:val="0"/>
              <w:marBottom w:val="0"/>
              <w:divBdr>
                <w:top w:val="none" w:sz="0" w:space="0" w:color="auto"/>
                <w:left w:val="none" w:sz="0" w:space="0" w:color="auto"/>
                <w:bottom w:val="none" w:sz="0" w:space="0" w:color="auto"/>
                <w:right w:val="none" w:sz="0" w:space="0" w:color="auto"/>
              </w:divBdr>
            </w:div>
            <w:div w:id="1678147371">
              <w:marLeft w:val="0"/>
              <w:marRight w:val="0"/>
              <w:marTop w:val="0"/>
              <w:marBottom w:val="0"/>
              <w:divBdr>
                <w:top w:val="none" w:sz="0" w:space="0" w:color="auto"/>
                <w:left w:val="none" w:sz="0" w:space="0" w:color="auto"/>
                <w:bottom w:val="none" w:sz="0" w:space="0" w:color="auto"/>
                <w:right w:val="none" w:sz="0" w:space="0" w:color="auto"/>
              </w:divBdr>
            </w:div>
            <w:div w:id="1218012077">
              <w:marLeft w:val="0"/>
              <w:marRight w:val="0"/>
              <w:marTop w:val="0"/>
              <w:marBottom w:val="0"/>
              <w:divBdr>
                <w:top w:val="none" w:sz="0" w:space="0" w:color="auto"/>
                <w:left w:val="none" w:sz="0" w:space="0" w:color="auto"/>
                <w:bottom w:val="none" w:sz="0" w:space="0" w:color="auto"/>
                <w:right w:val="none" w:sz="0" w:space="0" w:color="auto"/>
              </w:divBdr>
            </w:div>
            <w:div w:id="2122844019">
              <w:marLeft w:val="0"/>
              <w:marRight w:val="0"/>
              <w:marTop w:val="0"/>
              <w:marBottom w:val="0"/>
              <w:divBdr>
                <w:top w:val="none" w:sz="0" w:space="0" w:color="auto"/>
                <w:left w:val="none" w:sz="0" w:space="0" w:color="auto"/>
                <w:bottom w:val="none" w:sz="0" w:space="0" w:color="auto"/>
                <w:right w:val="none" w:sz="0" w:space="0" w:color="auto"/>
              </w:divBdr>
            </w:div>
            <w:div w:id="1079715818">
              <w:marLeft w:val="0"/>
              <w:marRight w:val="0"/>
              <w:marTop w:val="0"/>
              <w:marBottom w:val="0"/>
              <w:divBdr>
                <w:top w:val="none" w:sz="0" w:space="0" w:color="auto"/>
                <w:left w:val="none" w:sz="0" w:space="0" w:color="auto"/>
                <w:bottom w:val="none" w:sz="0" w:space="0" w:color="auto"/>
                <w:right w:val="none" w:sz="0" w:space="0" w:color="auto"/>
              </w:divBdr>
            </w:div>
            <w:div w:id="1322808855">
              <w:marLeft w:val="0"/>
              <w:marRight w:val="0"/>
              <w:marTop w:val="0"/>
              <w:marBottom w:val="0"/>
              <w:divBdr>
                <w:top w:val="none" w:sz="0" w:space="0" w:color="auto"/>
                <w:left w:val="none" w:sz="0" w:space="0" w:color="auto"/>
                <w:bottom w:val="none" w:sz="0" w:space="0" w:color="auto"/>
                <w:right w:val="none" w:sz="0" w:space="0" w:color="auto"/>
              </w:divBdr>
            </w:div>
            <w:div w:id="2056544490">
              <w:marLeft w:val="0"/>
              <w:marRight w:val="0"/>
              <w:marTop w:val="0"/>
              <w:marBottom w:val="0"/>
              <w:divBdr>
                <w:top w:val="none" w:sz="0" w:space="0" w:color="auto"/>
                <w:left w:val="none" w:sz="0" w:space="0" w:color="auto"/>
                <w:bottom w:val="none" w:sz="0" w:space="0" w:color="auto"/>
                <w:right w:val="none" w:sz="0" w:space="0" w:color="auto"/>
              </w:divBdr>
            </w:div>
            <w:div w:id="326902360">
              <w:marLeft w:val="0"/>
              <w:marRight w:val="0"/>
              <w:marTop w:val="0"/>
              <w:marBottom w:val="0"/>
              <w:divBdr>
                <w:top w:val="none" w:sz="0" w:space="0" w:color="auto"/>
                <w:left w:val="none" w:sz="0" w:space="0" w:color="auto"/>
                <w:bottom w:val="none" w:sz="0" w:space="0" w:color="auto"/>
                <w:right w:val="none" w:sz="0" w:space="0" w:color="auto"/>
              </w:divBdr>
            </w:div>
            <w:div w:id="292754985">
              <w:marLeft w:val="0"/>
              <w:marRight w:val="0"/>
              <w:marTop w:val="0"/>
              <w:marBottom w:val="0"/>
              <w:divBdr>
                <w:top w:val="none" w:sz="0" w:space="0" w:color="auto"/>
                <w:left w:val="none" w:sz="0" w:space="0" w:color="auto"/>
                <w:bottom w:val="none" w:sz="0" w:space="0" w:color="auto"/>
                <w:right w:val="none" w:sz="0" w:space="0" w:color="auto"/>
              </w:divBdr>
            </w:div>
            <w:div w:id="572470017">
              <w:marLeft w:val="0"/>
              <w:marRight w:val="0"/>
              <w:marTop w:val="0"/>
              <w:marBottom w:val="0"/>
              <w:divBdr>
                <w:top w:val="none" w:sz="0" w:space="0" w:color="auto"/>
                <w:left w:val="none" w:sz="0" w:space="0" w:color="auto"/>
                <w:bottom w:val="none" w:sz="0" w:space="0" w:color="auto"/>
                <w:right w:val="none" w:sz="0" w:space="0" w:color="auto"/>
              </w:divBdr>
            </w:div>
            <w:div w:id="1064715485">
              <w:marLeft w:val="0"/>
              <w:marRight w:val="0"/>
              <w:marTop w:val="0"/>
              <w:marBottom w:val="0"/>
              <w:divBdr>
                <w:top w:val="none" w:sz="0" w:space="0" w:color="auto"/>
                <w:left w:val="none" w:sz="0" w:space="0" w:color="auto"/>
                <w:bottom w:val="none" w:sz="0" w:space="0" w:color="auto"/>
                <w:right w:val="none" w:sz="0" w:space="0" w:color="auto"/>
              </w:divBdr>
            </w:div>
            <w:div w:id="2006007257">
              <w:marLeft w:val="0"/>
              <w:marRight w:val="0"/>
              <w:marTop w:val="0"/>
              <w:marBottom w:val="0"/>
              <w:divBdr>
                <w:top w:val="none" w:sz="0" w:space="0" w:color="auto"/>
                <w:left w:val="none" w:sz="0" w:space="0" w:color="auto"/>
                <w:bottom w:val="none" w:sz="0" w:space="0" w:color="auto"/>
                <w:right w:val="none" w:sz="0" w:space="0" w:color="auto"/>
              </w:divBdr>
            </w:div>
            <w:div w:id="1030379457">
              <w:marLeft w:val="0"/>
              <w:marRight w:val="0"/>
              <w:marTop w:val="0"/>
              <w:marBottom w:val="0"/>
              <w:divBdr>
                <w:top w:val="none" w:sz="0" w:space="0" w:color="auto"/>
                <w:left w:val="none" w:sz="0" w:space="0" w:color="auto"/>
                <w:bottom w:val="none" w:sz="0" w:space="0" w:color="auto"/>
                <w:right w:val="none" w:sz="0" w:space="0" w:color="auto"/>
              </w:divBdr>
            </w:div>
            <w:div w:id="522793092">
              <w:marLeft w:val="0"/>
              <w:marRight w:val="0"/>
              <w:marTop w:val="0"/>
              <w:marBottom w:val="0"/>
              <w:divBdr>
                <w:top w:val="none" w:sz="0" w:space="0" w:color="auto"/>
                <w:left w:val="none" w:sz="0" w:space="0" w:color="auto"/>
                <w:bottom w:val="none" w:sz="0" w:space="0" w:color="auto"/>
                <w:right w:val="none" w:sz="0" w:space="0" w:color="auto"/>
              </w:divBdr>
            </w:div>
            <w:div w:id="1137069174">
              <w:marLeft w:val="0"/>
              <w:marRight w:val="0"/>
              <w:marTop w:val="0"/>
              <w:marBottom w:val="0"/>
              <w:divBdr>
                <w:top w:val="none" w:sz="0" w:space="0" w:color="auto"/>
                <w:left w:val="none" w:sz="0" w:space="0" w:color="auto"/>
                <w:bottom w:val="none" w:sz="0" w:space="0" w:color="auto"/>
                <w:right w:val="none" w:sz="0" w:space="0" w:color="auto"/>
              </w:divBdr>
            </w:div>
            <w:div w:id="1502240381">
              <w:marLeft w:val="0"/>
              <w:marRight w:val="0"/>
              <w:marTop w:val="0"/>
              <w:marBottom w:val="0"/>
              <w:divBdr>
                <w:top w:val="none" w:sz="0" w:space="0" w:color="auto"/>
                <w:left w:val="none" w:sz="0" w:space="0" w:color="auto"/>
                <w:bottom w:val="none" w:sz="0" w:space="0" w:color="auto"/>
                <w:right w:val="none" w:sz="0" w:space="0" w:color="auto"/>
              </w:divBdr>
            </w:div>
            <w:div w:id="358169093">
              <w:marLeft w:val="0"/>
              <w:marRight w:val="0"/>
              <w:marTop w:val="0"/>
              <w:marBottom w:val="0"/>
              <w:divBdr>
                <w:top w:val="none" w:sz="0" w:space="0" w:color="auto"/>
                <w:left w:val="none" w:sz="0" w:space="0" w:color="auto"/>
                <w:bottom w:val="none" w:sz="0" w:space="0" w:color="auto"/>
                <w:right w:val="none" w:sz="0" w:space="0" w:color="auto"/>
              </w:divBdr>
            </w:div>
            <w:div w:id="1513301864">
              <w:marLeft w:val="0"/>
              <w:marRight w:val="0"/>
              <w:marTop w:val="0"/>
              <w:marBottom w:val="0"/>
              <w:divBdr>
                <w:top w:val="none" w:sz="0" w:space="0" w:color="auto"/>
                <w:left w:val="none" w:sz="0" w:space="0" w:color="auto"/>
                <w:bottom w:val="none" w:sz="0" w:space="0" w:color="auto"/>
                <w:right w:val="none" w:sz="0" w:space="0" w:color="auto"/>
              </w:divBdr>
            </w:div>
            <w:div w:id="1201355401">
              <w:marLeft w:val="0"/>
              <w:marRight w:val="0"/>
              <w:marTop w:val="0"/>
              <w:marBottom w:val="0"/>
              <w:divBdr>
                <w:top w:val="none" w:sz="0" w:space="0" w:color="auto"/>
                <w:left w:val="none" w:sz="0" w:space="0" w:color="auto"/>
                <w:bottom w:val="none" w:sz="0" w:space="0" w:color="auto"/>
                <w:right w:val="none" w:sz="0" w:space="0" w:color="auto"/>
              </w:divBdr>
            </w:div>
            <w:div w:id="975599105">
              <w:marLeft w:val="0"/>
              <w:marRight w:val="0"/>
              <w:marTop w:val="0"/>
              <w:marBottom w:val="0"/>
              <w:divBdr>
                <w:top w:val="none" w:sz="0" w:space="0" w:color="auto"/>
                <w:left w:val="none" w:sz="0" w:space="0" w:color="auto"/>
                <w:bottom w:val="none" w:sz="0" w:space="0" w:color="auto"/>
                <w:right w:val="none" w:sz="0" w:space="0" w:color="auto"/>
              </w:divBdr>
            </w:div>
            <w:div w:id="889808362">
              <w:marLeft w:val="0"/>
              <w:marRight w:val="0"/>
              <w:marTop w:val="0"/>
              <w:marBottom w:val="0"/>
              <w:divBdr>
                <w:top w:val="none" w:sz="0" w:space="0" w:color="auto"/>
                <w:left w:val="none" w:sz="0" w:space="0" w:color="auto"/>
                <w:bottom w:val="none" w:sz="0" w:space="0" w:color="auto"/>
                <w:right w:val="none" w:sz="0" w:space="0" w:color="auto"/>
              </w:divBdr>
            </w:div>
            <w:div w:id="1588735307">
              <w:marLeft w:val="0"/>
              <w:marRight w:val="0"/>
              <w:marTop w:val="0"/>
              <w:marBottom w:val="0"/>
              <w:divBdr>
                <w:top w:val="none" w:sz="0" w:space="0" w:color="auto"/>
                <w:left w:val="none" w:sz="0" w:space="0" w:color="auto"/>
                <w:bottom w:val="none" w:sz="0" w:space="0" w:color="auto"/>
                <w:right w:val="none" w:sz="0" w:space="0" w:color="auto"/>
              </w:divBdr>
            </w:div>
            <w:div w:id="624584589">
              <w:marLeft w:val="0"/>
              <w:marRight w:val="0"/>
              <w:marTop w:val="0"/>
              <w:marBottom w:val="0"/>
              <w:divBdr>
                <w:top w:val="none" w:sz="0" w:space="0" w:color="auto"/>
                <w:left w:val="none" w:sz="0" w:space="0" w:color="auto"/>
                <w:bottom w:val="none" w:sz="0" w:space="0" w:color="auto"/>
                <w:right w:val="none" w:sz="0" w:space="0" w:color="auto"/>
              </w:divBdr>
            </w:div>
            <w:div w:id="597373788">
              <w:marLeft w:val="0"/>
              <w:marRight w:val="0"/>
              <w:marTop w:val="0"/>
              <w:marBottom w:val="0"/>
              <w:divBdr>
                <w:top w:val="none" w:sz="0" w:space="0" w:color="auto"/>
                <w:left w:val="none" w:sz="0" w:space="0" w:color="auto"/>
                <w:bottom w:val="none" w:sz="0" w:space="0" w:color="auto"/>
                <w:right w:val="none" w:sz="0" w:space="0" w:color="auto"/>
              </w:divBdr>
            </w:div>
            <w:div w:id="1927111751">
              <w:marLeft w:val="0"/>
              <w:marRight w:val="0"/>
              <w:marTop w:val="0"/>
              <w:marBottom w:val="0"/>
              <w:divBdr>
                <w:top w:val="none" w:sz="0" w:space="0" w:color="auto"/>
                <w:left w:val="none" w:sz="0" w:space="0" w:color="auto"/>
                <w:bottom w:val="none" w:sz="0" w:space="0" w:color="auto"/>
                <w:right w:val="none" w:sz="0" w:space="0" w:color="auto"/>
              </w:divBdr>
            </w:div>
            <w:div w:id="626932098">
              <w:marLeft w:val="0"/>
              <w:marRight w:val="0"/>
              <w:marTop w:val="0"/>
              <w:marBottom w:val="0"/>
              <w:divBdr>
                <w:top w:val="none" w:sz="0" w:space="0" w:color="auto"/>
                <w:left w:val="none" w:sz="0" w:space="0" w:color="auto"/>
                <w:bottom w:val="none" w:sz="0" w:space="0" w:color="auto"/>
                <w:right w:val="none" w:sz="0" w:space="0" w:color="auto"/>
              </w:divBdr>
            </w:div>
            <w:div w:id="1194927795">
              <w:marLeft w:val="0"/>
              <w:marRight w:val="0"/>
              <w:marTop w:val="0"/>
              <w:marBottom w:val="0"/>
              <w:divBdr>
                <w:top w:val="none" w:sz="0" w:space="0" w:color="auto"/>
                <w:left w:val="none" w:sz="0" w:space="0" w:color="auto"/>
                <w:bottom w:val="none" w:sz="0" w:space="0" w:color="auto"/>
                <w:right w:val="none" w:sz="0" w:space="0" w:color="auto"/>
              </w:divBdr>
            </w:div>
            <w:div w:id="698506224">
              <w:marLeft w:val="0"/>
              <w:marRight w:val="0"/>
              <w:marTop w:val="0"/>
              <w:marBottom w:val="0"/>
              <w:divBdr>
                <w:top w:val="none" w:sz="0" w:space="0" w:color="auto"/>
                <w:left w:val="none" w:sz="0" w:space="0" w:color="auto"/>
                <w:bottom w:val="none" w:sz="0" w:space="0" w:color="auto"/>
                <w:right w:val="none" w:sz="0" w:space="0" w:color="auto"/>
              </w:divBdr>
            </w:div>
            <w:div w:id="761220017">
              <w:marLeft w:val="0"/>
              <w:marRight w:val="0"/>
              <w:marTop w:val="0"/>
              <w:marBottom w:val="0"/>
              <w:divBdr>
                <w:top w:val="none" w:sz="0" w:space="0" w:color="auto"/>
                <w:left w:val="none" w:sz="0" w:space="0" w:color="auto"/>
                <w:bottom w:val="none" w:sz="0" w:space="0" w:color="auto"/>
                <w:right w:val="none" w:sz="0" w:space="0" w:color="auto"/>
              </w:divBdr>
            </w:div>
            <w:div w:id="1423988098">
              <w:marLeft w:val="0"/>
              <w:marRight w:val="0"/>
              <w:marTop w:val="0"/>
              <w:marBottom w:val="0"/>
              <w:divBdr>
                <w:top w:val="none" w:sz="0" w:space="0" w:color="auto"/>
                <w:left w:val="none" w:sz="0" w:space="0" w:color="auto"/>
                <w:bottom w:val="none" w:sz="0" w:space="0" w:color="auto"/>
                <w:right w:val="none" w:sz="0" w:space="0" w:color="auto"/>
              </w:divBdr>
            </w:div>
            <w:div w:id="1948809036">
              <w:marLeft w:val="0"/>
              <w:marRight w:val="0"/>
              <w:marTop w:val="0"/>
              <w:marBottom w:val="0"/>
              <w:divBdr>
                <w:top w:val="none" w:sz="0" w:space="0" w:color="auto"/>
                <w:left w:val="none" w:sz="0" w:space="0" w:color="auto"/>
                <w:bottom w:val="none" w:sz="0" w:space="0" w:color="auto"/>
                <w:right w:val="none" w:sz="0" w:space="0" w:color="auto"/>
              </w:divBdr>
            </w:div>
            <w:div w:id="1505627658">
              <w:marLeft w:val="0"/>
              <w:marRight w:val="0"/>
              <w:marTop w:val="0"/>
              <w:marBottom w:val="0"/>
              <w:divBdr>
                <w:top w:val="none" w:sz="0" w:space="0" w:color="auto"/>
                <w:left w:val="none" w:sz="0" w:space="0" w:color="auto"/>
                <w:bottom w:val="none" w:sz="0" w:space="0" w:color="auto"/>
                <w:right w:val="none" w:sz="0" w:space="0" w:color="auto"/>
              </w:divBdr>
            </w:div>
            <w:div w:id="720594211">
              <w:marLeft w:val="0"/>
              <w:marRight w:val="0"/>
              <w:marTop w:val="0"/>
              <w:marBottom w:val="0"/>
              <w:divBdr>
                <w:top w:val="none" w:sz="0" w:space="0" w:color="auto"/>
                <w:left w:val="none" w:sz="0" w:space="0" w:color="auto"/>
                <w:bottom w:val="none" w:sz="0" w:space="0" w:color="auto"/>
                <w:right w:val="none" w:sz="0" w:space="0" w:color="auto"/>
              </w:divBdr>
            </w:div>
            <w:div w:id="603927830">
              <w:marLeft w:val="0"/>
              <w:marRight w:val="0"/>
              <w:marTop w:val="0"/>
              <w:marBottom w:val="0"/>
              <w:divBdr>
                <w:top w:val="none" w:sz="0" w:space="0" w:color="auto"/>
                <w:left w:val="none" w:sz="0" w:space="0" w:color="auto"/>
                <w:bottom w:val="none" w:sz="0" w:space="0" w:color="auto"/>
                <w:right w:val="none" w:sz="0" w:space="0" w:color="auto"/>
              </w:divBdr>
            </w:div>
            <w:div w:id="534466305">
              <w:marLeft w:val="0"/>
              <w:marRight w:val="0"/>
              <w:marTop w:val="0"/>
              <w:marBottom w:val="0"/>
              <w:divBdr>
                <w:top w:val="none" w:sz="0" w:space="0" w:color="auto"/>
                <w:left w:val="none" w:sz="0" w:space="0" w:color="auto"/>
                <w:bottom w:val="none" w:sz="0" w:space="0" w:color="auto"/>
                <w:right w:val="none" w:sz="0" w:space="0" w:color="auto"/>
              </w:divBdr>
            </w:div>
            <w:div w:id="1960523695">
              <w:marLeft w:val="0"/>
              <w:marRight w:val="0"/>
              <w:marTop w:val="0"/>
              <w:marBottom w:val="0"/>
              <w:divBdr>
                <w:top w:val="none" w:sz="0" w:space="0" w:color="auto"/>
                <w:left w:val="none" w:sz="0" w:space="0" w:color="auto"/>
                <w:bottom w:val="none" w:sz="0" w:space="0" w:color="auto"/>
                <w:right w:val="none" w:sz="0" w:space="0" w:color="auto"/>
              </w:divBdr>
            </w:div>
            <w:div w:id="1137915791">
              <w:marLeft w:val="0"/>
              <w:marRight w:val="0"/>
              <w:marTop w:val="0"/>
              <w:marBottom w:val="0"/>
              <w:divBdr>
                <w:top w:val="none" w:sz="0" w:space="0" w:color="auto"/>
                <w:left w:val="none" w:sz="0" w:space="0" w:color="auto"/>
                <w:bottom w:val="none" w:sz="0" w:space="0" w:color="auto"/>
                <w:right w:val="none" w:sz="0" w:space="0" w:color="auto"/>
              </w:divBdr>
            </w:div>
            <w:div w:id="1954969729">
              <w:marLeft w:val="0"/>
              <w:marRight w:val="0"/>
              <w:marTop w:val="0"/>
              <w:marBottom w:val="0"/>
              <w:divBdr>
                <w:top w:val="none" w:sz="0" w:space="0" w:color="auto"/>
                <w:left w:val="none" w:sz="0" w:space="0" w:color="auto"/>
                <w:bottom w:val="none" w:sz="0" w:space="0" w:color="auto"/>
                <w:right w:val="none" w:sz="0" w:space="0" w:color="auto"/>
              </w:divBdr>
            </w:div>
            <w:div w:id="520051543">
              <w:marLeft w:val="0"/>
              <w:marRight w:val="0"/>
              <w:marTop w:val="0"/>
              <w:marBottom w:val="0"/>
              <w:divBdr>
                <w:top w:val="none" w:sz="0" w:space="0" w:color="auto"/>
                <w:left w:val="none" w:sz="0" w:space="0" w:color="auto"/>
                <w:bottom w:val="none" w:sz="0" w:space="0" w:color="auto"/>
                <w:right w:val="none" w:sz="0" w:space="0" w:color="auto"/>
              </w:divBdr>
            </w:div>
            <w:div w:id="932782441">
              <w:marLeft w:val="0"/>
              <w:marRight w:val="0"/>
              <w:marTop w:val="0"/>
              <w:marBottom w:val="0"/>
              <w:divBdr>
                <w:top w:val="none" w:sz="0" w:space="0" w:color="auto"/>
                <w:left w:val="none" w:sz="0" w:space="0" w:color="auto"/>
                <w:bottom w:val="none" w:sz="0" w:space="0" w:color="auto"/>
                <w:right w:val="none" w:sz="0" w:space="0" w:color="auto"/>
              </w:divBdr>
            </w:div>
            <w:div w:id="1328167175">
              <w:marLeft w:val="0"/>
              <w:marRight w:val="0"/>
              <w:marTop w:val="0"/>
              <w:marBottom w:val="0"/>
              <w:divBdr>
                <w:top w:val="none" w:sz="0" w:space="0" w:color="auto"/>
                <w:left w:val="none" w:sz="0" w:space="0" w:color="auto"/>
                <w:bottom w:val="none" w:sz="0" w:space="0" w:color="auto"/>
                <w:right w:val="none" w:sz="0" w:space="0" w:color="auto"/>
              </w:divBdr>
            </w:div>
            <w:div w:id="1645310593">
              <w:marLeft w:val="0"/>
              <w:marRight w:val="0"/>
              <w:marTop w:val="0"/>
              <w:marBottom w:val="0"/>
              <w:divBdr>
                <w:top w:val="none" w:sz="0" w:space="0" w:color="auto"/>
                <w:left w:val="none" w:sz="0" w:space="0" w:color="auto"/>
                <w:bottom w:val="none" w:sz="0" w:space="0" w:color="auto"/>
                <w:right w:val="none" w:sz="0" w:space="0" w:color="auto"/>
              </w:divBdr>
            </w:div>
            <w:div w:id="1445033297">
              <w:marLeft w:val="0"/>
              <w:marRight w:val="0"/>
              <w:marTop w:val="0"/>
              <w:marBottom w:val="0"/>
              <w:divBdr>
                <w:top w:val="none" w:sz="0" w:space="0" w:color="auto"/>
                <w:left w:val="none" w:sz="0" w:space="0" w:color="auto"/>
                <w:bottom w:val="none" w:sz="0" w:space="0" w:color="auto"/>
                <w:right w:val="none" w:sz="0" w:space="0" w:color="auto"/>
              </w:divBdr>
            </w:div>
            <w:div w:id="1435124735">
              <w:marLeft w:val="0"/>
              <w:marRight w:val="0"/>
              <w:marTop w:val="0"/>
              <w:marBottom w:val="0"/>
              <w:divBdr>
                <w:top w:val="none" w:sz="0" w:space="0" w:color="auto"/>
                <w:left w:val="none" w:sz="0" w:space="0" w:color="auto"/>
                <w:bottom w:val="none" w:sz="0" w:space="0" w:color="auto"/>
                <w:right w:val="none" w:sz="0" w:space="0" w:color="auto"/>
              </w:divBdr>
            </w:div>
            <w:div w:id="782728403">
              <w:marLeft w:val="0"/>
              <w:marRight w:val="0"/>
              <w:marTop w:val="0"/>
              <w:marBottom w:val="0"/>
              <w:divBdr>
                <w:top w:val="none" w:sz="0" w:space="0" w:color="auto"/>
                <w:left w:val="none" w:sz="0" w:space="0" w:color="auto"/>
                <w:bottom w:val="none" w:sz="0" w:space="0" w:color="auto"/>
                <w:right w:val="none" w:sz="0" w:space="0" w:color="auto"/>
              </w:divBdr>
            </w:div>
            <w:div w:id="1795905484">
              <w:marLeft w:val="0"/>
              <w:marRight w:val="0"/>
              <w:marTop w:val="0"/>
              <w:marBottom w:val="0"/>
              <w:divBdr>
                <w:top w:val="none" w:sz="0" w:space="0" w:color="auto"/>
                <w:left w:val="none" w:sz="0" w:space="0" w:color="auto"/>
                <w:bottom w:val="none" w:sz="0" w:space="0" w:color="auto"/>
                <w:right w:val="none" w:sz="0" w:space="0" w:color="auto"/>
              </w:divBdr>
            </w:div>
            <w:div w:id="1011376349">
              <w:marLeft w:val="0"/>
              <w:marRight w:val="0"/>
              <w:marTop w:val="0"/>
              <w:marBottom w:val="0"/>
              <w:divBdr>
                <w:top w:val="none" w:sz="0" w:space="0" w:color="auto"/>
                <w:left w:val="none" w:sz="0" w:space="0" w:color="auto"/>
                <w:bottom w:val="none" w:sz="0" w:space="0" w:color="auto"/>
                <w:right w:val="none" w:sz="0" w:space="0" w:color="auto"/>
              </w:divBdr>
            </w:div>
            <w:div w:id="566959925">
              <w:marLeft w:val="0"/>
              <w:marRight w:val="0"/>
              <w:marTop w:val="0"/>
              <w:marBottom w:val="0"/>
              <w:divBdr>
                <w:top w:val="none" w:sz="0" w:space="0" w:color="auto"/>
                <w:left w:val="none" w:sz="0" w:space="0" w:color="auto"/>
                <w:bottom w:val="none" w:sz="0" w:space="0" w:color="auto"/>
                <w:right w:val="none" w:sz="0" w:space="0" w:color="auto"/>
              </w:divBdr>
            </w:div>
            <w:div w:id="912082830">
              <w:marLeft w:val="0"/>
              <w:marRight w:val="0"/>
              <w:marTop w:val="0"/>
              <w:marBottom w:val="0"/>
              <w:divBdr>
                <w:top w:val="none" w:sz="0" w:space="0" w:color="auto"/>
                <w:left w:val="none" w:sz="0" w:space="0" w:color="auto"/>
                <w:bottom w:val="none" w:sz="0" w:space="0" w:color="auto"/>
                <w:right w:val="none" w:sz="0" w:space="0" w:color="auto"/>
              </w:divBdr>
            </w:div>
            <w:div w:id="901333312">
              <w:marLeft w:val="0"/>
              <w:marRight w:val="0"/>
              <w:marTop w:val="0"/>
              <w:marBottom w:val="0"/>
              <w:divBdr>
                <w:top w:val="none" w:sz="0" w:space="0" w:color="auto"/>
                <w:left w:val="none" w:sz="0" w:space="0" w:color="auto"/>
                <w:bottom w:val="none" w:sz="0" w:space="0" w:color="auto"/>
                <w:right w:val="none" w:sz="0" w:space="0" w:color="auto"/>
              </w:divBdr>
            </w:div>
            <w:div w:id="1377584471">
              <w:marLeft w:val="0"/>
              <w:marRight w:val="0"/>
              <w:marTop w:val="0"/>
              <w:marBottom w:val="0"/>
              <w:divBdr>
                <w:top w:val="none" w:sz="0" w:space="0" w:color="auto"/>
                <w:left w:val="none" w:sz="0" w:space="0" w:color="auto"/>
                <w:bottom w:val="none" w:sz="0" w:space="0" w:color="auto"/>
                <w:right w:val="none" w:sz="0" w:space="0" w:color="auto"/>
              </w:divBdr>
            </w:div>
            <w:div w:id="608898950">
              <w:marLeft w:val="0"/>
              <w:marRight w:val="0"/>
              <w:marTop w:val="0"/>
              <w:marBottom w:val="0"/>
              <w:divBdr>
                <w:top w:val="none" w:sz="0" w:space="0" w:color="auto"/>
                <w:left w:val="none" w:sz="0" w:space="0" w:color="auto"/>
                <w:bottom w:val="none" w:sz="0" w:space="0" w:color="auto"/>
                <w:right w:val="none" w:sz="0" w:space="0" w:color="auto"/>
              </w:divBdr>
            </w:div>
            <w:div w:id="471479932">
              <w:marLeft w:val="0"/>
              <w:marRight w:val="0"/>
              <w:marTop w:val="0"/>
              <w:marBottom w:val="0"/>
              <w:divBdr>
                <w:top w:val="none" w:sz="0" w:space="0" w:color="auto"/>
                <w:left w:val="none" w:sz="0" w:space="0" w:color="auto"/>
                <w:bottom w:val="none" w:sz="0" w:space="0" w:color="auto"/>
                <w:right w:val="none" w:sz="0" w:space="0" w:color="auto"/>
              </w:divBdr>
            </w:div>
            <w:div w:id="1102723861">
              <w:marLeft w:val="0"/>
              <w:marRight w:val="0"/>
              <w:marTop w:val="0"/>
              <w:marBottom w:val="0"/>
              <w:divBdr>
                <w:top w:val="none" w:sz="0" w:space="0" w:color="auto"/>
                <w:left w:val="none" w:sz="0" w:space="0" w:color="auto"/>
                <w:bottom w:val="none" w:sz="0" w:space="0" w:color="auto"/>
                <w:right w:val="none" w:sz="0" w:space="0" w:color="auto"/>
              </w:divBdr>
            </w:div>
            <w:div w:id="474685955">
              <w:marLeft w:val="0"/>
              <w:marRight w:val="0"/>
              <w:marTop w:val="0"/>
              <w:marBottom w:val="0"/>
              <w:divBdr>
                <w:top w:val="none" w:sz="0" w:space="0" w:color="auto"/>
                <w:left w:val="none" w:sz="0" w:space="0" w:color="auto"/>
                <w:bottom w:val="none" w:sz="0" w:space="0" w:color="auto"/>
                <w:right w:val="none" w:sz="0" w:space="0" w:color="auto"/>
              </w:divBdr>
            </w:div>
            <w:div w:id="1355106632">
              <w:marLeft w:val="0"/>
              <w:marRight w:val="0"/>
              <w:marTop w:val="0"/>
              <w:marBottom w:val="0"/>
              <w:divBdr>
                <w:top w:val="none" w:sz="0" w:space="0" w:color="auto"/>
                <w:left w:val="none" w:sz="0" w:space="0" w:color="auto"/>
                <w:bottom w:val="none" w:sz="0" w:space="0" w:color="auto"/>
                <w:right w:val="none" w:sz="0" w:space="0" w:color="auto"/>
              </w:divBdr>
            </w:div>
            <w:div w:id="1706636647">
              <w:marLeft w:val="0"/>
              <w:marRight w:val="0"/>
              <w:marTop w:val="0"/>
              <w:marBottom w:val="0"/>
              <w:divBdr>
                <w:top w:val="none" w:sz="0" w:space="0" w:color="auto"/>
                <w:left w:val="none" w:sz="0" w:space="0" w:color="auto"/>
                <w:bottom w:val="none" w:sz="0" w:space="0" w:color="auto"/>
                <w:right w:val="none" w:sz="0" w:space="0" w:color="auto"/>
              </w:divBdr>
            </w:div>
            <w:div w:id="1516726653">
              <w:marLeft w:val="0"/>
              <w:marRight w:val="0"/>
              <w:marTop w:val="0"/>
              <w:marBottom w:val="0"/>
              <w:divBdr>
                <w:top w:val="none" w:sz="0" w:space="0" w:color="auto"/>
                <w:left w:val="none" w:sz="0" w:space="0" w:color="auto"/>
                <w:bottom w:val="none" w:sz="0" w:space="0" w:color="auto"/>
                <w:right w:val="none" w:sz="0" w:space="0" w:color="auto"/>
              </w:divBdr>
            </w:div>
            <w:div w:id="153766156">
              <w:marLeft w:val="0"/>
              <w:marRight w:val="0"/>
              <w:marTop w:val="0"/>
              <w:marBottom w:val="0"/>
              <w:divBdr>
                <w:top w:val="none" w:sz="0" w:space="0" w:color="auto"/>
                <w:left w:val="none" w:sz="0" w:space="0" w:color="auto"/>
                <w:bottom w:val="none" w:sz="0" w:space="0" w:color="auto"/>
                <w:right w:val="none" w:sz="0" w:space="0" w:color="auto"/>
              </w:divBdr>
            </w:div>
            <w:div w:id="2129812154">
              <w:marLeft w:val="0"/>
              <w:marRight w:val="0"/>
              <w:marTop w:val="0"/>
              <w:marBottom w:val="0"/>
              <w:divBdr>
                <w:top w:val="none" w:sz="0" w:space="0" w:color="auto"/>
                <w:left w:val="none" w:sz="0" w:space="0" w:color="auto"/>
                <w:bottom w:val="none" w:sz="0" w:space="0" w:color="auto"/>
                <w:right w:val="none" w:sz="0" w:space="0" w:color="auto"/>
              </w:divBdr>
            </w:div>
            <w:div w:id="810560637">
              <w:marLeft w:val="0"/>
              <w:marRight w:val="0"/>
              <w:marTop w:val="0"/>
              <w:marBottom w:val="0"/>
              <w:divBdr>
                <w:top w:val="none" w:sz="0" w:space="0" w:color="auto"/>
                <w:left w:val="none" w:sz="0" w:space="0" w:color="auto"/>
                <w:bottom w:val="none" w:sz="0" w:space="0" w:color="auto"/>
                <w:right w:val="none" w:sz="0" w:space="0" w:color="auto"/>
              </w:divBdr>
            </w:div>
            <w:div w:id="1004211445">
              <w:marLeft w:val="0"/>
              <w:marRight w:val="0"/>
              <w:marTop w:val="0"/>
              <w:marBottom w:val="0"/>
              <w:divBdr>
                <w:top w:val="none" w:sz="0" w:space="0" w:color="auto"/>
                <w:left w:val="none" w:sz="0" w:space="0" w:color="auto"/>
                <w:bottom w:val="none" w:sz="0" w:space="0" w:color="auto"/>
                <w:right w:val="none" w:sz="0" w:space="0" w:color="auto"/>
              </w:divBdr>
            </w:div>
            <w:div w:id="758215495">
              <w:marLeft w:val="0"/>
              <w:marRight w:val="0"/>
              <w:marTop w:val="0"/>
              <w:marBottom w:val="0"/>
              <w:divBdr>
                <w:top w:val="none" w:sz="0" w:space="0" w:color="auto"/>
                <w:left w:val="none" w:sz="0" w:space="0" w:color="auto"/>
                <w:bottom w:val="none" w:sz="0" w:space="0" w:color="auto"/>
                <w:right w:val="none" w:sz="0" w:space="0" w:color="auto"/>
              </w:divBdr>
            </w:div>
            <w:div w:id="280840278">
              <w:marLeft w:val="0"/>
              <w:marRight w:val="0"/>
              <w:marTop w:val="0"/>
              <w:marBottom w:val="0"/>
              <w:divBdr>
                <w:top w:val="none" w:sz="0" w:space="0" w:color="auto"/>
                <w:left w:val="none" w:sz="0" w:space="0" w:color="auto"/>
                <w:bottom w:val="none" w:sz="0" w:space="0" w:color="auto"/>
                <w:right w:val="none" w:sz="0" w:space="0" w:color="auto"/>
              </w:divBdr>
            </w:div>
            <w:div w:id="696587552">
              <w:marLeft w:val="0"/>
              <w:marRight w:val="0"/>
              <w:marTop w:val="0"/>
              <w:marBottom w:val="0"/>
              <w:divBdr>
                <w:top w:val="none" w:sz="0" w:space="0" w:color="auto"/>
                <w:left w:val="none" w:sz="0" w:space="0" w:color="auto"/>
                <w:bottom w:val="none" w:sz="0" w:space="0" w:color="auto"/>
                <w:right w:val="none" w:sz="0" w:space="0" w:color="auto"/>
              </w:divBdr>
            </w:div>
            <w:div w:id="175115263">
              <w:marLeft w:val="0"/>
              <w:marRight w:val="0"/>
              <w:marTop w:val="0"/>
              <w:marBottom w:val="0"/>
              <w:divBdr>
                <w:top w:val="none" w:sz="0" w:space="0" w:color="auto"/>
                <w:left w:val="none" w:sz="0" w:space="0" w:color="auto"/>
                <w:bottom w:val="none" w:sz="0" w:space="0" w:color="auto"/>
                <w:right w:val="none" w:sz="0" w:space="0" w:color="auto"/>
              </w:divBdr>
            </w:div>
            <w:div w:id="1146239589">
              <w:marLeft w:val="0"/>
              <w:marRight w:val="0"/>
              <w:marTop w:val="0"/>
              <w:marBottom w:val="0"/>
              <w:divBdr>
                <w:top w:val="none" w:sz="0" w:space="0" w:color="auto"/>
                <w:left w:val="none" w:sz="0" w:space="0" w:color="auto"/>
                <w:bottom w:val="none" w:sz="0" w:space="0" w:color="auto"/>
                <w:right w:val="none" w:sz="0" w:space="0" w:color="auto"/>
              </w:divBdr>
            </w:div>
            <w:div w:id="1324579810">
              <w:marLeft w:val="0"/>
              <w:marRight w:val="0"/>
              <w:marTop w:val="0"/>
              <w:marBottom w:val="0"/>
              <w:divBdr>
                <w:top w:val="none" w:sz="0" w:space="0" w:color="auto"/>
                <w:left w:val="none" w:sz="0" w:space="0" w:color="auto"/>
                <w:bottom w:val="none" w:sz="0" w:space="0" w:color="auto"/>
                <w:right w:val="none" w:sz="0" w:space="0" w:color="auto"/>
              </w:divBdr>
            </w:div>
            <w:div w:id="1092049949">
              <w:marLeft w:val="0"/>
              <w:marRight w:val="0"/>
              <w:marTop w:val="0"/>
              <w:marBottom w:val="0"/>
              <w:divBdr>
                <w:top w:val="none" w:sz="0" w:space="0" w:color="auto"/>
                <w:left w:val="none" w:sz="0" w:space="0" w:color="auto"/>
                <w:bottom w:val="none" w:sz="0" w:space="0" w:color="auto"/>
                <w:right w:val="none" w:sz="0" w:space="0" w:color="auto"/>
              </w:divBdr>
            </w:div>
            <w:div w:id="1923682461">
              <w:marLeft w:val="0"/>
              <w:marRight w:val="0"/>
              <w:marTop w:val="0"/>
              <w:marBottom w:val="0"/>
              <w:divBdr>
                <w:top w:val="none" w:sz="0" w:space="0" w:color="auto"/>
                <w:left w:val="none" w:sz="0" w:space="0" w:color="auto"/>
                <w:bottom w:val="none" w:sz="0" w:space="0" w:color="auto"/>
                <w:right w:val="none" w:sz="0" w:space="0" w:color="auto"/>
              </w:divBdr>
            </w:div>
            <w:div w:id="1705322002">
              <w:marLeft w:val="0"/>
              <w:marRight w:val="0"/>
              <w:marTop w:val="0"/>
              <w:marBottom w:val="0"/>
              <w:divBdr>
                <w:top w:val="none" w:sz="0" w:space="0" w:color="auto"/>
                <w:left w:val="none" w:sz="0" w:space="0" w:color="auto"/>
                <w:bottom w:val="none" w:sz="0" w:space="0" w:color="auto"/>
                <w:right w:val="none" w:sz="0" w:space="0" w:color="auto"/>
              </w:divBdr>
            </w:div>
            <w:div w:id="279269234">
              <w:marLeft w:val="0"/>
              <w:marRight w:val="0"/>
              <w:marTop w:val="0"/>
              <w:marBottom w:val="0"/>
              <w:divBdr>
                <w:top w:val="none" w:sz="0" w:space="0" w:color="auto"/>
                <w:left w:val="none" w:sz="0" w:space="0" w:color="auto"/>
                <w:bottom w:val="none" w:sz="0" w:space="0" w:color="auto"/>
                <w:right w:val="none" w:sz="0" w:space="0" w:color="auto"/>
              </w:divBdr>
            </w:div>
            <w:div w:id="1631205369">
              <w:marLeft w:val="0"/>
              <w:marRight w:val="0"/>
              <w:marTop w:val="0"/>
              <w:marBottom w:val="0"/>
              <w:divBdr>
                <w:top w:val="none" w:sz="0" w:space="0" w:color="auto"/>
                <w:left w:val="none" w:sz="0" w:space="0" w:color="auto"/>
                <w:bottom w:val="none" w:sz="0" w:space="0" w:color="auto"/>
                <w:right w:val="none" w:sz="0" w:space="0" w:color="auto"/>
              </w:divBdr>
            </w:div>
            <w:div w:id="1880849407">
              <w:marLeft w:val="0"/>
              <w:marRight w:val="0"/>
              <w:marTop w:val="0"/>
              <w:marBottom w:val="0"/>
              <w:divBdr>
                <w:top w:val="none" w:sz="0" w:space="0" w:color="auto"/>
                <w:left w:val="none" w:sz="0" w:space="0" w:color="auto"/>
                <w:bottom w:val="none" w:sz="0" w:space="0" w:color="auto"/>
                <w:right w:val="none" w:sz="0" w:space="0" w:color="auto"/>
              </w:divBdr>
            </w:div>
            <w:div w:id="443692867">
              <w:marLeft w:val="0"/>
              <w:marRight w:val="0"/>
              <w:marTop w:val="0"/>
              <w:marBottom w:val="0"/>
              <w:divBdr>
                <w:top w:val="none" w:sz="0" w:space="0" w:color="auto"/>
                <w:left w:val="none" w:sz="0" w:space="0" w:color="auto"/>
                <w:bottom w:val="none" w:sz="0" w:space="0" w:color="auto"/>
                <w:right w:val="none" w:sz="0" w:space="0" w:color="auto"/>
              </w:divBdr>
            </w:div>
            <w:div w:id="198711468">
              <w:marLeft w:val="0"/>
              <w:marRight w:val="0"/>
              <w:marTop w:val="0"/>
              <w:marBottom w:val="0"/>
              <w:divBdr>
                <w:top w:val="none" w:sz="0" w:space="0" w:color="auto"/>
                <w:left w:val="none" w:sz="0" w:space="0" w:color="auto"/>
                <w:bottom w:val="none" w:sz="0" w:space="0" w:color="auto"/>
                <w:right w:val="none" w:sz="0" w:space="0" w:color="auto"/>
              </w:divBdr>
            </w:div>
            <w:div w:id="445513916">
              <w:marLeft w:val="0"/>
              <w:marRight w:val="0"/>
              <w:marTop w:val="0"/>
              <w:marBottom w:val="0"/>
              <w:divBdr>
                <w:top w:val="none" w:sz="0" w:space="0" w:color="auto"/>
                <w:left w:val="none" w:sz="0" w:space="0" w:color="auto"/>
                <w:bottom w:val="none" w:sz="0" w:space="0" w:color="auto"/>
                <w:right w:val="none" w:sz="0" w:space="0" w:color="auto"/>
              </w:divBdr>
            </w:div>
            <w:div w:id="565798437">
              <w:marLeft w:val="0"/>
              <w:marRight w:val="0"/>
              <w:marTop w:val="0"/>
              <w:marBottom w:val="0"/>
              <w:divBdr>
                <w:top w:val="none" w:sz="0" w:space="0" w:color="auto"/>
                <w:left w:val="none" w:sz="0" w:space="0" w:color="auto"/>
                <w:bottom w:val="none" w:sz="0" w:space="0" w:color="auto"/>
                <w:right w:val="none" w:sz="0" w:space="0" w:color="auto"/>
              </w:divBdr>
            </w:div>
            <w:div w:id="935333922">
              <w:marLeft w:val="0"/>
              <w:marRight w:val="0"/>
              <w:marTop w:val="0"/>
              <w:marBottom w:val="0"/>
              <w:divBdr>
                <w:top w:val="none" w:sz="0" w:space="0" w:color="auto"/>
                <w:left w:val="none" w:sz="0" w:space="0" w:color="auto"/>
                <w:bottom w:val="none" w:sz="0" w:space="0" w:color="auto"/>
                <w:right w:val="none" w:sz="0" w:space="0" w:color="auto"/>
              </w:divBdr>
            </w:div>
            <w:div w:id="1860659338">
              <w:marLeft w:val="0"/>
              <w:marRight w:val="0"/>
              <w:marTop w:val="0"/>
              <w:marBottom w:val="0"/>
              <w:divBdr>
                <w:top w:val="none" w:sz="0" w:space="0" w:color="auto"/>
                <w:left w:val="none" w:sz="0" w:space="0" w:color="auto"/>
                <w:bottom w:val="none" w:sz="0" w:space="0" w:color="auto"/>
                <w:right w:val="none" w:sz="0" w:space="0" w:color="auto"/>
              </w:divBdr>
            </w:div>
            <w:div w:id="478881136">
              <w:marLeft w:val="0"/>
              <w:marRight w:val="0"/>
              <w:marTop w:val="0"/>
              <w:marBottom w:val="0"/>
              <w:divBdr>
                <w:top w:val="none" w:sz="0" w:space="0" w:color="auto"/>
                <w:left w:val="none" w:sz="0" w:space="0" w:color="auto"/>
                <w:bottom w:val="none" w:sz="0" w:space="0" w:color="auto"/>
                <w:right w:val="none" w:sz="0" w:space="0" w:color="auto"/>
              </w:divBdr>
            </w:div>
            <w:div w:id="1404599729">
              <w:marLeft w:val="0"/>
              <w:marRight w:val="0"/>
              <w:marTop w:val="0"/>
              <w:marBottom w:val="0"/>
              <w:divBdr>
                <w:top w:val="none" w:sz="0" w:space="0" w:color="auto"/>
                <w:left w:val="none" w:sz="0" w:space="0" w:color="auto"/>
                <w:bottom w:val="none" w:sz="0" w:space="0" w:color="auto"/>
                <w:right w:val="none" w:sz="0" w:space="0" w:color="auto"/>
              </w:divBdr>
            </w:div>
            <w:div w:id="181479616">
              <w:marLeft w:val="0"/>
              <w:marRight w:val="0"/>
              <w:marTop w:val="0"/>
              <w:marBottom w:val="0"/>
              <w:divBdr>
                <w:top w:val="none" w:sz="0" w:space="0" w:color="auto"/>
                <w:left w:val="none" w:sz="0" w:space="0" w:color="auto"/>
                <w:bottom w:val="none" w:sz="0" w:space="0" w:color="auto"/>
                <w:right w:val="none" w:sz="0" w:space="0" w:color="auto"/>
              </w:divBdr>
            </w:div>
            <w:div w:id="1475177033">
              <w:marLeft w:val="0"/>
              <w:marRight w:val="0"/>
              <w:marTop w:val="0"/>
              <w:marBottom w:val="0"/>
              <w:divBdr>
                <w:top w:val="none" w:sz="0" w:space="0" w:color="auto"/>
                <w:left w:val="none" w:sz="0" w:space="0" w:color="auto"/>
                <w:bottom w:val="none" w:sz="0" w:space="0" w:color="auto"/>
                <w:right w:val="none" w:sz="0" w:space="0" w:color="auto"/>
              </w:divBdr>
            </w:div>
            <w:div w:id="467011217">
              <w:marLeft w:val="0"/>
              <w:marRight w:val="0"/>
              <w:marTop w:val="0"/>
              <w:marBottom w:val="0"/>
              <w:divBdr>
                <w:top w:val="none" w:sz="0" w:space="0" w:color="auto"/>
                <w:left w:val="none" w:sz="0" w:space="0" w:color="auto"/>
                <w:bottom w:val="none" w:sz="0" w:space="0" w:color="auto"/>
                <w:right w:val="none" w:sz="0" w:space="0" w:color="auto"/>
              </w:divBdr>
            </w:div>
            <w:div w:id="1674721898">
              <w:marLeft w:val="0"/>
              <w:marRight w:val="0"/>
              <w:marTop w:val="0"/>
              <w:marBottom w:val="0"/>
              <w:divBdr>
                <w:top w:val="none" w:sz="0" w:space="0" w:color="auto"/>
                <w:left w:val="none" w:sz="0" w:space="0" w:color="auto"/>
                <w:bottom w:val="none" w:sz="0" w:space="0" w:color="auto"/>
                <w:right w:val="none" w:sz="0" w:space="0" w:color="auto"/>
              </w:divBdr>
            </w:div>
            <w:div w:id="2089695044">
              <w:marLeft w:val="0"/>
              <w:marRight w:val="0"/>
              <w:marTop w:val="0"/>
              <w:marBottom w:val="0"/>
              <w:divBdr>
                <w:top w:val="none" w:sz="0" w:space="0" w:color="auto"/>
                <w:left w:val="none" w:sz="0" w:space="0" w:color="auto"/>
                <w:bottom w:val="none" w:sz="0" w:space="0" w:color="auto"/>
                <w:right w:val="none" w:sz="0" w:space="0" w:color="auto"/>
              </w:divBdr>
            </w:div>
            <w:div w:id="1307660940">
              <w:marLeft w:val="0"/>
              <w:marRight w:val="0"/>
              <w:marTop w:val="0"/>
              <w:marBottom w:val="0"/>
              <w:divBdr>
                <w:top w:val="none" w:sz="0" w:space="0" w:color="auto"/>
                <w:left w:val="none" w:sz="0" w:space="0" w:color="auto"/>
                <w:bottom w:val="none" w:sz="0" w:space="0" w:color="auto"/>
                <w:right w:val="none" w:sz="0" w:space="0" w:color="auto"/>
              </w:divBdr>
            </w:div>
            <w:div w:id="1479879730">
              <w:marLeft w:val="0"/>
              <w:marRight w:val="0"/>
              <w:marTop w:val="0"/>
              <w:marBottom w:val="0"/>
              <w:divBdr>
                <w:top w:val="none" w:sz="0" w:space="0" w:color="auto"/>
                <w:left w:val="none" w:sz="0" w:space="0" w:color="auto"/>
                <w:bottom w:val="none" w:sz="0" w:space="0" w:color="auto"/>
                <w:right w:val="none" w:sz="0" w:space="0" w:color="auto"/>
              </w:divBdr>
            </w:div>
            <w:div w:id="182784415">
              <w:marLeft w:val="0"/>
              <w:marRight w:val="0"/>
              <w:marTop w:val="0"/>
              <w:marBottom w:val="0"/>
              <w:divBdr>
                <w:top w:val="none" w:sz="0" w:space="0" w:color="auto"/>
                <w:left w:val="none" w:sz="0" w:space="0" w:color="auto"/>
                <w:bottom w:val="none" w:sz="0" w:space="0" w:color="auto"/>
                <w:right w:val="none" w:sz="0" w:space="0" w:color="auto"/>
              </w:divBdr>
            </w:div>
            <w:div w:id="170881078">
              <w:marLeft w:val="0"/>
              <w:marRight w:val="0"/>
              <w:marTop w:val="0"/>
              <w:marBottom w:val="0"/>
              <w:divBdr>
                <w:top w:val="none" w:sz="0" w:space="0" w:color="auto"/>
                <w:left w:val="none" w:sz="0" w:space="0" w:color="auto"/>
                <w:bottom w:val="none" w:sz="0" w:space="0" w:color="auto"/>
                <w:right w:val="none" w:sz="0" w:space="0" w:color="auto"/>
              </w:divBdr>
            </w:div>
            <w:div w:id="1640064344">
              <w:marLeft w:val="0"/>
              <w:marRight w:val="0"/>
              <w:marTop w:val="0"/>
              <w:marBottom w:val="0"/>
              <w:divBdr>
                <w:top w:val="none" w:sz="0" w:space="0" w:color="auto"/>
                <w:left w:val="none" w:sz="0" w:space="0" w:color="auto"/>
                <w:bottom w:val="none" w:sz="0" w:space="0" w:color="auto"/>
                <w:right w:val="none" w:sz="0" w:space="0" w:color="auto"/>
              </w:divBdr>
            </w:div>
            <w:div w:id="257098645">
              <w:marLeft w:val="0"/>
              <w:marRight w:val="0"/>
              <w:marTop w:val="0"/>
              <w:marBottom w:val="0"/>
              <w:divBdr>
                <w:top w:val="none" w:sz="0" w:space="0" w:color="auto"/>
                <w:left w:val="none" w:sz="0" w:space="0" w:color="auto"/>
                <w:bottom w:val="none" w:sz="0" w:space="0" w:color="auto"/>
                <w:right w:val="none" w:sz="0" w:space="0" w:color="auto"/>
              </w:divBdr>
            </w:div>
            <w:div w:id="1689330274">
              <w:marLeft w:val="0"/>
              <w:marRight w:val="0"/>
              <w:marTop w:val="0"/>
              <w:marBottom w:val="0"/>
              <w:divBdr>
                <w:top w:val="none" w:sz="0" w:space="0" w:color="auto"/>
                <w:left w:val="none" w:sz="0" w:space="0" w:color="auto"/>
                <w:bottom w:val="none" w:sz="0" w:space="0" w:color="auto"/>
                <w:right w:val="none" w:sz="0" w:space="0" w:color="auto"/>
              </w:divBdr>
            </w:div>
            <w:div w:id="563224214">
              <w:marLeft w:val="0"/>
              <w:marRight w:val="0"/>
              <w:marTop w:val="0"/>
              <w:marBottom w:val="0"/>
              <w:divBdr>
                <w:top w:val="none" w:sz="0" w:space="0" w:color="auto"/>
                <w:left w:val="none" w:sz="0" w:space="0" w:color="auto"/>
                <w:bottom w:val="none" w:sz="0" w:space="0" w:color="auto"/>
                <w:right w:val="none" w:sz="0" w:space="0" w:color="auto"/>
              </w:divBdr>
            </w:div>
            <w:div w:id="1983342561">
              <w:marLeft w:val="0"/>
              <w:marRight w:val="0"/>
              <w:marTop w:val="0"/>
              <w:marBottom w:val="0"/>
              <w:divBdr>
                <w:top w:val="none" w:sz="0" w:space="0" w:color="auto"/>
                <w:left w:val="none" w:sz="0" w:space="0" w:color="auto"/>
                <w:bottom w:val="none" w:sz="0" w:space="0" w:color="auto"/>
                <w:right w:val="none" w:sz="0" w:space="0" w:color="auto"/>
              </w:divBdr>
            </w:div>
            <w:div w:id="1389109561">
              <w:marLeft w:val="0"/>
              <w:marRight w:val="0"/>
              <w:marTop w:val="0"/>
              <w:marBottom w:val="0"/>
              <w:divBdr>
                <w:top w:val="none" w:sz="0" w:space="0" w:color="auto"/>
                <w:left w:val="none" w:sz="0" w:space="0" w:color="auto"/>
                <w:bottom w:val="none" w:sz="0" w:space="0" w:color="auto"/>
                <w:right w:val="none" w:sz="0" w:space="0" w:color="auto"/>
              </w:divBdr>
            </w:div>
            <w:div w:id="465778538">
              <w:marLeft w:val="0"/>
              <w:marRight w:val="0"/>
              <w:marTop w:val="0"/>
              <w:marBottom w:val="0"/>
              <w:divBdr>
                <w:top w:val="none" w:sz="0" w:space="0" w:color="auto"/>
                <w:left w:val="none" w:sz="0" w:space="0" w:color="auto"/>
                <w:bottom w:val="none" w:sz="0" w:space="0" w:color="auto"/>
                <w:right w:val="none" w:sz="0" w:space="0" w:color="auto"/>
              </w:divBdr>
            </w:div>
            <w:div w:id="1980269">
              <w:marLeft w:val="0"/>
              <w:marRight w:val="0"/>
              <w:marTop w:val="0"/>
              <w:marBottom w:val="0"/>
              <w:divBdr>
                <w:top w:val="none" w:sz="0" w:space="0" w:color="auto"/>
                <w:left w:val="none" w:sz="0" w:space="0" w:color="auto"/>
                <w:bottom w:val="none" w:sz="0" w:space="0" w:color="auto"/>
                <w:right w:val="none" w:sz="0" w:space="0" w:color="auto"/>
              </w:divBdr>
            </w:div>
            <w:div w:id="1475096862">
              <w:marLeft w:val="0"/>
              <w:marRight w:val="0"/>
              <w:marTop w:val="0"/>
              <w:marBottom w:val="0"/>
              <w:divBdr>
                <w:top w:val="none" w:sz="0" w:space="0" w:color="auto"/>
                <w:left w:val="none" w:sz="0" w:space="0" w:color="auto"/>
                <w:bottom w:val="none" w:sz="0" w:space="0" w:color="auto"/>
                <w:right w:val="none" w:sz="0" w:space="0" w:color="auto"/>
              </w:divBdr>
            </w:div>
            <w:div w:id="1968899513">
              <w:marLeft w:val="0"/>
              <w:marRight w:val="0"/>
              <w:marTop w:val="0"/>
              <w:marBottom w:val="0"/>
              <w:divBdr>
                <w:top w:val="none" w:sz="0" w:space="0" w:color="auto"/>
                <w:left w:val="none" w:sz="0" w:space="0" w:color="auto"/>
                <w:bottom w:val="none" w:sz="0" w:space="0" w:color="auto"/>
                <w:right w:val="none" w:sz="0" w:space="0" w:color="auto"/>
              </w:divBdr>
            </w:div>
            <w:div w:id="280888437">
              <w:marLeft w:val="0"/>
              <w:marRight w:val="0"/>
              <w:marTop w:val="0"/>
              <w:marBottom w:val="0"/>
              <w:divBdr>
                <w:top w:val="none" w:sz="0" w:space="0" w:color="auto"/>
                <w:left w:val="none" w:sz="0" w:space="0" w:color="auto"/>
                <w:bottom w:val="none" w:sz="0" w:space="0" w:color="auto"/>
                <w:right w:val="none" w:sz="0" w:space="0" w:color="auto"/>
              </w:divBdr>
            </w:div>
            <w:div w:id="1952738806">
              <w:marLeft w:val="0"/>
              <w:marRight w:val="0"/>
              <w:marTop w:val="0"/>
              <w:marBottom w:val="0"/>
              <w:divBdr>
                <w:top w:val="none" w:sz="0" w:space="0" w:color="auto"/>
                <w:left w:val="none" w:sz="0" w:space="0" w:color="auto"/>
                <w:bottom w:val="none" w:sz="0" w:space="0" w:color="auto"/>
                <w:right w:val="none" w:sz="0" w:space="0" w:color="auto"/>
              </w:divBdr>
            </w:div>
            <w:div w:id="611984910">
              <w:marLeft w:val="0"/>
              <w:marRight w:val="0"/>
              <w:marTop w:val="0"/>
              <w:marBottom w:val="0"/>
              <w:divBdr>
                <w:top w:val="none" w:sz="0" w:space="0" w:color="auto"/>
                <w:left w:val="none" w:sz="0" w:space="0" w:color="auto"/>
                <w:bottom w:val="none" w:sz="0" w:space="0" w:color="auto"/>
                <w:right w:val="none" w:sz="0" w:space="0" w:color="auto"/>
              </w:divBdr>
            </w:div>
            <w:div w:id="2107114185">
              <w:marLeft w:val="0"/>
              <w:marRight w:val="0"/>
              <w:marTop w:val="0"/>
              <w:marBottom w:val="0"/>
              <w:divBdr>
                <w:top w:val="none" w:sz="0" w:space="0" w:color="auto"/>
                <w:left w:val="none" w:sz="0" w:space="0" w:color="auto"/>
                <w:bottom w:val="none" w:sz="0" w:space="0" w:color="auto"/>
                <w:right w:val="none" w:sz="0" w:space="0" w:color="auto"/>
              </w:divBdr>
            </w:div>
            <w:div w:id="1350567024">
              <w:marLeft w:val="0"/>
              <w:marRight w:val="0"/>
              <w:marTop w:val="0"/>
              <w:marBottom w:val="0"/>
              <w:divBdr>
                <w:top w:val="none" w:sz="0" w:space="0" w:color="auto"/>
                <w:left w:val="none" w:sz="0" w:space="0" w:color="auto"/>
                <w:bottom w:val="none" w:sz="0" w:space="0" w:color="auto"/>
                <w:right w:val="none" w:sz="0" w:space="0" w:color="auto"/>
              </w:divBdr>
            </w:div>
            <w:div w:id="1373308245">
              <w:marLeft w:val="0"/>
              <w:marRight w:val="0"/>
              <w:marTop w:val="0"/>
              <w:marBottom w:val="0"/>
              <w:divBdr>
                <w:top w:val="none" w:sz="0" w:space="0" w:color="auto"/>
                <w:left w:val="none" w:sz="0" w:space="0" w:color="auto"/>
                <w:bottom w:val="none" w:sz="0" w:space="0" w:color="auto"/>
                <w:right w:val="none" w:sz="0" w:space="0" w:color="auto"/>
              </w:divBdr>
            </w:div>
            <w:div w:id="441924413">
              <w:marLeft w:val="0"/>
              <w:marRight w:val="0"/>
              <w:marTop w:val="0"/>
              <w:marBottom w:val="0"/>
              <w:divBdr>
                <w:top w:val="none" w:sz="0" w:space="0" w:color="auto"/>
                <w:left w:val="none" w:sz="0" w:space="0" w:color="auto"/>
                <w:bottom w:val="none" w:sz="0" w:space="0" w:color="auto"/>
                <w:right w:val="none" w:sz="0" w:space="0" w:color="auto"/>
              </w:divBdr>
            </w:div>
            <w:div w:id="733091791">
              <w:marLeft w:val="0"/>
              <w:marRight w:val="0"/>
              <w:marTop w:val="0"/>
              <w:marBottom w:val="0"/>
              <w:divBdr>
                <w:top w:val="none" w:sz="0" w:space="0" w:color="auto"/>
                <w:left w:val="none" w:sz="0" w:space="0" w:color="auto"/>
                <w:bottom w:val="none" w:sz="0" w:space="0" w:color="auto"/>
                <w:right w:val="none" w:sz="0" w:space="0" w:color="auto"/>
              </w:divBdr>
            </w:div>
            <w:div w:id="2112818136">
              <w:marLeft w:val="0"/>
              <w:marRight w:val="0"/>
              <w:marTop w:val="0"/>
              <w:marBottom w:val="0"/>
              <w:divBdr>
                <w:top w:val="none" w:sz="0" w:space="0" w:color="auto"/>
                <w:left w:val="none" w:sz="0" w:space="0" w:color="auto"/>
                <w:bottom w:val="none" w:sz="0" w:space="0" w:color="auto"/>
                <w:right w:val="none" w:sz="0" w:space="0" w:color="auto"/>
              </w:divBdr>
            </w:div>
            <w:div w:id="1543135678">
              <w:marLeft w:val="0"/>
              <w:marRight w:val="0"/>
              <w:marTop w:val="0"/>
              <w:marBottom w:val="0"/>
              <w:divBdr>
                <w:top w:val="none" w:sz="0" w:space="0" w:color="auto"/>
                <w:left w:val="none" w:sz="0" w:space="0" w:color="auto"/>
                <w:bottom w:val="none" w:sz="0" w:space="0" w:color="auto"/>
                <w:right w:val="none" w:sz="0" w:space="0" w:color="auto"/>
              </w:divBdr>
            </w:div>
            <w:div w:id="1387218773">
              <w:marLeft w:val="0"/>
              <w:marRight w:val="0"/>
              <w:marTop w:val="0"/>
              <w:marBottom w:val="0"/>
              <w:divBdr>
                <w:top w:val="none" w:sz="0" w:space="0" w:color="auto"/>
                <w:left w:val="none" w:sz="0" w:space="0" w:color="auto"/>
                <w:bottom w:val="none" w:sz="0" w:space="0" w:color="auto"/>
                <w:right w:val="none" w:sz="0" w:space="0" w:color="auto"/>
              </w:divBdr>
            </w:div>
            <w:div w:id="535392274">
              <w:marLeft w:val="0"/>
              <w:marRight w:val="0"/>
              <w:marTop w:val="0"/>
              <w:marBottom w:val="0"/>
              <w:divBdr>
                <w:top w:val="none" w:sz="0" w:space="0" w:color="auto"/>
                <w:left w:val="none" w:sz="0" w:space="0" w:color="auto"/>
                <w:bottom w:val="none" w:sz="0" w:space="0" w:color="auto"/>
                <w:right w:val="none" w:sz="0" w:space="0" w:color="auto"/>
              </w:divBdr>
            </w:div>
            <w:div w:id="2130002923">
              <w:marLeft w:val="0"/>
              <w:marRight w:val="0"/>
              <w:marTop w:val="0"/>
              <w:marBottom w:val="0"/>
              <w:divBdr>
                <w:top w:val="none" w:sz="0" w:space="0" w:color="auto"/>
                <w:left w:val="none" w:sz="0" w:space="0" w:color="auto"/>
                <w:bottom w:val="none" w:sz="0" w:space="0" w:color="auto"/>
                <w:right w:val="none" w:sz="0" w:space="0" w:color="auto"/>
              </w:divBdr>
            </w:div>
            <w:div w:id="882406075">
              <w:marLeft w:val="0"/>
              <w:marRight w:val="0"/>
              <w:marTop w:val="0"/>
              <w:marBottom w:val="0"/>
              <w:divBdr>
                <w:top w:val="none" w:sz="0" w:space="0" w:color="auto"/>
                <w:left w:val="none" w:sz="0" w:space="0" w:color="auto"/>
                <w:bottom w:val="none" w:sz="0" w:space="0" w:color="auto"/>
                <w:right w:val="none" w:sz="0" w:space="0" w:color="auto"/>
              </w:divBdr>
            </w:div>
            <w:div w:id="194542443">
              <w:marLeft w:val="0"/>
              <w:marRight w:val="0"/>
              <w:marTop w:val="0"/>
              <w:marBottom w:val="0"/>
              <w:divBdr>
                <w:top w:val="none" w:sz="0" w:space="0" w:color="auto"/>
                <w:left w:val="none" w:sz="0" w:space="0" w:color="auto"/>
                <w:bottom w:val="none" w:sz="0" w:space="0" w:color="auto"/>
                <w:right w:val="none" w:sz="0" w:space="0" w:color="auto"/>
              </w:divBdr>
            </w:div>
            <w:div w:id="1829636979">
              <w:marLeft w:val="0"/>
              <w:marRight w:val="0"/>
              <w:marTop w:val="0"/>
              <w:marBottom w:val="0"/>
              <w:divBdr>
                <w:top w:val="none" w:sz="0" w:space="0" w:color="auto"/>
                <w:left w:val="none" w:sz="0" w:space="0" w:color="auto"/>
                <w:bottom w:val="none" w:sz="0" w:space="0" w:color="auto"/>
                <w:right w:val="none" w:sz="0" w:space="0" w:color="auto"/>
              </w:divBdr>
            </w:div>
            <w:div w:id="1135099857">
              <w:marLeft w:val="0"/>
              <w:marRight w:val="0"/>
              <w:marTop w:val="0"/>
              <w:marBottom w:val="0"/>
              <w:divBdr>
                <w:top w:val="none" w:sz="0" w:space="0" w:color="auto"/>
                <w:left w:val="none" w:sz="0" w:space="0" w:color="auto"/>
                <w:bottom w:val="none" w:sz="0" w:space="0" w:color="auto"/>
                <w:right w:val="none" w:sz="0" w:space="0" w:color="auto"/>
              </w:divBdr>
            </w:div>
            <w:div w:id="1644389622">
              <w:marLeft w:val="0"/>
              <w:marRight w:val="0"/>
              <w:marTop w:val="0"/>
              <w:marBottom w:val="0"/>
              <w:divBdr>
                <w:top w:val="none" w:sz="0" w:space="0" w:color="auto"/>
                <w:left w:val="none" w:sz="0" w:space="0" w:color="auto"/>
                <w:bottom w:val="none" w:sz="0" w:space="0" w:color="auto"/>
                <w:right w:val="none" w:sz="0" w:space="0" w:color="auto"/>
              </w:divBdr>
            </w:div>
            <w:div w:id="1736465348">
              <w:marLeft w:val="0"/>
              <w:marRight w:val="0"/>
              <w:marTop w:val="0"/>
              <w:marBottom w:val="0"/>
              <w:divBdr>
                <w:top w:val="none" w:sz="0" w:space="0" w:color="auto"/>
                <w:left w:val="none" w:sz="0" w:space="0" w:color="auto"/>
                <w:bottom w:val="none" w:sz="0" w:space="0" w:color="auto"/>
                <w:right w:val="none" w:sz="0" w:space="0" w:color="auto"/>
              </w:divBdr>
            </w:div>
            <w:div w:id="170069070">
              <w:marLeft w:val="0"/>
              <w:marRight w:val="0"/>
              <w:marTop w:val="0"/>
              <w:marBottom w:val="0"/>
              <w:divBdr>
                <w:top w:val="none" w:sz="0" w:space="0" w:color="auto"/>
                <w:left w:val="none" w:sz="0" w:space="0" w:color="auto"/>
                <w:bottom w:val="none" w:sz="0" w:space="0" w:color="auto"/>
                <w:right w:val="none" w:sz="0" w:space="0" w:color="auto"/>
              </w:divBdr>
            </w:div>
            <w:div w:id="688988481">
              <w:marLeft w:val="0"/>
              <w:marRight w:val="0"/>
              <w:marTop w:val="0"/>
              <w:marBottom w:val="0"/>
              <w:divBdr>
                <w:top w:val="none" w:sz="0" w:space="0" w:color="auto"/>
                <w:left w:val="none" w:sz="0" w:space="0" w:color="auto"/>
                <w:bottom w:val="none" w:sz="0" w:space="0" w:color="auto"/>
                <w:right w:val="none" w:sz="0" w:space="0" w:color="auto"/>
              </w:divBdr>
            </w:div>
            <w:div w:id="1108236248">
              <w:marLeft w:val="0"/>
              <w:marRight w:val="0"/>
              <w:marTop w:val="0"/>
              <w:marBottom w:val="0"/>
              <w:divBdr>
                <w:top w:val="none" w:sz="0" w:space="0" w:color="auto"/>
                <w:left w:val="none" w:sz="0" w:space="0" w:color="auto"/>
                <w:bottom w:val="none" w:sz="0" w:space="0" w:color="auto"/>
                <w:right w:val="none" w:sz="0" w:space="0" w:color="auto"/>
              </w:divBdr>
            </w:div>
            <w:div w:id="333264390">
              <w:marLeft w:val="0"/>
              <w:marRight w:val="0"/>
              <w:marTop w:val="0"/>
              <w:marBottom w:val="0"/>
              <w:divBdr>
                <w:top w:val="none" w:sz="0" w:space="0" w:color="auto"/>
                <w:left w:val="none" w:sz="0" w:space="0" w:color="auto"/>
                <w:bottom w:val="none" w:sz="0" w:space="0" w:color="auto"/>
                <w:right w:val="none" w:sz="0" w:space="0" w:color="auto"/>
              </w:divBdr>
            </w:div>
            <w:div w:id="591087973">
              <w:marLeft w:val="0"/>
              <w:marRight w:val="0"/>
              <w:marTop w:val="0"/>
              <w:marBottom w:val="0"/>
              <w:divBdr>
                <w:top w:val="none" w:sz="0" w:space="0" w:color="auto"/>
                <w:left w:val="none" w:sz="0" w:space="0" w:color="auto"/>
                <w:bottom w:val="none" w:sz="0" w:space="0" w:color="auto"/>
                <w:right w:val="none" w:sz="0" w:space="0" w:color="auto"/>
              </w:divBdr>
            </w:div>
            <w:div w:id="1124883917">
              <w:marLeft w:val="0"/>
              <w:marRight w:val="0"/>
              <w:marTop w:val="0"/>
              <w:marBottom w:val="0"/>
              <w:divBdr>
                <w:top w:val="none" w:sz="0" w:space="0" w:color="auto"/>
                <w:left w:val="none" w:sz="0" w:space="0" w:color="auto"/>
                <w:bottom w:val="none" w:sz="0" w:space="0" w:color="auto"/>
                <w:right w:val="none" w:sz="0" w:space="0" w:color="auto"/>
              </w:divBdr>
            </w:div>
            <w:div w:id="847214933">
              <w:marLeft w:val="0"/>
              <w:marRight w:val="0"/>
              <w:marTop w:val="0"/>
              <w:marBottom w:val="0"/>
              <w:divBdr>
                <w:top w:val="none" w:sz="0" w:space="0" w:color="auto"/>
                <w:left w:val="none" w:sz="0" w:space="0" w:color="auto"/>
                <w:bottom w:val="none" w:sz="0" w:space="0" w:color="auto"/>
                <w:right w:val="none" w:sz="0" w:space="0" w:color="auto"/>
              </w:divBdr>
            </w:div>
            <w:div w:id="1710913563">
              <w:marLeft w:val="0"/>
              <w:marRight w:val="0"/>
              <w:marTop w:val="0"/>
              <w:marBottom w:val="0"/>
              <w:divBdr>
                <w:top w:val="none" w:sz="0" w:space="0" w:color="auto"/>
                <w:left w:val="none" w:sz="0" w:space="0" w:color="auto"/>
                <w:bottom w:val="none" w:sz="0" w:space="0" w:color="auto"/>
                <w:right w:val="none" w:sz="0" w:space="0" w:color="auto"/>
              </w:divBdr>
            </w:div>
            <w:div w:id="1463890688">
              <w:marLeft w:val="0"/>
              <w:marRight w:val="0"/>
              <w:marTop w:val="0"/>
              <w:marBottom w:val="0"/>
              <w:divBdr>
                <w:top w:val="none" w:sz="0" w:space="0" w:color="auto"/>
                <w:left w:val="none" w:sz="0" w:space="0" w:color="auto"/>
                <w:bottom w:val="none" w:sz="0" w:space="0" w:color="auto"/>
                <w:right w:val="none" w:sz="0" w:space="0" w:color="auto"/>
              </w:divBdr>
            </w:div>
            <w:div w:id="280499478">
              <w:marLeft w:val="0"/>
              <w:marRight w:val="0"/>
              <w:marTop w:val="0"/>
              <w:marBottom w:val="0"/>
              <w:divBdr>
                <w:top w:val="none" w:sz="0" w:space="0" w:color="auto"/>
                <w:left w:val="none" w:sz="0" w:space="0" w:color="auto"/>
                <w:bottom w:val="none" w:sz="0" w:space="0" w:color="auto"/>
                <w:right w:val="none" w:sz="0" w:space="0" w:color="auto"/>
              </w:divBdr>
            </w:div>
            <w:div w:id="93523924">
              <w:marLeft w:val="0"/>
              <w:marRight w:val="0"/>
              <w:marTop w:val="0"/>
              <w:marBottom w:val="0"/>
              <w:divBdr>
                <w:top w:val="none" w:sz="0" w:space="0" w:color="auto"/>
                <w:left w:val="none" w:sz="0" w:space="0" w:color="auto"/>
                <w:bottom w:val="none" w:sz="0" w:space="0" w:color="auto"/>
                <w:right w:val="none" w:sz="0" w:space="0" w:color="auto"/>
              </w:divBdr>
            </w:div>
            <w:div w:id="1419518659">
              <w:marLeft w:val="0"/>
              <w:marRight w:val="0"/>
              <w:marTop w:val="0"/>
              <w:marBottom w:val="0"/>
              <w:divBdr>
                <w:top w:val="none" w:sz="0" w:space="0" w:color="auto"/>
                <w:left w:val="none" w:sz="0" w:space="0" w:color="auto"/>
                <w:bottom w:val="none" w:sz="0" w:space="0" w:color="auto"/>
                <w:right w:val="none" w:sz="0" w:space="0" w:color="auto"/>
              </w:divBdr>
            </w:div>
            <w:div w:id="701243473">
              <w:marLeft w:val="0"/>
              <w:marRight w:val="0"/>
              <w:marTop w:val="0"/>
              <w:marBottom w:val="0"/>
              <w:divBdr>
                <w:top w:val="none" w:sz="0" w:space="0" w:color="auto"/>
                <w:left w:val="none" w:sz="0" w:space="0" w:color="auto"/>
                <w:bottom w:val="none" w:sz="0" w:space="0" w:color="auto"/>
                <w:right w:val="none" w:sz="0" w:space="0" w:color="auto"/>
              </w:divBdr>
            </w:div>
            <w:div w:id="1709842688">
              <w:marLeft w:val="0"/>
              <w:marRight w:val="0"/>
              <w:marTop w:val="0"/>
              <w:marBottom w:val="0"/>
              <w:divBdr>
                <w:top w:val="none" w:sz="0" w:space="0" w:color="auto"/>
                <w:left w:val="none" w:sz="0" w:space="0" w:color="auto"/>
                <w:bottom w:val="none" w:sz="0" w:space="0" w:color="auto"/>
                <w:right w:val="none" w:sz="0" w:space="0" w:color="auto"/>
              </w:divBdr>
            </w:div>
            <w:div w:id="8414172">
              <w:marLeft w:val="0"/>
              <w:marRight w:val="0"/>
              <w:marTop w:val="0"/>
              <w:marBottom w:val="0"/>
              <w:divBdr>
                <w:top w:val="none" w:sz="0" w:space="0" w:color="auto"/>
                <w:left w:val="none" w:sz="0" w:space="0" w:color="auto"/>
                <w:bottom w:val="none" w:sz="0" w:space="0" w:color="auto"/>
                <w:right w:val="none" w:sz="0" w:space="0" w:color="auto"/>
              </w:divBdr>
            </w:div>
            <w:div w:id="379669344">
              <w:marLeft w:val="0"/>
              <w:marRight w:val="0"/>
              <w:marTop w:val="0"/>
              <w:marBottom w:val="0"/>
              <w:divBdr>
                <w:top w:val="none" w:sz="0" w:space="0" w:color="auto"/>
                <w:left w:val="none" w:sz="0" w:space="0" w:color="auto"/>
                <w:bottom w:val="none" w:sz="0" w:space="0" w:color="auto"/>
                <w:right w:val="none" w:sz="0" w:space="0" w:color="auto"/>
              </w:divBdr>
            </w:div>
            <w:div w:id="1186479749">
              <w:marLeft w:val="0"/>
              <w:marRight w:val="0"/>
              <w:marTop w:val="0"/>
              <w:marBottom w:val="0"/>
              <w:divBdr>
                <w:top w:val="none" w:sz="0" w:space="0" w:color="auto"/>
                <w:left w:val="none" w:sz="0" w:space="0" w:color="auto"/>
                <w:bottom w:val="none" w:sz="0" w:space="0" w:color="auto"/>
                <w:right w:val="none" w:sz="0" w:space="0" w:color="auto"/>
              </w:divBdr>
            </w:div>
            <w:div w:id="87192261">
              <w:marLeft w:val="0"/>
              <w:marRight w:val="0"/>
              <w:marTop w:val="0"/>
              <w:marBottom w:val="0"/>
              <w:divBdr>
                <w:top w:val="none" w:sz="0" w:space="0" w:color="auto"/>
                <w:left w:val="none" w:sz="0" w:space="0" w:color="auto"/>
                <w:bottom w:val="none" w:sz="0" w:space="0" w:color="auto"/>
                <w:right w:val="none" w:sz="0" w:space="0" w:color="auto"/>
              </w:divBdr>
            </w:div>
            <w:div w:id="319577820">
              <w:marLeft w:val="0"/>
              <w:marRight w:val="0"/>
              <w:marTop w:val="0"/>
              <w:marBottom w:val="0"/>
              <w:divBdr>
                <w:top w:val="none" w:sz="0" w:space="0" w:color="auto"/>
                <w:left w:val="none" w:sz="0" w:space="0" w:color="auto"/>
                <w:bottom w:val="none" w:sz="0" w:space="0" w:color="auto"/>
                <w:right w:val="none" w:sz="0" w:space="0" w:color="auto"/>
              </w:divBdr>
            </w:div>
            <w:div w:id="1229421558">
              <w:marLeft w:val="0"/>
              <w:marRight w:val="0"/>
              <w:marTop w:val="0"/>
              <w:marBottom w:val="0"/>
              <w:divBdr>
                <w:top w:val="none" w:sz="0" w:space="0" w:color="auto"/>
                <w:left w:val="none" w:sz="0" w:space="0" w:color="auto"/>
                <w:bottom w:val="none" w:sz="0" w:space="0" w:color="auto"/>
                <w:right w:val="none" w:sz="0" w:space="0" w:color="auto"/>
              </w:divBdr>
            </w:div>
            <w:div w:id="763383863">
              <w:marLeft w:val="0"/>
              <w:marRight w:val="0"/>
              <w:marTop w:val="0"/>
              <w:marBottom w:val="0"/>
              <w:divBdr>
                <w:top w:val="none" w:sz="0" w:space="0" w:color="auto"/>
                <w:left w:val="none" w:sz="0" w:space="0" w:color="auto"/>
                <w:bottom w:val="none" w:sz="0" w:space="0" w:color="auto"/>
                <w:right w:val="none" w:sz="0" w:space="0" w:color="auto"/>
              </w:divBdr>
            </w:div>
            <w:div w:id="1961105326">
              <w:marLeft w:val="0"/>
              <w:marRight w:val="0"/>
              <w:marTop w:val="0"/>
              <w:marBottom w:val="0"/>
              <w:divBdr>
                <w:top w:val="none" w:sz="0" w:space="0" w:color="auto"/>
                <w:left w:val="none" w:sz="0" w:space="0" w:color="auto"/>
                <w:bottom w:val="none" w:sz="0" w:space="0" w:color="auto"/>
                <w:right w:val="none" w:sz="0" w:space="0" w:color="auto"/>
              </w:divBdr>
            </w:div>
            <w:div w:id="191042898">
              <w:marLeft w:val="0"/>
              <w:marRight w:val="0"/>
              <w:marTop w:val="0"/>
              <w:marBottom w:val="0"/>
              <w:divBdr>
                <w:top w:val="none" w:sz="0" w:space="0" w:color="auto"/>
                <w:left w:val="none" w:sz="0" w:space="0" w:color="auto"/>
                <w:bottom w:val="none" w:sz="0" w:space="0" w:color="auto"/>
                <w:right w:val="none" w:sz="0" w:space="0" w:color="auto"/>
              </w:divBdr>
            </w:div>
            <w:div w:id="1758287503">
              <w:marLeft w:val="0"/>
              <w:marRight w:val="0"/>
              <w:marTop w:val="0"/>
              <w:marBottom w:val="0"/>
              <w:divBdr>
                <w:top w:val="none" w:sz="0" w:space="0" w:color="auto"/>
                <w:left w:val="none" w:sz="0" w:space="0" w:color="auto"/>
                <w:bottom w:val="none" w:sz="0" w:space="0" w:color="auto"/>
                <w:right w:val="none" w:sz="0" w:space="0" w:color="auto"/>
              </w:divBdr>
            </w:div>
            <w:div w:id="1195001720">
              <w:marLeft w:val="0"/>
              <w:marRight w:val="0"/>
              <w:marTop w:val="0"/>
              <w:marBottom w:val="0"/>
              <w:divBdr>
                <w:top w:val="none" w:sz="0" w:space="0" w:color="auto"/>
                <w:left w:val="none" w:sz="0" w:space="0" w:color="auto"/>
                <w:bottom w:val="none" w:sz="0" w:space="0" w:color="auto"/>
                <w:right w:val="none" w:sz="0" w:space="0" w:color="auto"/>
              </w:divBdr>
            </w:div>
            <w:div w:id="1689599249">
              <w:marLeft w:val="0"/>
              <w:marRight w:val="0"/>
              <w:marTop w:val="0"/>
              <w:marBottom w:val="0"/>
              <w:divBdr>
                <w:top w:val="none" w:sz="0" w:space="0" w:color="auto"/>
                <w:left w:val="none" w:sz="0" w:space="0" w:color="auto"/>
                <w:bottom w:val="none" w:sz="0" w:space="0" w:color="auto"/>
                <w:right w:val="none" w:sz="0" w:space="0" w:color="auto"/>
              </w:divBdr>
            </w:div>
            <w:div w:id="1250192537">
              <w:marLeft w:val="0"/>
              <w:marRight w:val="0"/>
              <w:marTop w:val="0"/>
              <w:marBottom w:val="0"/>
              <w:divBdr>
                <w:top w:val="none" w:sz="0" w:space="0" w:color="auto"/>
                <w:left w:val="none" w:sz="0" w:space="0" w:color="auto"/>
                <w:bottom w:val="none" w:sz="0" w:space="0" w:color="auto"/>
                <w:right w:val="none" w:sz="0" w:space="0" w:color="auto"/>
              </w:divBdr>
            </w:div>
            <w:div w:id="1464614520">
              <w:marLeft w:val="0"/>
              <w:marRight w:val="0"/>
              <w:marTop w:val="0"/>
              <w:marBottom w:val="0"/>
              <w:divBdr>
                <w:top w:val="none" w:sz="0" w:space="0" w:color="auto"/>
                <w:left w:val="none" w:sz="0" w:space="0" w:color="auto"/>
                <w:bottom w:val="none" w:sz="0" w:space="0" w:color="auto"/>
                <w:right w:val="none" w:sz="0" w:space="0" w:color="auto"/>
              </w:divBdr>
            </w:div>
            <w:div w:id="578057673">
              <w:marLeft w:val="0"/>
              <w:marRight w:val="0"/>
              <w:marTop w:val="0"/>
              <w:marBottom w:val="0"/>
              <w:divBdr>
                <w:top w:val="none" w:sz="0" w:space="0" w:color="auto"/>
                <w:left w:val="none" w:sz="0" w:space="0" w:color="auto"/>
                <w:bottom w:val="none" w:sz="0" w:space="0" w:color="auto"/>
                <w:right w:val="none" w:sz="0" w:space="0" w:color="auto"/>
              </w:divBdr>
            </w:div>
            <w:div w:id="1509908303">
              <w:marLeft w:val="0"/>
              <w:marRight w:val="0"/>
              <w:marTop w:val="0"/>
              <w:marBottom w:val="0"/>
              <w:divBdr>
                <w:top w:val="none" w:sz="0" w:space="0" w:color="auto"/>
                <w:left w:val="none" w:sz="0" w:space="0" w:color="auto"/>
                <w:bottom w:val="none" w:sz="0" w:space="0" w:color="auto"/>
                <w:right w:val="none" w:sz="0" w:space="0" w:color="auto"/>
              </w:divBdr>
            </w:div>
            <w:div w:id="2110201702">
              <w:marLeft w:val="0"/>
              <w:marRight w:val="0"/>
              <w:marTop w:val="0"/>
              <w:marBottom w:val="0"/>
              <w:divBdr>
                <w:top w:val="none" w:sz="0" w:space="0" w:color="auto"/>
                <w:left w:val="none" w:sz="0" w:space="0" w:color="auto"/>
                <w:bottom w:val="none" w:sz="0" w:space="0" w:color="auto"/>
                <w:right w:val="none" w:sz="0" w:space="0" w:color="auto"/>
              </w:divBdr>
            </w:div>
            <w:div w:id="769274430">
              <w:marLeft w:val="0"/>
              <w:marRight w:val="0"/>
              <w:marTop w:val="0"/>
              <w:marBottom w:val="0"/>
              <w:divBdr>
                <w:top w:val="none" w:sz="0" w:space="0" w:color="auto"/>
                <w:left w:val="none" w:sz="0" w:space="0" w:color="auto"/>
                <w:bottom w:val="none" w:sz="0" w:space="0" w:color="auto"/>
                <w:right w:val="none" w:sz="0" w:space="0" w:color="auto"/>
              </w:divBdr>
            </w:div>
            <w:div w:id="399210732">
              <w:marLeft w:val="0"/>
              <w:marRight w:val="0"/>
              <w:marTop w:val="0"/>
              <w:marBottom w:val="0"/>
              <w:divBdr>
                <w:top w:val="none" w:sz="0" w:space="0" w:color="auto"/>
                <w:left w:val="none" w:sz="0" w:space="0" w:color="auto"/>
                <w:bottom w:val="none" w:sz="0" w:space="0" w:color="auto"/>
                <w:right w:val="none" w:sz="0" w:space="0" w:color="auto"/>
              </w:divBdr>
            </w:div>
            <w:div w:id="332025730">
              <w:marLeft w:val="0"/>
              <w:marRight w:val="0"/>
              <w:marTop w:val="0"/>
              <w:marBottom w:val="0"/>
              <w:divBdr>
                <w:top w:val="none" w:sz="0" w:space="0" w:color="auto"/>
                <w:left w:val="none" w:sz="0" w:space="0" w:color="auto"/>
                <w:bottom w:val="none" w:sz="0" w:space="0" w:color="auto"/>
                <w:right w:val="none" w:sz="0" w:space="0" w:color="auto"/>
              </w:divBdr>
            </w:div>
            <w:div w:id="1042437498">
              <w:marLeft w:val="0"/>
              <w:marRight w:val="0"/>
              <w:marTop w:val="0"/>
              <w:marBottom w:val="0"/>
              <w:divBdr>
                <w:top w:val="none" w:sz="0" w:space="0" w:color="auto"/>
                <w:left w:val="none" w:sz="0" w:space="0" w:color="auto"/>
                <w:bottom w:val="none" w:sz="0" w:space="0" w:color="auto"/>
                <w:right w:val="none" w:sz="0" w:space="0" w:color="auto"/>
              </w:divBdr>
            </w:div>
            <w:div w:id="1461994246">
              <w:marLeft w:val="0"/>
              <w:marRight w:val="0"/>
              <w:marTop w:val="0"/>
              <w:marBottom w:val="0"/>
              <w:divBdr>
                <w:top w:val="none" w:sz="0" w:space="0" w:color="auto"/>
                <w:left w:val="none" w:sz="0" w:space="0" w:color="auto"/>
                <w:bottom w:val="none" w:sz="0" w:space="0" w:color="auto"/>
                <w:right w:val="none" w:sz="0" w:space="0" w:color="auto"/>
              </w:divBdr>
            </w:div>
            <w:div w:id="1503079475">
              <w:marLeft w:val="0"/>
              <w:marRight w:val="0"/>
              <w:marTop w:val="0"/>
              <w:marBottom w:val="0"/>
              <w:divBdr>
                <w:top w:val="none" w:sz="0" w:space="0" w:color="auto"/>
                <w:left w:val="none" w:sz="0" w:space="0" w:color="auto"/>
                <w:bottom w:val="none" w:sz="0" w:space="0" w:color="auto"/>
                <w:right w:val="none" w:sz="0" w:space="0" w:color="auto"/>
              </w:divBdr>
            </w:div>
            <w:div w:id="1072586174">
              <w:marLeft w:val="0"/>
              <w:marRight w:val="0"/>
              <w:marTop w:val="0"/>
              <w:marBottom w:val="0"/>
              <w:divBdr>
                <w:top w:val="none" w:sz="0" w:space="0" w:color="auto"/>
                <w:left w:val="none" w:sz="0" w:space="0" w:color="auto"/>
                <w:bottom w:val="none" w:sz="0" w:space="0" w:color="auto"/>
                <w:right w:val="none" w:sz="0" w:space="0" w:color="auto"/>
              </w:divBdr>
            </w:div>
            <w:div w:id="1937402937">
              <w:marLeft w:val="0"/>
              <w:marRight w:val="0"/>
              <w:marTop w:val="0"/>
              <w:marBottom w:val="0"/>
              <w:divBdr>
                <w:top w:val="none" w:sz="0" w:space="0" w:color="auto"/>
                <w:left w:val="none" w:sz="0" w:space="0" w:color="auto"/>
                <w:bottom w:val="none" w:sz="0" w:space="0" w:color="auto"/>
                <w:right w:val="none" w:sz="0" w:space="0" w:color="auto"/>
              </w:divBdr>
            </w:div>
            <w:div w:id="1602756961">
              <w:marLeft w:val="0"/>
              <w:marRight w:val="0"/>
              <w:marTop w:val="0"/>
              <w:marBottom w:val="0"/>
              <w:divBdr>
                <w:top w:val="none" w:sz="0" w:space="0" w:color="auto"/>
                <w:left w:val="none" w:sz="0" w:space="0" w:color="auto"/>
                <w:bottom w:val="none" w:sz="0" w:space="0" w:color="auto"/>
                <w:right w:val="none" w:sz="0" w:space="0" w:color="auto"/>
              </w:divBdr>
            </w:div>
            <w:div w:id="175189976">
              <w:marLeft w:val="0"/>
              <w:marRight w:val="0"/>
              <w:marTop w:val="0"/>
              <w:marBottom w:val="0"/>
              <w:divBdr>
                <w:top w:val="none" w:sz="0" w:space="0" w:color="auto"/>
                <w:left w:val="none" w:sz="0" w:space="0" w:color="auto"/>
                <w:bottom w:val="none" w:sz="0" w:space="0" w:color="auto"/>
                <w:right w:val="none" w:sz="0" w:space="0" w:color="auto"/>
              </w:divBdr>
            </w:div>
            <w:div w:id="1981693842">
              <w:marLeft w:val="0"/>
              <w:marRight w:val="0"/>
              <w:marTop w:val="0"/>
              <w:marBottom w:val="0"/>
              <w:divBdr>
                <w:top w:val="none" w:sz="0" w:space="0" w:color="auto"/>
                <w:left w:val="none" w:sz="0" w:space="0" w:color="auto"/>
                <w:bottom w:val="none" w:sz="0" w:space="0" w:color="auto"/>
                <w:right w:val="none" w:sz="0" w:space="0" w:color="auto"/>
              </w:divBdr>
            </w:div>
            <w:div w:id="1819687715">
              <w:marLeft w:val="0"/>
              <w:marRight w:val="0"/>
              <w:marTop w:val="0"/>
              <w:marBottom w:val="0"/>
              <w:divBdr>
                <w:top w:val="none" w:sz="0" w:space="0" w:color="auto"/>
                <w:left w:val="none" w:sz="0" w:space="0" w:color="auto"/>
                <w:bottom w:val="none" w:sz="0" w:space="0" w:color="auto"/>
                <w:right w:val="none" w:sz="0" w:space="0" w:color="auto"/>
              </w:divBdr>
            </w:div>
            <w:div w:id="1308629261">
              <w:marLeft w:val="0"/>
              <w:marRight w:val="0"/>
              <w:marTop w:val="0"/>
              <w:marBottom w:val="0"/>
              <w:divBdr>
                <w:top w:val="none" w:sz="0" w:space="0" w:color="auto"/>
                <w:left w:val="none" w:sz="0" w:space="0" w:color="auto"/>
                <w:bottom w:val="none" w:sz="0" w:space="0" w:color="auto"/>
                <w:right w:val="none" w:sz="0" w:space="0" w:color="auto"/>
              </w:divBdr>
            </w:div>
            <w:div w:id="248465225">
              <w:marLeft w:val="0"/>
              <w:marRight w:val="0"/>
              <w:marTop w:val="0"/>
              <w:marBottom w:val="0"/>
              <w:divBdr>
                <w:top w:val="none" w:sz="0" w:space="0" w:color="auto"/>
                <w:left w:val="none" w:sz="0" w:space="0" w:color="auto"/>
                <w:bottom w:val="none" w:sz="0" w:space="0" w:color="auto"/>
                <w:right w:val="none" w:sz="0" w:space="0" w:color="auto"/>
              </w:divBdr>
            </w:div>
            <w:div w:id="1232618100">
              <w:marLeft w:val="0"/>
              <w:marRight w:val="0"/>
              <w:marTop w:val="0"/>
              <w:marBottom w:val="0"/>
              <w:divBdr>
                <w:top w:val="none" w:sz="0" w:space="0" w:color="auto"/>
                <w:left w:val="none" w:sz="0" w:space="0" w:color="auto"/>
                <w:bottom w:val="none" w:sz="0" w:space="0" w:color="auto"/>
                <w:right w:val="none" w:sz="0" w:space="0" w:color="auto"/>
              </w:divBdr>
            </w:div>
            <w:div w:id="1906379442">
              <w:marLeft w:val="0"/>
              <w:marRight w:val="0"/>
              <w:marTop w:val="0"/>
              <w:marBottom w:val="0"/>
              <w:divBdr>
                <w:top w:val="none" w:sz="0" w:space="0" w:color="auto"/>
                <w:left w:val="none" w:sz="0" w:space="0" w:color="auto"/>
                <w:bottom w:val="none" w:sz="0" w:space="0" w:color="auto"/>
                <w:right w:val="none" w:sz="0" w:space="0" w:color="auto"/>
              </w:divBdr>
            </w:div>
            <w:div w:id="1261180099">
              <w:marLeft w:val="0"/>
              <w:marRight w:val="0"/>
              <w:marTop w:val="0"/>
              <w:marBottom w:val="0"/>
              <w:divBdr>
                <w:top w:val="none" w:sz="0" w:space="0" w:color="auto"/>
                <w:left w:val="none" w:sz="0" w:space="0" w:color="auto"/>
                <w:bottom w:val="none" w:sz="0" w:space="0" w:color="auto"/>
                <w:right w:val="none" w:sz="0" w:space="0" w:color="auto"/>
              </w:divBdr>
            </w:div>
            <w:div w:id="470246652">
              <w:marLeft w:val="0"/>
              <w:marRight w:val="0"/>
              <w:marTop w:val="0"/>
              <w:marBottom w:val="0"/>
              <w:divBdr>
                <w:top w:val="none" w:sz="0" w:space="0" w:color="auto"/>
                <w:left w:val="none" w:sz="0" w:space="0" w:color="auto"/>
                <w:bottom w:val="none" w:sz="0" w:space="0" w:color="auto"/>
                <w:right w:val="none" w:sz="0" w:space="0" w:color="auto"/>
              </w:divBdr>
            </w:div>
            <w:div w:id="1010642589">
              <w:marLeft w:val="0"/>
              <w:marRight w:val="0"/>
              <w:marTop w:val="0"/>
              <w:marBottom w:val="0"/>
              <w:divBdr>
                <w:top w:val="none" w:sz="0" w:space="0" w:color="auto"/>
                <w:left w:val="none" w:sz="0" w:space="0" w:color="auto"/>
                <w:bottom w:val="none" w:sz="0" w:space="0" w:color="auto"/>
                <w:right w:val="none" w:sz="0" w:space="0" w:color="auto"/>
              </w:divBdr>
            </w:div>
            <w:div w:id="1647467757">
              <w:marLeft w:val="0"/>
              <w:marRight w:val="0"/>
              <w:marTop w:val="0"/>
              <w:marBottom w:val="0"/>
              <w:divBdr>
                <w:top w:val="none" w:sz="0" w:space="0" w:color="auto"/>
                <w:left w:val="none" w:sz="0" w:space="0" w:color="auto"/>
                <w:bottom w:val="none" w:sz="0" w:space="0" w:color="auto"/>
                <w:right w:val="none" w:sz="0" w:space="0" w:color="auto"/>
              </w:divBdr>
            </w:div>
            <w:div w:id="579796998">
              <w:marLeft w:val="0"/>
              <w:marRight w:val="0"/>
              <w:marTop w:val="0"/>
              <w:marBottom w:val="0"/>
              <w:divBdr>
                <w:top w:val="none" w:sz="0" w:space="0" w:color="auto"/>
                <w:left w:val="none" w:sz="0" w:space="0" w:color="auto"/>
                <w:bottom w:val="none" w:sz="0" w:space="0" w:color="auto"/>
                <w:right w:val="none" w:sz="0" w:space="0" w:color="auto"/>
              </w:divBdr>
            </w:div>
            <w:div w:id="2114744318">
              <w:marLeft w:val="0"/>
              <w:marRight w:val="0"/>
              <w:marTop w:val="0"/>
              <w:marBottom w:val="0"/>
              <w:divBdr>
                <w:top w:val="none" w:sz="0" w:space="0" w:color="auto"/>
                <w:left w:val="none" w:sz="0" w:space="0" w:color="auto"/>
                <w:bottom w:val="none" w:sz="0" w:space="0" w:color="auto"/>
                <w:right w:val="none" w:sz="0" w:space="0" w:color="auto"/>
              </w:divBdr>
            </w:div>
            <w:div w:id="328026502">
              <w:marLeft w:val="0"/>
              <w:marRight w:val="0"/>
              <w:marTop w:val="0"/>
              <w:marBottom w:val="0"/>
              <w:divBdr>
                <w:top w:val="none" w:sz="0" w:space="0" w:color="auto"/>
                <w:left w:val="none" w:sz="0" w:space="0" w:color="auto"/>
                <w:bottom w:val="none" w:sz="0" w:space="0" w:color="auto"/>
                <w:right w:val="none" w:sz="0" w:space="0" w:color="auto"/>
              </w:divBdr>
            </w:div>
            <w:div w:id="616759362">
              <w:marLeft w:val="0"/>
              <w:marRight w:val="0"/>
              <w:marTop w:val="0"/>
              <w:marBottom w:val="0"/>
              <w:divBdr>
                <w:top w:val="none" w:sz="0" w:space="0" w:color="auto"/>
                <w:left w:val="none" w:sz="0" w:space="0" w:color="auto"/>
                <w:bottom w:val="none" w:sz="0" w:space="0" w:color="auto"/>
                <w:right w:val="none" w:sz="0" w:space="0" w:color="auto"/>
              </w:divBdr>
            </w:div>
            <w:div w:id="1655180659">
              <w:marLeft w:val="0"/>
              <w:marRight w:val="0"/>
              <w:marTop w:val="0"/>
              <w:marBottom w:val="0"/>
              <w:divBdr>
                <w:top w:val="none" w:sz="0" w:space="0" w:color="auto"/>
                <w:left w:val="none" w:sz="0" w:space="0" w:color="auto"/>
                <w:bottom w:val="none" w:sz="0" w:space="0" w:color="auto"/>
                <w:right w:val="none" w:sz="0" w:space="0" w:color="auto"/>
              </w:divBdr>
            </w:div>
            <w:div w:id="1892157788">
              <w:marLeft w:val="0"/>
              <w:marRight w:val="0"/>
              <w:marTop w:val="0"/>
              <w:marBottom w:val="0"/>
              <w:divBdr>
                <w:top w:val="none" w:sz="0" w:space="0" w:color="auto"/>
                <w:left w:val="none" w:sz="0" w:space="0" w:color="auto"/>
                <w:bottom w:val="none" w:sz="0" w:space="0" w:color="auto"/>
                <w:right w:val="none" w:sz="0" w:space="0" w:color="auto"/>
              </w:divBdr>
            </w:div>
            <w:div w:id="737555786">
              <w:marLeft w:val="0"/>
              <w:marRight w:val="0"/>
              <w:marTop w:val="0"/>
              <w:marBottom w:val="0"/>
              <w:divBdr>
                <w:top w:val="none" w:sz="0" w:space="0" w:color="auto"/>
                <w:left w:val="none" w:sz="0" w:space="0" w:color="auto"/>
                <w:bottom w:val="none" w:sz="0" w:space="0" w:color="auto"/>
                <w:right w:val="none" w:sz="0" w:space="0" w:color="auto"/>
              </w:divBdr>
            </w:div>
            <w:div w:id="1805922144">
              <w:marLeft w:val="0"/>
              <w:marRight w:val="0"/>
              <w:marTop w:val="0"/>
              <w:marBottom w:val="0"/>
              <w:divBdr>
                <w:top w:val="none" w:sz="0" w:space="0" w:color="auto"/>
                <w:left w:val="none" w:sz="0" w:space="0" w:color="auto"/>
                <w:bottom w:val="none" w:sz="0" w:space="0" w:color="auto"/>
                <w:right w:val="none" w:sz="0" w:space="0" w:color="auto"/>
              </w:divBdr>
            </w:div>
            <w:div w:id="462771848">
              <w:marLeft w:val="0"/>
              <w:marRight w:val="0"/>
              <w:marTop w:val="0"/>
              <w:marBottom w:val="0"/>
              <w:divBdr>
                <w:top w:val="none" w:sz="0" w:space="0" w:color="auto"/>
                <w:left w:val="none" w:sz="0" w:space="0" w:color="auto"/>
                <w:bottom w:val="none" w:sz="0" w:space="0" w:color="auto"/>
                <w:right w:val="none" w:sz="0" w:space="0" w:color="auto"/>
              </w:divBdr>
            </w:div>
            <w:div w:id="1303773484">
              <w:marLeft w:val="0"/>
              <w:marRight w:val="0"/>
              <w:marTop w:val="0"/>
              <w:marBottom w:val="0"/>
              <w:divBdr>
                <w:top w:val="none" w:sz="0" w:space="0" w:color="auto"/>
                <w:left w:val="none" w:sz="0" w:space="0" w:color="auto"/>
                <w:bottom w:val="none" w:sz="0" w:space="0" w:color="auto"/>
                <w:right w:val="none" w:sz="0" w:space="0" w:color="auto"/>
              </w:divBdr>
            </w:div>
            <w:div w:id="61224965">
              <w:marLeft w:val="0"/>
              <w:marRight w:val="0"/>
              <w:marTop w:val="0"/>
              <w:marBottom w:val="0"/>
              <w:divBdr>
                <w:top w:val="none" w:sz="0" w:space="0" w:color="auto"/>
                <w:left w:val="none" w:sz="0" w:space="0" w:color="auto"/>
                <w:bottom w:val="none" w:sz="0" w:space="0" w:color="auto"/>
                <w:right w:val="none" w:sz="0" w:space="0" w:color="auto"/>
              </w:divBdr>
            </w:div>
            <w:div w:id="885220359">
              <w:marLeft w:val="0"/>
              <w:marRight w:val="0"/>
              <w:marTop w:val="0"/>
              <w:marBottom w:val="0"/>
              <w:divBdr>
                <w:top w:val="none" w:sz="0" w:space="0" w:color="auto"/>
                <w:left w:val="none" w:sz="0" w:space="0" w:color="auto"/>
                <w:bottom w:val="none" w:sz="0" w:space="0" w:color="auto"/>
                <w:right w:val="none" w:sz="0" w:space="0" w:color="auto"/>
              </w:divBdr>
            </w:div>
            <w:div w:id="184947783">
              <w:marLeft w:val="0"/>
              <w:marRight w:val="0"/>
              <w:marTop w:val="0"/>
              <w:marBottom w:val="0"/>
              <w:divBdr>
                <w:top w:val="none" w:sz="0" w:space="0" w:color="auto"/>
                <w:left w:val="none" w:sz="0" w:space="0" w:color="auto"/>
                <w:bottom w:val="none" w:sz="0" w:space="0" w:color="auto"/>
                <w:right w:val="none" w:sz="0" w:space="0" w:color="auto"/>
              </w:divBdr>
            </w:div>
            <w:div w:id="2053190184">
              <w:marLeft w:val="0"/>
              <w:marRight w:val="0"/>
              <w:marTop w:val="0"/>
              <w:marBottom w:val="0"/>
              <w:divBdr>
                <w:top w:val="none" w:sz="0" w:space="0" w:color="auto"/>
                <w:left w:val="none" w:sz="0" w:space="0" w:color="auto"/>
                <w:bottom w:val="none" w:sz="0" w:space="0" w:color="auto"/>
                <w:right w:val="none" w:sz="0" w:space="0" w:color="auto"/>
              </w:divBdr>
            </w:div>
            <w:div w:id="909385774">
              <w:marLeft w:val="0"/>
              <w:marRight w:val="0"/>
              <w:marTop w:val="0"/>
              <w:marBottom w:val="0"/>
              <w:divBdr>
                <w:top w:val="none" w:sz="0" w:space="0" w:color="auto"/>
                <w:left w:val="none" w:sz="0" w:space="0" w:color="auto"/>
                <w:bottom w:val="none" w:sz="0" w:space="0" w:color="auto"/>
                <w:right w:val="none" w:sz="0" w:space="0" w:color="auto"/>
              </w:divBdr>
            </w:div>
            <w:div w:id="453325499">
              <w:marLeft w:val="0"/>
              <w:marRight w:val="0"/>
              <w:marTop w:val="0"/>
              <w:marBottom w:val="0"/>
              <w:divBdr>
                <w:top w:val="none" w:sz="0" w:space="0" w:color="auto"/>
                <w:left w:val="none" w:sz="0" w:space="0" w:color="auto"/>
                <w:bottom w:val="none" w:sz="0" w:space="0" w:color="auto"/>
                <w:right w:val="none" w:sz="0" w:space="0" w:color="auto"/>
              </w:divBdr>
            </w:div>
            <w:div w:id="1465464941">
              <w:marLeft w:val="0"/>
              <w:marRight w:val="0"/>
              <w:marTop w:val="0"/>
              <w:marBottom w:val="0"/>
              <w:divBdr>
                <w:top w:val="none" w:sz="0" w:space="0" w:color="auto"/>
                <w:left w:val="none" w:sz="0" w:space="0" w:color="auto"/>
                <w:bottom w:val="none" w:sz="0" w:space="0" w:color="auto"/>
                <w:right w:val="none" w:sz="0" w:space="0" w:color="auto"/>
              </w:divBdr>
            </w:div>
            <w:div w:id="1447969774">
              <w:marLeft w:val="0"/>
              <w:marRight w:val="0"/>
              <w:marTop w:val="0"/>
              <w:marBottom w:val="0"/>
              <w:divBdr>
                <w:top w:val="none" w:sz="0" w:space="0" w:color="auto"/>
                <w:left w:val="none" w:sz="0" w:space="0" w:color="auto"/>
                <w:bottom w:val="none" w:sz="0" w:space="0" w:color="auto"/>
                <w:right w:val="none" w:sz="0" w:space="0" w:color="auto"/>
              </w:divBdr>
            </w:div>
            <w:div w:id="574436745">
              <w:marLeft w:val="0"/>
              <w:marRight w:val="0"/>
              <w:marTop w:val="0"/>
              <w:marBottom w:val="0"/>
              <w:divBdr>
                <w:top w:val="none" w:sz="0" w:space="0" w:color="auto"/>
                <w:left w:val="none" w:sz="0" w:space="0" w:color="auto"/>
                <w:bottom w:val="none" w:sz="0" w:space="0" w:color="auto"/>
                <w:right w:val="none" w:sz="0" w:space="0" w:color="auto"/>
              </w:divBdr>
            </w:div>
            <w:div w:id="1693604131">
              <w:marLeft w:val="0"/>
              <w:marRight w:val="0"/>
              <w:marTop w:val="0"/>
              <w:marBottom w:val="0"/>
              <w:divBdr>
                <w:top w:val="none" w:sz="0" w:space="0" w:color="auto"/>
                <w:left w:val="none" w:sz="0" w:space="0" w:color="auto"/>
                <w:bottom w:val="none" w:sz="0" w:space="0" w:color="auto"/>
                <w:right w:val="none" w:sz="0" w:space="0" w:color="auto"/>
              </w:divBdr>
            </w:div>
            <w:div w:id="1144195710">
              <w:marLeft w:val="0"/>
              <w:marRight w:val="0"/>
              <w:marTop w:val="0"/>
              <w:marBottom w:val="0"/>
              <w:divBdr>
                <w:top w:val="none" w:sz="0" w:space="0" w:color="auto"/>
                <w:left w:val="none" w:sz="0" w:space="0" w:color="auto"/>
                <w:bottom w:val="none" w:sz="0" w:space="0" w:color="auto"/>
                <w:right w:val="none" w:sz="0" w:space="0" w:color="auto"/>
              </w:divBdr>
            </w:div>
            <w:div w:id="224728759">
              <w:marLeft w:val="0"/>
              <w:marRight w:val="0"/>
              <w:marTop w:val="0"/>
              <w:marBottom w:val="0"/>
              <w:divBdr>
                <w:top w:val="none" w:sz="0" w:space="0" w:color="auto"/>
                <w:left w:val="none" w:sz="0" w:space="0" w:color="auto"/>
                <w:bottom w:val="none" w:sz="0" w:space="0" w:color="auto"/>
                <w:right w:val="none" w:sz="0" w:space="0" w:color="auto"/>
              </w:divBdr>
            </w:div>
            <w:div w:id="2121488307">
              <w:marLeft w:val="0"/>
              <w:marRight w:val="0"/>
              <w:marTop w:val="0"/>
              <w:marBottom w:val="0"/>
              <w:divBdr>
                <w:top w:val="none" w:sz="0" w:space="0" w:color="auto"/>
                <w:left w:val="none" w:sz="0" w:space="0" w:color="auto"/>
                <w:bottom w:val="none" w:sz="0" w:space="0" w:color="auto"/>
                <w:right w:val="none" w:sz="0" w:space="0" w:color="auto"/>
              </w:divBdr>
            </w:div>
            <w:div w:id="276985529">
              <w:marLeft w:val="0"/>
              <w:marRight w:val="0"/>
              <w:marTop w:val="0"/>
              <w:marBottom w:val="0"/>
              <w:divBdr>
                <w:top w:val="none" w:sz="0" w:space="0" w:color="auto"/>
                <w:left w:val="none" w:sz="0" w:space="0" w:color="auto"/>
                <w:bottom w:val="none" w:sz="0" w:space="0" w:color="auto"/>
                <w:right w:val="none" w:sz="0" w:space="0" w:color="auto"/>
              </w:divBdr>
            </w:div>
            <w:div w:id="1184132065">
              <w:marLeft w:val="0"/>
              <w:marRight w:val="0"/>
              <w:marTop w:val="0"/>
              <w:marBottom w:val="0"/>
              <w:divBdr>
                <w:top w:val="none" w:sz="0" w:space="0" w:color="auto"/>
                <w:left w:val="none" w:sz="0" w:space="0" w:color="auto"/>
                <w:bottom w:val="none" w:sz="0" w:space="0" w:color="auto"/>
                <w:right w:val="none" w:sz="0" w:space="0" w:color="auto"/>
              </w:divBdr>
            </w:div>
            <w:div w:id="737630414">
              <w:marLeft w:val="0"/>
              <w:marRight w:val="0"/>
              <w:marTop w:val="0"/>
              <w:marBottom w:val="0"/>
              <w:divBdr>
                <w:top w:val="none" w:sz="0" w:space="0" w:color="auto"/>
                <w:left w:val="none" w:sz="0" w:space="0" w:color="auto"/>
                <w:bottom w:val="none" w:sz="0" w:space="0" w:color="auto"/>
                <w:right w:val="none" w:sz="0" w:space="0" w:color="auto"/>
              </w:divBdr>
            </w:div>
            <w:div w:id="2059353468">
              <w:marLeft w:val="0"/>
              <w:marRight w:val="0"/>
              <w:marTop w:val="0"/>
              <w:marBottom w:val="0"/>
              <w:divBdr>
                <w:top w:val="none" w:sz="0" w:space="0" w:color="auto"/>
                <w:left w:val="none" w:sz="0" w:space="0" w:color="auto"/>
                <w:bottom w:val="none" w:sz="0" w:space="0" w:color="auto"/>
                <w:right w:val="none" w:sz="0" w:space="0" w:color="auto"/>
              </w:divBdr>
            </w:div>
            <w:div w:id="1477916596">
              <w:marLeft w:val="0"/>
              <w:marRight w:val="0"/>
              <w:marTop w:val="0"/>
              <w:marBottom w:val="0"/>
              <w:divBdr>
                <w:top w:val="none" w:sz="0" w:space="0" w:color="auto"/>
                <w:left w:val="none" w:sz="0" w:space="0" w:color="auto"/>
                <w:bottom w:val="none" w:sz="0" w:space="0" w:color="auto"/>
                <w:right w:val="none" w:sz="0" w:space="0" w:color="auto"/>
              </w:divBdr>
            </w:div>
            <w:div w:id="520819264">
              <w:marLeft w:val="0"/>
              <w:marRight w:val="0"/>
              <w:marTop w:val="0"/>
              <w:marBottom w:val="0"/>
              <w:divBdr>
                <w:top w:val="none" w:sz="0" w:space="0" w:color="auto"/>
                <w:left w:val="none" w:sz="0" w:space="0" w:color="auto"/>
                <w:bottom w:val="none" w:sz="0" w:space="0" w:color="auto"/>
                <w:right w:val="none" w:sz="0" w:space="0" w:color="auto"/>
              </w:divBdr>
            </w:div>
            <w:div w:id="914171283">
              <w:marLeft w:val="0"/>
              <w:marRight w:val="0"/>
              <w:marTop w:val="0"/>
              <w:marBottom w:val="0"/>
              <w:divBdr>
                <w:top w:val="none" w:sz="0" w:space="0" w:color="auto"/>
                <w:left w:val="none" w:sz="0" w:space="0" w:color="auto"/>
                <w:bottom w:val="none" w:sz="0" w:space="0" w:color="auto"/>
                <w:right w:val="none" w:sz="0" w:space="0" w:color="auto"/>
              </w:divBdr>
            </w:div>
            <w:div w:id="284045035">
              <w:marLeft w:val="0"/>
              <w:marRight w:val="0"/>
              <w:marTop w:val="0"/>
              <w:marBottom w:val="0"/>
              <w:divBdr>
                <w:top w:val="none" w:sz="0" w:space="0" w:color="auto"/>
                <w:left w:val="none" w:sz="0" w:space="0" w:color="auto"/>
                <w:bottom w:val="none" w:sz="0" w:space="0" w:color="auto"/>
                <w:right w:val="none" w:sz="0" w:space="0" w:color="auto"/>
              </w:divBdr>
            </w:div>
            <w:div w:id="1943027495">
              <w:marLeft w:val="0"/>
              <w:marRight w:val="0"/>
              <w:marTop w:val="0"/>
              <w:marBottom w:val="0"/>
              <w:divBdr>
                <w:top w:val="none" w:sz="0" w:space="0" w:color="auto"/>
                <w:left w:val="none" w:sz="0" w:space="0" w:color="auto"/>
                <w:bottom w:val="none" w:sz="0" w:space="0" w:color="auto"/>
                <w:right w:val="none" w:sz="0" w:space="0" w:color="auto"/>
              </w:divBdr>
            </w:div>
            <w:div w:id="1758820293">
              <w:marLeft w:val="0"/>
              <w:marRight w:val="0"/>
              <w:marTop w:val="0"/>
              <w:marBottom w:val="0"/>
              <w:divBdr>
                <w:top w:val="none" w:sz="0" w:space="0" w:color="auto"/>
                <w:left w:val="none" w:sz="0" w:space="0" w:color="auto"/>
                <w:bottom w:val="none" w:sz="0" w:space="0" w:color="auto"/>
                <w:right w:val="none" w:sz="0" w:space="0" w:color="auto"/>
              </w:divBdr>
            </w:div>
            <w:div w:id="2106723205">
              <w:marLeft w:val="0"/>
              <w:marRight w:val="0"/>
              <w:marTop w:val="0"/>
              <w:marBottom w:val="0"/>
              <w:divBdr>
                <w:top w:val="none" w:sz="0" w:space="0" w:color="auto"/>
                <w:left w:val="none" w:sz="0" w:space="0" w:color="auto"/>
                <w:bottom w:val="none" w:sz="0" w:space="0" w:color="auto"/>
                <w:right w:val="none" w:sz="0" w:space="0" w:color="auto"/>
              </w:divBdr>
            </w:div>
            <w:div w:id="666079">
              <w:marLeft w:val="0"/>
              <w:marRight w:val="0"/>
              <w:marTop w:val="0"/>
              <w:marBottom w:val="0"/>
              <w:divBdr>
                <w:top w:val="none" w:sz="0" w:space="0" w:color="auto"/>
                <w:left w:val="none" w:sz="0" w:space="0" w:color="auto"/>
                <w:bottom w:val="none" w:sz="0" w:space="0" w:color="auto"/>
                <w:right w:val="none" w:sz="0" w:space="0" w:color="auto"/>
              </w:divBdr>
            </w:div>
            <w:div w:id="1797144215">
              <w:marLeft w:val="0"/>
              <w:marRight w:val="0"/>
              <w:marTop w:val="0"/>
              <w:marBottom w:val="0"/>
              <w:divBdr>
                <w:top w:val="none" w:sz="0" w:space="0" w:color="auto"/>
                <w:left w:val="none" w:sz="0" w:space="0" w:color="auto"/>
                <w:bottom w:val="none" w:sz="0" w:space="0" w:color="auto"/>
                <w:right w:val="none" w:sz="0" w:space="0" w:color="auto"/>
              </w:divBdr>
            </w:div>
            <w:div w:id="1343162737">
              <w:marLeft w:val="0"/>
              <w:marRight w:val="0"/>
              <w:marTop w:val="0"/>
              <w:marBottom w:val="0"/>
              <w:divBdr>
                <w:top w:val="none" w:sz="0" w:space="0" w:color="auto"/>
                <w:left w:val="none" w:sz="0" w:space="0" w:color="auto"/>
                <w:bottom w:val="none" w:sz="0" w:space="0" w:color="auto"/>
                <w:right w:val="none" w:sz="0" w:space="0" w:color="auto"/>
              </w:divBdr>
            </w:div>
            <w:div w:id="1288312973">
              <w:marLeft w:val="0"/>
              <w:marRight w:val="0"/>
              <w:marTop w:val="0"/>
              <w:marBottom w:val="0"/>
              <w:divBdr>
                <w:top w:val="none" w:sz="0" w:space="0" w:color="auto"/>
                <w:left w:val="none" w:sz="0" w:space="0" w:color="auto"/>
                <w:bottom w:val="none" w:sz="0" w:space="0" w:color="auto"/>
                <w:right w:val="none" w:sz="0" w:space="0" w:color="auto"/>
              </w:divBdr>
            </w:div>
            <w:div w:id="1878007187">
              <w:marLeft w:val="0"/>
              <w:marRight w:val="0"/>
              <w:marTop w:val="0"/>
              <w:marBottom w:val="0"/>
              <w:divBdr>
                <w:top w:val="none" w:sz="0" w:space="0" w:color="auto"/>
                <w:left w:val="none" w:sz="0" w:space="0" w:color="auto"/>
                <w:bottom w:val="none" w:sz="0" w:space="0" w:color="auto"/>
                <w:right w:val="none" w:sz="0" w:space="0" w:color="auto"/>
              </w:divBdr>
            </w:div>
            <w:div w:id="364211103">
              <w:marLeft w:val="0"/>
              <w:marRight w:val="0"/>
              <w:marTop w:val="0"/>
              <w:marBottom w:val="0"/>
              <w:divBdr>
                <w:top w:val="none" w:sz="0" w:space="0" w:color="auto"/>
                <w:left w:val="none" w:sz="0" w:space="0" w:color="auto"/>
                <w:bottom w:val="none" w:sz="0" w:space="0" w:color="auto"/>
                <w:right w:val="none" w:sz="0" w:space="0" w:color="auto"/>
              </w:divBdr>
            </w:div>
            <w:div w:id="1638291116">
              <w:marLeft w:val="0"/>
              <w:marRight w:val="0"/>
              <w:marTop w:val="0"/>
              <w:marBottom w:val="0"/>
              <w:divBdr>
                <w:top w:val="none" w:sz="0" w:space="0" w:color="auto"/>
                <w:left w:val="none" w:sz="0" w:space="0" w:color="auto"/>
                <w:bottom w:val="none" w:sz="0" w:space="0" w:color="auto"/>
                <w:right w:val="none" w:sz="0" w:space="0" w:color="auto"/>
              </w:divBdr>
            </w:div>
            <w:div w:id="783230641">
              <w:marLeft w:val="0"/>
              <w:marRight w:val="0"/>
              <w:marTop w:val="0"/>
              <w:marBottom w:val="0"/>
              <w:divBdr>
                <w:top w:val="none" w:sz="0" w:space="0" w:color="auto"/>
                <w:left w:val="none" w:sz="0" w:space="0" w:color="auto"/>
                <w:bottom w:val="none" w:sz="0" w:space="0" w:color="auto"/>
                <w:right w:val="none" w:sz="0" w:space="0" w:color="auto"/>
              </w:divBdr>
            </w:div>
            <w:div w:id="1749232868">
              <w:marLeft w:val="0"/>
              <w:marRight w:val="0"/>
              <w:marTop w:val="0"/>
              <w:marBottom w:val="0"/>
              <w:divBdr>
                <w:top w:val="none" w:sz="0" w:space="0" w:color="auto"/>
                <w:left w:val="none" w:sz="0" w:space="0" w:color="auto"/>
                <w:bottom w:val="none" w:sz="0" w:space="0" w:color="auto"/>
                <w:right w:val="none" w:sz="0" w:space="0" w:color="auto"/>
              </w:divBdr>
            </w:div>
            <w:div w:id="1145396918">
              <w:marLeft w:val="0"/>
              <w:marRight w:val="0"/>
              <w:marTop w:val="0"/>
              <w:marBottom w:val="0"/>
              <w:divBdr>
                <w:top w:val="none" w:sz="0" w:space="0" w:color="auto"/>
                <w:left w:val="none" w:sz="0" w:space="0" w:color="auto"/>
                <w:bottom w:val="none" w:sz="0" w:space="0" w:color="auto"/>
                <w:right w:val="none" w:sz="0" w:space="0" w:color="auto"/>
              </w:divBdr>
            </w:div>
            <w:div w:id="205531078">
              <w:marLeft w:val="0"/>
              <w:marRight w:val="0"/>
              <w:marTop w:val="0"/>
              <w:marBottom w:val="0"/>
              <w:divBdr>
                <w:top w:val="none" w:sz="0" w:space="0" w:color="auto"/>
                <w:left w:val="none" w:sz="0" w:space="0" w:color="auto"/>
                <w:bottom w:val="none" w:sz="0" w:space="0" w:color="auto"/>
                <w:right w:val="none" w:sz="0" w:space="0" w:color="auto"/>
              </w:divBdr>
            </w:div>
            <w:div w:id="1958487497">
              <w:marLeft w:val="0"/>
              <w:marRight w:val="0"/>
              <w:marTop w:val="0"/>
              <w:marBottom w:val="0"/>
              <w:divBdr>
                <w:top w:val="none" w:sz="0" w:space="0" w:color="auto"/>
                <w:left w:val="none" w:sz="0" w:space="0" w:color="auto"/>
                <w:bottom w:val="none" w:sz="0" w:space="0" w:color="auto"/>
                <w:right w:val="none" w:sz="0" w:space="0" w:color="auto"/>
              </w:divBdr>
            </w:div>
            <w:div w:id="743183433">
              <w:marLeft w:val="0"/>
              <w:marRight w:val="0"/>
              <w:marTop w:val="0"/>
              <w:marBottom w:val="0"/>
              <w:divBdr>
                <w:top w:val="none" w:sz="0" w:space="0" w:color="auto"/>
                <w:left w:val="none" w:sz="0" w:space="0" w:color="auto"/>
                <w:bottom w:val="none" w:sz="0" w:space="0" w:color="auto"/>
                <w:right w:val="none" w:sz="0" w:space="0" w:color="auto"/>
              </w:divBdr>
            </w:div>
            <w:div w:id="1333295149">
              <w:marLeft w:val="0"/>
              <w:marRight w:val="0"/>
              <w:marTop w:val="0"/>
              <w:marBottom w:val="0"/>
              <w:divBdr>
                <w:top w:val="none" w:sz="0" w:space="0" w:color="auto"/>
                <w:left w:val="none" w:sz="0" w:space="0" w:color="auto"/>
                <w:bottom w:val="none" w:sz="0" w:space="0" w:color="auto"/>
                <w:right w:val="none" w:sz="0" w:space="0" w:color="auto"/>
              </w:divBdr>
            </w:div>
            <w:div w:id="170294031">
              <w:marLeft w:val="0"/>
              <w:marRight w:val="0"/>
              <w:marTop w:val="0"/>
              <w:marBottom w:val="0"/>
              <w:divBdr>
                <w:top w:val="none" w:sz="0" w:space="0" w:color="auto"/>
                <w:left w:val="none" w:sz="0" w:space="0" w:color="auto"/>
                <w:bottom w:val="none" w:sz="0" w:space="0" w:color="auto"/>
                <w:right w:val="none" w:sz="0" w:space="0" w:color="auto"/>
              </w:divBdr>
            </w:div>
            <w:div w:id="260919081">
              <w:marLeft w:val="0"/>
              <w:marRight w:val="0"/>
              <w:marTop w:val="0"/>
              <w:marBottom w:val="0"/>
              <w:divBdr>
                <w:top w:val="none" w:sz="0" w:space="0" w:color="auto"/>
                <w:left w:val="none" w:sz="0" w:space="0" w:color="auto"/>
                <w:bottom w:val="none" w:sz="0" w:space="0" w:color="auto"/>
                <w:right w:val="none" w:sz="0" w:space="0" w:color="auto"/>
              </w:divBdr>
            </w:div>
            <w:div w:id="1759213667">
              <w:marLeft w:val="0"/>
              <w:marRight w:val="0"/>
              <w:marTop w:val="0"/>
              <w:marBottom w:val="0"/>
              <w:divBdr>
                <w:top w:val="none" w:sz="0" w:space="0" w:color="auto"/>
                <w:left w:val="none" w:sz="0" w:space="0" w:color="auto"/>
                <w:bottom w:val="none" w:sz="0" w:space="0" w:color="auto"/>
                <w:right w:val="none" w:sz="0" w:space="0" w:color="auto"/>
              </w:divBdr>
            </w:div>
            <w:div w:id="430784055">
              <w:marLeft w:val="0"/>
              <w:marRight w:val="0"/>
              <w:marTop w:val="0"/>
              <w:marBottom w:val="0"/>
              <w:divBdr>
                <w:top w:val="none" w:sz="0" w:space="0" w:color="auto"/>
                <w:left w:val="none" w:sz="0" w:space="0" w:color="auto"/>
                <w:bottom w:val="none" w:sz="0" w:space="0" w:color="auto"/>
                <w:right w:val="none" w:sz="0" w:space="0" w:color="auto"/>
              </w:divBdr>
            </w:div>
            <w:div w:id="1670862128">
              <w:marLeft w:val="0"/>
              <w:marRight w:val="0"/>
              <w:marTop w:val="0"/>
              <w:marBottom w:val="0"/>
              <w:divBdr>
                <w:top w:val="none" w:sz="0" w:space="0" w:color="auto"/>
                <w:left w:val="none" w:sz="0" w:space="0" w:color="auto"/>
                <w:bottom w:val="none" w:sz="0" w:space="0" w:color="auto"/>
                <w:right w:val="none" w:sz="0" w:space="0" w:color="auto"/>
              </w:divBdr>
            </w:div>
            <w:div w:id="736780807">
              <w:marLeft w:val="0"/>
              <w:marRight w:val="0"/>
              <w:marTop w:val="0"/>
              <w:marBottom w:val="0"/>
              <w:divBdr>
                <w:top w:val="none" w:sz="0" w:space="0" w:color="auto"/>
                <w:left w:val="none" w:sz="0" w:space="0" w:color="auto"/>
                <w:bottom w:val="none" w:sz="0" w:space="0" w:color="auto"/>
                <w:right w:val="none" w:sz="0" w:space="0" w:color="auto"/>
              </w:divBdr>
            </w:div>
            <w:div w:id="1120145255">
              <w:marLeft w:val="0"/>
              <w:marRight w:val="0"/>
              <w:marTop w:val="0"/>
              <w:marBottom w:val="0"/>
              <w:divBdr>
                <w:top w:val="none" w:sz="0" w:space="0" w:color="auto"/>
                <w:left w:val="none" w:sz="0" w:space="0" w:color="auto"/>
                <w:bottom w:val="none" w:sz="0" w:space="0" w:color="auto"/>
                <w:right w:val="none" w:sz="0" w:space="0" w:color="auto"/>
              </w:divBdr>
            </w:div>
            <w:div w:id="1601641313">
              <w:marLeft w:val="0"/>
              <w:marRight w:val="0"/>
              <w:marTop w:val="0"/>
              <w:marBottom w:val="0"/>
              <w:divBdr>
                <w:top w:val="none" w:sz="0" w:space="0" w:color="auto"/>
                <w:left w:val="none" w:sz="0" w:space="0" w:color="auto"/>
                <w:bottom w:val="none" w:sz="0" w:space="0" w:color="auto"/>
                <w:right w:val="none" w:sz="0" w:space="0" w:color="auto"/>
              </w:divBdr>
            </w:div>
            <w:div w:id="1647052838">
              <w:marLeft w:val="0"/>
              <w:marRight w:val="0"/>
              <w:marTop w:val="0"/>
              <w:marBottom w:val="0"/>
              <w:divBdr>
                <w:top w:val="none" w:sz="0" w:space="0" w:color="auto"/>
                <w:left w:val="none" w:sz="0" w:space="0" w:color="auto"/>
                <w:bottom w:val="none" w:sz="0" w:space="0" w:color="auto"/>
                <w:right w:val="none" w:sz="0" w:space="0" w:color="auto"/>
              </w:divBdr>
            </w:div>
            <w:div w:id="494104647">
              <w:marLeft w:val="0"/>
              <w:marRight w:val="0"/>
              <w:marTop w:val="0"/>
              <w:marBottom w:val="0"/>
              <w:divBdr>
                <w:top w:val="none" w:sz="0" w:space="0" w:color="auto"/>
                <w:left w:val="none" w:sz="0" w:space="0" w:color="auto"/>
                <w:bottom w:val="none" w:sz="0" w:space="0" w:color="auto"/>
                <w:right w:val="none" w:sz="0" w:space="0" w:color="auto"/>
              </w:divBdr>
            </w:div>
            <w:div w:id="1802770824">
              <w:marLeft w:val="0"/>
              <w:marRight w:val="0"/>
              <w:marTop w:val="0"/>
              <w:marBottom w:val="0"/>
              <w:divBdr>
                <w:top w:val="none" w:sz="0" w:space="0" w:color="auto"/>
                <w:left w:val="none" w:sz="0" w:space="0" w:color="auto"/>
                <w:bottom w:val="none" w:sz="0" w:space="0" w:color="auto"/>
                <w:right w:val="none" w:sz="0" w:space="0" w:color="auto"/>
              </w:divBdr>
            </w:div>
            <w:div w:id="62916639">
              <w:marLeft w:val="0"/>
              <w:marRight w:val="0"/>
              <w:marTop w:val="0"/>
              <w:marBottom w:val="0"/>
              <w:divBdr>
                <w:top w:val="none" w:sz="0" w:space="0" w:color="auto"/>
                <w:left w:val="none" w:sz="0" w:space="0" w:color="auto"/>
                <w:bottom w:val="none" w:sz="0" w:space="0" w:color="auto"/>
                <w:right w:val="none" w:sz="0" w:space="0" w:color="auto"/>
              </w:divBdr>
            </w:div>
            <w:div w:id="287711990">
              <w:marLeft w:val="0"/>
              <w:marRight w:val="0"/>
              <w:marTop w:val="0"/>
              <w:marBottom w:val="0"/>
              <w:divBdr>
                <w:top w:val="none" w:sz="0" w:space="0" w:color="auto"/>
                <w:left w:val="none" w:sz="0" w:space="0" w:color="auto"/>
                <w:bottom w:val="none" w:sz="0" w:space="0" w:color="auto"/>
                <w:right w:val="none" w:sz="0" w:space="0" w:color="auto"/>
              </w:divBdr>
            </w:div>
            <w:div w:id="1167595113">
              <w:marLeft w:val="0"/>
              <w:marRight w:val="0"/>
              <w:marTop w:val="0"/>
              <w:marBottom w:val="0"/>
              <w:divBdr>
                <w:top w:val="none" w:sz="0" w:space="0" w:color="auto"/>
                <w:left w:val="none" w:sz="0" w:space="0" w:color="auto"/>
                <w:bottom w:val="none" w:sz="0" w:space="0" w:color="auto"/>
                <w:right w:val="none" w:sz="0" w:space="0" w:color="auto"/>
              </w:divBdr>
            </w:div>
            <w:div w:id="1412921589">
              <w:marLeft w:val="0"/>
              <w:marRight w:val="0"/>
              <w:marTop w:val="0"/>
              <w:marBottom w:val="0"/>
              <w:divBdr>
                <w:top w:val="none" w:sz="0" w:space="0" w:color="auto"/>
                <w:left w:val="none" w:sz="0" w:space="0" w:color="auto"/>
                <w:bottom w:val="none" w:sz="0" w:space="0" w:color="auto"/>
                <w:right w:val="none" w:sz="0" w:space="0" w:color="auto"/>
              </w:divBdr>
            </w:div>
            <w:div w:id="166754881">
              <w:marLeft w:val="0"/>
              <w:marRight w:val="0"/>
              <w:marTop w:val="0"/>
              <w:marBottom w:val="0"/>
              <w:divBdr>
                <w:top w:val="none" w:sz="0" w:space="0" w:color="auto"/>
                <w:left w:val="none" w:sz="0" w:space="0" w:color="auto"/>
                <w:bottom w:val="none" w:sz="0" w:space="0" w:color="auto"/>
                <w:right w:val="none" w:sz="0" w:space="0" w:color="auto"/>
              </w:divBdr>
            </w:div>
            <w:div w:id="1014376632">
              <w:marLeft w:val="0"/>
              <w:marRight w:val="0"/>
              <w:marTop w:val="0"/>
              <w:marBottom w:val="0"/>
              <w:divBdr>
                <w:top w:val="none" w:sz="0" w:space="0" w:color="auto"/>
                <w:left w:val="none" w:sz="0" w:space="0" w:color="auto"/>
                <w:bottom w:val="none" w:sz="0" w:space="0" w:color="auto"/>
                <w:right w:val="none" w:sz="0" w:space="0" w:color="auto"/>
              </w:divBdr>
            </w:div>
            <w:div w:id="1070154138">
              <w:marLeft w:val="0"/>
              <w:marRight w:val="0"/>
              <w:marTop w:val="0"/>
              <w:marBottom w:val="0"/>
              <w:divBdr>
                <w:top w:val="none" w:sz="0" w:space="0" w:color="auto"/>
                <w:left w:val="none" w:sz="0" w:space="0" w:color="auto"/>
                <w:bottom w:val="none" w:sz="0" w:space="0" w:color="auto"/>
                <w:right w:val="none" w:sz="0" w:space="0" w:color="auto"/>
              </w:divBdr>
            </w:div>
            <w:div w:id="1515727718">
              <w:marLeft w:val="0"/>
              <w:marRight w:val="0"/>
              <w:marTop w:val="0"/>
              <w:marBottom w:val="0"/>
              <w:divBdr>
                <w:top w:val="none" w:sz="0" w:space="0" w:color="auto"/>
                <w:left w:val="none" w:sz="0" w:space="0" w:color="auto"/>
                <w:bottom w:val="none" w:sz="0" w:space="0" w:color="auto"/>
                <w:right w:val="none" w:sz="0" w:space="0" w:color="auto"/>
              </w:divBdr>
            </w:div>
            <w:div w:id="258297882">
              <w:marLeft w:val="0"/>
              <w:marRight w:val="0"/>
              <w:marTop w:val="0"/>
              <w:marBottom w:val="0"/>
              <w:divBdr>
                <w:top w:val="none" w:sz="0" w:space="0" w:color="auto"/>
                <w:left w:val="none" w:sz="0" w:space="0" w:color="auto"/>
                <w:bottom w:val="none" w:sz="0" w:space="0" w:color="auto"/>
                <w:right w:val="none" w:sz="0" w:space="0" w:color="auto"/>
              </w:divBdr>
            </w:div>
            <w:div w:id="499201434">
              <w:marLeft w:val="0"/>
              <w:marRight w:val="0"/>
              <w:marTop w:val="0"/>
              <w:marBottom w:val="0"/>
              <w:divBdr>
                <w:top w:val="none" w:sz="0" w:space="0" w:color="auto"/>
                <w:left w:val="none" w:sz="0" w:space="0" w:color="auto"/>
                <w:bottom w:val="none" w:sz="0" w:space="0" w:color="auto"/>
                <w:right w:val="none" w:sz="0" w:space="0" w:color="auto"/>
              </w:divBdr>
            </w:div>
            <w:div w:id="1734424577">
              <w:marLeft w:val="0"/>
              <w:marRight w:val="0"/>
              <w:marTop w:val="0"/>
              <w:marBottom w:val="0"/>
              <w:divBdr>
                <w:top w:val="none" w:sz="0" w:space="0" w:color="auto"/>
                <w:left w:val="none" w:sz="0" w:space="0" w:color="auto"/>
                <w:bottom w:val="none" w:sz="0" w:space="0" w:color="auto"/>
                <w:right w:val="none" w:sz="0" w:space="0" w:color="auto"/>
              </w:divBdr>
            </w:div>
            <w:div w:id="395319704">
              <w:marLeft w:val="0"/>
              <w:marRight w:val="0"/>
              <w:marTop w:val="0"/>
              <w:marBottom w:val="0"/>
              <w:divBdr>
                <w:top w:val="none" w:sz="0" w:space="0" w:color="auto"/>
                <w:left w:val="none" w:sz="0" w:space="0" w:color="auto"/>
                <w:bottom w:val="none" w:sz="0" w:space="0" w:color="auto"/>
                <w:right w:val="none" w:sz="0" w:space="0" w:color="auto"/>
              </w:divBdr>
            </w:div>
            <w:div w:id="1630552353">
              <w:marLeft w:val="0"/>
              <w:marRight w:val="0"/>
              <w:marTop w:val="0"/>
              <w:marBottom w:val="0"/>
              <w:divBdr>
                <w:top w:val="none" w:sz="0" w:space="0" w:color="auto"/>
                <w:left w:val="none" w:sz="0" w:space="0" w:color="auto"/>
                <w:bottom w:val="none" w:sz="0" w:space="0" w:color="auto"/>
                <w:right w:val="none" w:sz="0" w:space="0" w:color="auto"/>
              </w:divBdr>
            </w:div>
            <w:div w:id="889346646">
              <w:marLeft w:val="0"/>
              <w:marRight w:val="0"/>
              <w:marTop w:val="0"/>
              <w:marBottom w:val="0"/>
              <w:divBdr>
                <w:top w:val="none" w:sz="0" w:space="0" w:color="auto"/>
                <w:left w:val="none" w:sz="0" w:space="0" w:color="auto"/>
                <w:bottom w:val="none" w:sz="0" w:space="0" w:color="auto"/>
                <w:right w:val="none" w:sz="0" w:space="0" w:color="auto"/>
              </w:divBdr>
            </w:div>
            <w:div w:id="1237084599">
              <w:marLeft w:val="0"/>
              <w:marRight w:val="0"/>
              <w:marTop w:val="0"/>
              <w:marBottom w:val="0"/>
              <w:divBdr>
                <w:top w:val="none" w:sz="0" w:space="0" w:color="auto"/>
                <w:left w:val="none" w:sz="0" w:space="0" w:color="auto"/>
                <w:bottom w:val="none" w:sz="0" w:space="0" w:color="auto"/>
                <w:right w:val="none" w:sz="0" w:space="0" w:color="auto"/>
              </w:divBdr>
            </w:div>
            <w:div w:id="1074670546">
              <w:marLeft w:val="0"/>
              <w:marRight w:val="0"/>
              <w:marTop w:val="0"/>
              <w:marBottom w:val="0"/>
              <w:divBdr>
                <w:top w:val="none" w:sz="0" w:space="0" w:color="auto"/>
                <w:left w:val="none" w:sz="0" w:space="0" w:color="auto"/>
                <w:bottom w:val="none" w:sz="0" w:space="0" w:color="auto"/>
                <w:right w:val="none" w:sz="0" w:space="0" w:color="auto"/>
              </w:divBdr>
            </w:div>
            <w:div w:id="817501611">
              <w:marLeft w:val="0"/>
              <w:marRight w:val="0"/>
              <w:marTop w:val="0"/>
              <w:marBottom w:val="0"/>
              <w:divBdr>
                <w:top w:val="none" w:sz="0" w:space="0" w:color="auto"/>
                <w:left w:val="none" w:sz="0" w:space="0" w:color="auto"/>
                <w:bottom w:val="none" w:sz="0" w:space="0" w:color="auto"/>
                <w:right w:val="none" w:sz="0" w:space="0" w:color="auto"/>
              </w:divBdr>
            </w:div>
            <w:div w:id="1312904656">
              <w:marLeft w:val="0"/>
              <w:marRight w:val="0"/>
              <w:marTop w:val="0"/>
              <w:marBottom w:val="0"/>
              <w:divBdr>
                <w:top w:val="none" w:sz="0" w:space="0" w:color="auto"/>
                <w:left w:val="none" w:sz="0" w:space="0" w:color="auto"/>
                <w:bottom w:val="none" w:sz="0" w:space="0" w:color="auto"/>
                <w:right w:val="none" w:sz="0" w:space="0" w:color="auto"/>
              </w:divBdr>
            </w:div>
            <w:div w:id="952785800">
              <w:marLeft w:val="0"/>
              <w:marRight w:val="0"/>
              <w:marTop w:val="0"/>
              <w:marBottom w:val="0"/>
              <w:divBdr>
                <w:top w:val="none" w:sz="0" w:space="0" w:color="auto"/>
                <w:left w:val="none" w:sz="0" w:space="0" w:color="auto"/>
                <w:bottom w:val="none" w:sz="0" w:space="0" w:color="auto"/>
                <w:right w:val="none" w:sz="0" w:space="0" w:color="auto"/>
              </w:divBdr>
            </w:div>
            <w:div w:id="486553459">
              <w:marLeft w:val="0"/>
              <w:marRight w:val="0"/>
              <w:marTop w:val="0"/>
              <w:marBottom w:val="0"/>
              <w:divBdr>
                <w:top w:val="none" w:sz="0" w:space="0" w:color="auto"/>
                <w:left w:val="none" w:sz="0" w:space="0" w:color="auto"/>
                <w:bottom w:val="none" w:sz="0" w:space="0" w:color="auto"/>
                <w:right w:val="none" w:sz="0" w:space="0" w:color="auto"/>
              </w:divBdr>
            </w:div>
            <w:div w:id="1160542549">
              <w:marLeft w:val="0"/>
              <w:marRight w:val="0"/>
              <w:marTop w:val="0"/>
              <w:marBottom w:val="0"/>
              <w:divBdr>
                <w:top w:val="none" w:sz="0" w:space="0" w:color="auto"/>
                <w:left w:val="none" w:sz="0" w:space="0" w:color="auto"/>
                <w:bottom w:val="none" w:sz="0" w:space="0" w:color="auto"/>
                <w:right w:val="none" w:sz="0" w:space="0" w:color="auto"/>
              </w:divBdr>
            </w:div>
            <w:div w:id="1654066157">
              <w:marLeft w:val="0"/>
              <w:marRight w:val="0"/>
              <w:marTop w:val="0"/>
              <w:marBottom w:val="0"/>
              <w:divBdr>
                <w:top w:val="none" w:sz="0" w:space="0" w:color="auto"/>
                <w:left w:val="none" w:sz="0" w:space="0" w:color="auto"/>
                <w:bottom w:val="none" w:sz="0" w:space="0" w:color="auto"/>
                <w:right w:val="none" w:sz="0" w:space="0" w:color="auto"/>
              </w:divBdr>
            </w:div>
            <w:div w:id="128329324">
              <w:marLeft w:val="0"/>
              <w:marRight w:val="0"/>
              <w:marTop w:val="0"/>
              <w:marBottom w:val="0"/>
              <w:divBdr>
                <w:top w:val="none" w:sz="0" w:space="0" w:color="auto"/>
                <w:left w:val="none" w:sz="0" w:space="0" w:color="auto"/>
                <w:bottom w:val="none" w:sz="0" w:space="0" w:color="auto"/>
                <w:right w:val="none" w:sz="0" w:space="0" w:color="auto"/>
              </w:divBdr>
            </w:div>
            <w:div w:id="103812342">
              <w:marLeft w:val="0"/>
              <w:marRight w:val="0"/>
              <w:marTop w:val="0"/>
              <w:marBottom w:val="0"/>
              <w:divBdr>
                <w:top w:val="none" w:sz="0" w:space="0" w:color="auto"/>
                <w:left w:val="none" w:sz="0" w:space="0" w:color="auto"/>
                <w:bottom w:val="none" w:sz="0" w:space="0" w:color="auto"/>
                <w:right w:val="none" w:sz="0" w:space="0" w:color="auto"/>
              </w:divBdr>
            </w:div>
            <w:div w:id="1218710720">
              <w:marLeft w:val="0"/>
              <w:marRight w:val="0"/>
              <w:marTop w:val="0"/>
              <w:marBottom w:val="0"/>
              <w:divBdr>
                <w:top w:val="none" w:sz="0" w:space="0" w:color="auto"/>
                <w:left w:val="none" w:sz="0" w:space="0" w:color="auto"/>
                <w:bottom w:val="none" w:sz="0" w:space="0" w:color="auto"/>
                <w:right w:val="none" w:sz="0" w:space="0" w:color="auto"/>
              </w:divBdr>
            </w:div>
            <w:div w:id="491603357">
              <w:marLeft w:val="0"/>
              <w:marRight w:val="0"/>
              <w:marTop w:val="0"/>
              <w:marBottom w:val="0"/>
              <w:divBdr>
                <w:top w:val="none" w:sz="0" w:space="0" w:color="auto"/>
                <w:left w:val="none" w:sz="0" w:space="0" w:color="auto"/>
                <w:bottom w:val="none" w:sz="0" w:space="0" w:color="auto"/>
                <w:right w:val="none" w:sz="0" w:space="0" w:color="auto"/>
              </w:divBdr>
            </w:div>
            <w:div w:id="762336009">
              <w:marLeft w:val="0"/>
              <w:marRight w:val="0"/>
              <w:marTop w:val="0"/>
              <w:marBottom w:val="0"/>
              <w:divBdr>
                <w:top w:val="none" w:sz="0" w:space="0" w:color="auto"/>
                <w:left w:val="none" w:sz="0" w:space="0" w:color="auto"/>
                <w:bottom w:val="none" w:sz="0" w:space="0" w:color="auto"/>
                <w:right w:val="none" w:sz="0" w:space="0" w:color="auto"/>
              </w:divBdr>
            </w:div>
            <w:div w:id="473790531">
              <w:marLeft w:val="0"/>
              <w:marRight w:val="0"/>
              <w:marTop w:val="0"/>
              <w:marBottom w:val="0"/>
              <w:divBdr>
                <w:top w:val="none" w:sz="0" w:space="0" w:color="auto"/>
                <w:left w:val="none" w:sz="0" w:space="0" w:color="auto"/>
                <w:bottom w:val="none" w:sz="0" w:space="0" w:color="auto"/>
                <w:right w:val="none" w:sz="0" w:space="0" w:color="auto"/>
              </w:divBdr>
            </w:div>
            <w:div w:id="1539467881">
              <w:marLeft w:val="0"/>
              <w:marRight w:val="0"/>
              <w:marTop w:val="0"/>
              <w:marBottom w:val="0"/>
              <w:divBdr>
                <w:top w:val="none" w:sz="0" w:space="0" w:color="auto"/>
                <w:left w:val="none" w:sz="0" w:space="0" w:color="auto"/>
                <w:bottom w:val="none" w:sz="0" w:space="0" w:color="auto"/>
                <w:right w:val="none" w:sz="0" w:space="0" w:color="auto"/>
              </w:divBdr>
            </w:div>
            <w:div w:id="2002542911">
              <w:marLeft w:val="0"/>
              <w:marRight w:val="0"/>
              <w:marTop w:val="0"/>
              <w:marBottom w:val="0"/>
              <w:divBdr>
                <w:top w:val="none" w:sz="0" w:space="0" w:color="auto"/>
                <w:left w:val="none" w:sz="0" w:space="0" w:color="auto"/>
                <w:bottom w:val="none" w:sz="0" w:space="0" w:color="auto"/>
                <w:right w:val="none" w:sz="0" w:space="0" w:color="auto"/>
              </w:divBdr>
            </w:div>
            <w:div w:id="1315598985">
              <w:marLeft w:val="0"/>
              <w:marRight w:val="0"/>
              <w:marTop w:val="0"/>
              <w:marBottom w:val="0"/>
              <w:divBdr>
                <w:top w:val="none" w:sz="0" w:space="0" w:color="auto"/>
                <w:left w:val="none" w:sz="0" w:space="0" w:color="auto"/>
                <w:bottom w:val="none" w:sz="0" w:space="0" w:color="auto"/>
                <w:right w:val="none" w:sz="0" w:space="0" w:color="auto"/>
              </w:divBdr>
            </w:div>
            <w:div w:id="616454333">
              <w:marLeft w:val="0"/>
              <w:marRight w:val="0"/>
              <w:marTop w:val="0"/>
              <w:marBottom w:val="0"/>
              <w:divBdr>
                <w:top w:val="none" w:sz="0" w:space="0" w:color="auto"/>
                <w:left w:val="none" w:sz="0" w:space="0" w:color="auto"/>
                <w:bottom w:val="none" w:sz="0" w:space="0" w:color="auto"/>
                <w:right w:val="none" w:sz="0" w:space="0" w:color="auto"/>
              </w:divBdr>
            </w:div>
            <w:div w:id="1982071187">
              <w:marLeft w:val="0"/>
              <w:marRight w:val="0"/>
              <w:marTop w:val="0"/>
              <w:marBottom w:val="0"/>
              <w:divBdr>
                <w:top w:val="none" w:sz="0" w:space="0" w:color="auto"/>
                <w:left w:val="none" w:sz="0" w:space="0" w:color="auto"/>
                <w:bottom w:val="none" w:sz="0" w:space="0" w:color="auto"/>
                <w:right w:val="none" w:sz="0" w:space="0" w:color="auto"/>
              </w:divBdr>
            </w:div>
            <w:div w:id="1885218959">
              <w:marLeft w:val="0"/>
              <w:marRight w:val="0"/>
              <w:marTop w:val="0"/>
              <w:marBottom w:val="0"/>
              <w:divBdr>
                <w:top w:val="none" w:sz="0" w:space="0" w:color="auto"/>
                <w:left w:val="none" w:sz="0" w:space="0" w:color="auto"/>
                <w:bottom w:val="none" w:sz="0" w:space="0" w:color="auto"/>
                <w:right w:val="none" w:sz="0" w:space="0" w:color="auto"/>
              </w:divBdr>
            </w:div>
            <w:div w:id="250626282">
              <w:marLeft w:val="0"/>
              <w:marRight w:val="0"/>
              <w:marTop w:val="0"/>
              <w:marBottom w:val="0"/>
              <w:divBdr>
                <w:top w:val="none" w:sz="0" w:space="0" w:color="auto"/>
                <w:left w:val="none" w:sz="0" w:space="0" w:color="auto"/>
                <w:bottom w:val="none" w:sz="0" w:space="0" w:color="auto"/>
                <w:right w:val="none" w:sz="0" w:space="0" w:color="auto"/>
              </w:divBdr>
            </w:div>
            <w:div w:id="1863202490">
              <w:marLeft w:val="0"/>
              <w:marRight w:val="0"/>
              <w:marTop w:val="0"/>
              <w:marBottom w:val="0"/>
              <w:divBdr>
                <w:top w:val="none" w:sz="0" w:space="0" w:color="auto"/>
                <w:left w:val="none" w:sz="0" w:space="0" w:color="auto"/>
                <w:bottom w:val="none" w:sz="0" w:space="0" w:color="auto"/>
                <w:right w:val="none" w:sz="0" w:space="0" w:color="auto"/>
              </w:divBdr>
            </w:div>
            <w:div w:id="177089970">
              <w:marLeft w:val="0"/>
              <w:marRight w:val="0"/>
              <w:marTop w:val="0"/>
              <w:marBottom w:val="0"/>
              <w:divBdr>
                <w:top w:val="none" w:sz="0" w:space="0" w:color="auto"/>
                <w:left w:val="none" w:sz="0" w:space="0" w:color="auto"/>
                <w:bottom w:val="none" w:sz="0" w:space="0" w:color="auto"/>
                <w:right w:val="none" w:sz="0" w:space="0" w:color="auto"/>
              </w:divBdr>
            </w:div>
            <w:div w:id="275214077">
              <w:marLeft w:val="0"/>
              <w:marRight w:val="0"/>
              <w:marTop w:val="0"/>
              <w:marBottom w:val="0"/>
              <w:divBdr>
                <w:top w:val="none" w:sz="0" w:space="0" w:color="auto"/>
                <w:left w:val="none" w:sz="0" w:space="0" w:color="auto"/>
                <w:bottom w:val="none" w:sz="0" w:space="0" w:color="auto"/>
                <w:right w:val="none" w:sz="0" w:space="0" w:color="auto"/>
              </w:divBdr>
            </w:div>
            <w:div w:id="363407293">
              <w:marLeft w:val="0"/>
              <w:marRight w:val="0"/>
              <w:marTop w:val="0"/>
              <w:marBottom w:val="0"/>
              <w:divBdr>
                <w:top w:val="none" w:sz="0" w:space="0" w:color="auto"/>
                <w:left w:val="none" w:sz="0" w:space="0" w:color="auto"/>
                <w:bottom w:val="none" w:sz="0" w:space="0" w:color="auto"/>
                <w:right w:val="none" w:sz="0" w:space="0" w:color="auto"/>
              </w:divBdr>
            </w:div>
            <w:div w:id="2138716057">
              <w:marLeft w:val="0"/>
              <w:marRight w:val="0"/>
              <w:marTop w:val="0"/>
              <w:marBottom w:val="0"/>
              <w:divBdr>
                <w:top w:val="none" w:sz="0" w:space="0" w:color="auto"/>
                <w:left w:val="none" w:sz="0" w:space="0" w:color="auto"/>
                <w:bottom w:val="none" w:sz="0" w:space="0" w:color="auto"/>
                <w:right w:val="none" w:sz="0" w:space="0" w:color="auto"/>
              </w:divBdr>
            </w:div>
            <w:div w:id="1856268859">
              <w:marLeft w:val="0"/>
              <w:marRight w:val="0"/>
              <w:marTop w:val="0"/>
              <w:marBottom w:val="0"/>
              <w:divBdr>
                <w:top w:val="none" w:sz="0" w:space="0" w:color="auto"/>
                <w:left w:val="none" w:sz="0" w:space="0" w:color="auto"/>
                <w:bottom w:val="none" w:sz="0" w:space="0" w:color="auto"/>
                <w:right w:val="none" w:sz="0" w:space="0" w:color="auto"/>
              </w:divBdr>
            </w:div>
            <w:div w:id="276721921">
              <w:marLeft w:val="0"/>
              <w:marRight w:val="0"/>
              <w:marTop w:val="0"/>
              <w:marBottom w:val="0"/>
              <w:divBdr>
                <w:top w:val="none" w:sz="0" w:space="0" w:color="auto"/>
                <w:left w:val="none" w:sz="0" w:space="0" w:color="auto"/>
                <w:bottom w:val="none" w:sz="0" w:space="0" w:color="auto"/>
                <w:right w:val="none" w:sz="0" w:space="0" w:color="auto"/>
              </w:divBdr>
            </w:div>
            <w:div w:id="1379014882">
              <w:marLeft w:val="0"/>
              <w:marRight w:val="0"/>
              <w:marTop w:val="0"/>
              <w:marBottom w:val="0"/>
              <w:divBdr>
                <w:top w:val="none" w:sz="0" w:space="0" w:color="auto"/>
                <w:left w:val="none" w:sz="0" w:space="0" w:color="auto"/>
                <w:bottom w:val="none" w:sz="0" w:space="0" w:color="auto"/>
                <w:right w:val="none" w:sz="0" w:space="0" w:color="auto"/>
              </w:divBdr>
            </w:div>
            <w:div w:id="622032504">
              <w:marLeft w:val="0"/>
              <w:marRight w:val="0"/>
              <w:marTop w:val="0"/>
              <w:marBottom w:val="0"/>
              <w:divBdr>
                <w:top w:val="none" w:sz="0" w:space="0" w:color="auto"/>
                <w:left w:val="none" w:sz="0" w:space="0" w:color="auto"/>
                <w:bottom w:val="none" w:sz="0" w:space="0" w:color="auto"/>
                <w:right w:val="none" w:sz="0" w:space="0" w:color="auto"/>
              </w:divBdr>
            </w:div>
            <w:div w:id="1942301759">
              <w:marLeft w:val="0"/>
              <w:marRight w:val="0"/>
              <w:marTop w:val="0"/>
              <w:marBottom w:val="0"/>
              <w:divBdr>
                <w:top w:val="none" w:sz="0" w:space="0" w:color="auto"/>
                <w:left w:val="none" w:sz="0" w:space="0" w:color="auto"/>
                <w:bottom w:val="none" w:sz="0" w:space="0" w:color="auto"/>
                <w:right w:val="none" w:sz="0" w:space="0" w:color="auto"/>
              </w:divBdr>
            </w:div>
            <w:div w:id="309293744">
              <w:marLeft w:val="0"/>
              <w:marRight w:val="0"/>
              <w:marTop w:val="0"/>
              <w:marBottom w:val="0"/>
              <w:divBdr>
                <w:top w:val="none" w:sz="0" w:space="0" w:color="auto"/>
                <w:left w:val="none" w:sz="0" w:space="0" w:color="auto"/>
                <w:bottom w:val="none" w:sz="0" w:space="0" w:color="auto"/>
                <w:right w:val="none" w:sz="0" w:space="0" w:color="auto"/>
              </w:divBdr>
            </w:div>
            <w:div w:id="1961180606">
              <w:marLeft w:val="0"/>
              <w:marRight w:val="0"/>
              <w:marTop w:val="0"/>
              <w:marBottom w:val="0"/>
              <w:divBdr>
                <w:top w:val="none" w:sz="0" w:space="0" w:color="auto"/>
                <w:left w:val="none" w:sz="0" w:space="0" w:color="auto"/>
                <w:bottom w:val="none" w:sz="0" w:space="0" w:color="auto"/>
                <w:right w:val="none" w:sz="0" w:space="0" w:color="auto"/>
              </w:divBdr>
            </w:div>
            <w:div w:id="743527996">
              <w:marLeft w:val="0"/>
              <w:marRight w:val="0"/>
              <w:marTop w:val="0"/>
              <w:marBottom w:val="0"/>
              <w:divBdr>
                <w:top w:val="none" w:sz="0" w:space="0" w:color="auto"/>
                <w:left w:val="none" w:sz="0" w:space="0" w:color="auto"/>
                <w:bottom w:val="none" w:sz="0" w:space="0" w:color="auto"/>
                <w:right w:val="none" w:sz="0" w:space="0" w:color="auto"/>
              </w:divBdr>
            </w:div>
            <w:div w:id="1543207529">
              <w:marLeft w:val="0"/>
              <w:marRight w:val="0"/>
              <w:marTop w:val="0"/>
              <w:marBottom w:val="0"/>
              <w:divBdr>
                <w:top w:val="none" w:sz="0" w:space="0" w:color="auto"/>
                <w:left w:val="none" w:sz="0" w:space="0" w:color="auto"/>
                <w:bottom w:val="none" w:sz="0" w:space="0" w:color="auto"/>
                <w:right w:val="none" w:sz="0" w:space="0" w:color="auto"/>
              </w:divBdr>
            </w:div>
            <w:div w:id="917985763">
              <w:marLeft w:val="0"/>
              <w:marRight w:val="0"/>
              <w:marTop w:val="0"/>
              <w:marBottom w:val="0"/>
              <w:divBdr>
                <w:top w:val="none" w:sz="0" w:space="0" w:color="auto"/>
                <w:left w:val="none" w:sz="0" w:space="0" w:color="auto"/>
                <w:bottom w:val="none" w:sz="0" w:space="0" w:color="auto"/>
                <w:right w:val="none" w:sz="0" w:space="0" w:color="auto"/>
              </w:divBdr>
            </w:div>
            <w:div w:id="24721239">
              <w:marLeft w:val="0"/>
              <w:marRight w:val="0"/>
              <w:marTop w:val="0"/>
              <w:marBottom w:val="0"/>
              <w:divBdr>
                <w:top w:val="none" w:sz="0" w:space="0" w:color="auto"/>
                <w:left w:val="none" w:sz="0" w:space="0" w:color="auto"/>
                <w:bottom w:val="none" w:sz="0" w:space="0" w:color="auto"/>
                <w:right w:val="none" w:sz="0" w:space="0" w:color="auto"/>
              </w:divBdr>
            </w:div>
            <w:div w:id="557940131">
              <w:marLeft w:val="0"/>
              <w:marRight w:val="0"/>
              <w:marTop w:val="0"/>
              <w:marBottom w:val="0"/>
              <w:divBdr>
                <w:top w:val="none" w:sz="0" w:space="0" w:color="auto"/>
                <w:left w:val="none" w:sz="0" w:space="0" w:color="auto"/>
                <w:bottom w:val="none" w:sz="0" w:space="0" w:color="auto"/>
                <w:right w:val="none" w:sz="0" w:space="0" w:color="auto"/>
              </w:divBdr>
            </w:div>
            <w:div w:id="108160300">
              <w:marLeft w:val="0"/>
              <w:marRight w:val="0"/>
              <w:marTop w:val="0"/>
              <w:marBottom w:val="0"/>
              <w:divBdr>
                <w:top w:val="none" w:sz="0" w:space="0" w:color="auto"/>
                <w:left w:val="none" w:sz="0" w:space="0" w:color="auto"/>
                <w:bottom w:val="none" w:sz="0" w:space="0" w:color="auto"/>
                <w:right w:val="none" w:sz="0" w:space="0" w:color="auto"/>
              </w:divBdr>
            </w:div>
            <w:div w:id="2138252250">
              <w:marLeft w:val="0"/>
              <w:marRight w:val="0"/>
              <w:marTop w:val="0"/>
              <w:marBottom w:val="0"/>
              <w:divBdr>
                <w:top w:val="none" w:sz="0" w:space="0" w:color="auto"/>
                <w:left w:val="none" w:sz="0" w:space="0" w:color="auto"/>
                <w:bottom w:val="none" w:sz="0" w:space="0" w:color="auto"/>
                <w:right w:val="none" w:sz="0" w:space="0" w:color="auto"/>
              </w:divBdr>
            </w:div>
            <w:div w:id="1819416345">
              <w:marLeft w:val="0"/>
              <w:marRight w:val="0"/>
              <w:marTop w:val="0"/>
              <w:marBottom w:val="0"/>
              <w:divBdr>
                <w:top w:val="none" w:sz="0" w:space="0" w:color="auto"/>
                <w:left w:val="none" w:sz="0" w:space="0" w:color="auto"/>
                <w:bottom w:val="none" w:sz="0" w:space="0" w:color="auto"/>
                <w:right w:val="none" w:sz="0" w:space="0" w:color="auto"/>
              </w:divBdr>
            </w:div>
            <w:div w:id="698776787">
              <w:marLeft w:val="0"/>
              <w:marRight w:val="0"/>
              <w:marTop w:val="0"/>
              <w:marBottom w:val="0"/>
              <w:divBdr>
                <w:top w:val="none" w:sz="0" w:space="0" w:color="auto"/>
                <w:left w:val="none" w:sz="0" w:space="0" w:color="auto"/>
                <w:bottom w:val="none" w:sz="0" w:space="0" w:color="auto"/>
                <w:right w:val="none" w:sz="0" w:space="0" w:color="auto"/>
              </w:divBdr>
            </w:div>
            <w:div w:id="1657370023">
              <w:marLeft w:val="0"/>
              <w:marRight w:val="0"/>
              <w:marTop w:val="0"/>
              <w:marBottom w:val="0"/>
              <w:divBdr>
                <w:top w:val="none" w:sz="0" w:space="0" w:color="auto"/>
                <w:left w:val="none" w:sz="0" w:space="0" w:color="auto"/>
                <w:bottom w:val="none" w:sz="0" w:space="0" w:color="auto"/>
                <w:right w:val="none" w:sz="0" w:space="0" w:color="auto"/>
              </w:divBdr>
            </w:div>
            <w:div w:id="1108311445">
              <w:marLeft w:val="0"/>
              <w:marRight w:val="0"/>
              <w:marTop w:val="0"/>
              <w:marBottom w:val="0"/>
              <w:divBdr>
                <w:top w:val="none" w:sz="0" w:space="0" w:color="auto"/>
                <w:left w:val="none" w:sz="0" w:space="0" w:color="auto"/>
                <w:bottom w:val="none" w:sz="0" w:space="0" w:color="auto"/>
                <w:right w:val="none" w:sz="0" w:space="0" w:color="auto"/>
              </w:divBdr>
            </w:div>
            <w:div w:id="2109425800">
              <w:marLeft w:val="0"/>
              <w:marRight w:val="0"/>
              <w:marTop w:val="0"/>
              <w:marBottom w:val="0"/>
              <w:divBdr>
                <w:top w:val="none" w:sz="0" w:space="0" w:color="auto"/>
                <w:left w:val="none" w:sz="0" w:space="0" w:color="auto"/>
                <w:bottom w:val="none" w:sz="0" w:space="0" w:color="auto"/>
                <w:right w:val="none" w:sz="0" w:space="0" w:color="auto"/>
              </w:divBdr>
            </w:div>
            <w:div w:id="889265787">
              <w:marLeft w:val="0"/>
              <w:marRight w:val="0"/>
              <w:marTop w:val="0"/>
              <w:marBottom w:val="0"/>
              <w:divBdr>
                <w:top w:val="none" w:sz="0" w:space="0" w:color="auto"/>
                <w:left w:val="none" w:sz="0" w:space="0" w:color="auto"/>
                <w:bottom w:val="none" w:sz="0" w:space="0" w:color="auto"/>
                <w:right w:val="none" w:sz="0" w:space="0" w:color="auto"/>
              </w:divBdr>
            </w:div>
            <w:div w:id="1896424437">
              <w:marLeft w:val="0"/>
              <w:marRight w:val="0"/>
              <w:marTop w:val="0"/>
              <w:marBottom w:val="0"/>
              <w:divBdr>
                <w:top w:val="none" w:sz="0" w:space="0" w:color="auto"/>
                <w:left w:val="none" w:sz="0" w:space="0" w:color="auto"/>
                <w:bottom w:val="none" w:sz="0" w:space="0" w:color="auto"/>
                <w:right w:val="none" w:sz="0" w:space="0" w:color="auto"/>
              </w:divBdr>
            </w:div>
            <w:div w:id="182863861">
              <w:marLeft w:val="0"/>
              <w:marRight w:val="0"/>
              <w:marTop w:val="0"/>
              <w:marBottom w:val="0"/>
              <w:divBdr>
                <w:top w:val="none" w:sz="0" w:space="0" w:color="auto"/>
                <w:left w:val="none" w:sz="0" w:space="0" w:color="auto"/>
                <w:bottom w:val="none" w:sz="0" w:space="0" w:color="auto"/>
                <w:right w:val="none" w:sz="0" w:space="0" w:color="auto"/>
              </w:divBdr>
            </w:div>
            <w:div w:id="212279309">
              <w:marLeft w:val="0"/>
              <w:marRight w:val="0"/>
              <w:marTop w:val="0"/>
              <w:marBottom w:val="0"/>
              <w:divBdr>
                <w:top w:val="none" w:sz="0" w:space="0" w:color="auto"/>
                <w:left w:val="none" w:sz="0" w:space="0" w:color="auto"/>
                <w:bottom w:val="none" w:sz="0" w:space="0" w:color="auto"/>
                <w:right w:val="none" w:sz="0" w:space="0" w:color="auto"/>
              </w:divBdr>
            </w:div>
            <w:div w:id="621544166">
              <w:marLeft w:val="0"/>
              <w:marRight w:val="0"/>
              <w:marTop w:val="0"/>
              <w:marBottom w:val="0"/>
              <w:divBdr>
                <w:top w:val="none" w:sz="0" w:space="0" w:color="auto"/>
                <w:left w:val="none" w:sz="0" w:space="0" w:color="auto"/>
                <w:bottom w:val="none" w:sz="0" w:space="0" w:color="auto"/>
                <w:right w:val="none" w:sz="0" w:space="0" w:color="auto"/>
              </w:divBdr>
            </w:div>
            <w:div w:id="1011570421">
              <w:marLeft w:val="0"/>
              <w:marRight w:val="0"/>
              <w:marTop w:val="0"/>
              <w:marBottom w:val="0"/>
              <w:divBdr>
                <w:top w:val="none" w:sz="0" w:space="0" w:color="auto"/>
                <w:left w:val="none" w:sz="0" w:space="0" w:color="auto"/>
                <w:bottom w:val="none" w:sz="0" w:space="0" w:color="auto"/>
                <w:right w:val="none" w:sz="0" w:space="0" w:color="auto"/>
              </w:divBdr>
            </w:div>
            <w:div w:id="166410940">
              <w:marLeft w:val="0"/>
              <w:marRight w:val="0"/>
              <w:marTop w:val="0"/>
              <w:marBottom w:val="0"/>
              <w:divBdr>
                <w:top w:val="none" w:sz="0" w:space="0" w:color="auto"/>
                <w:left w:val="none" w:sz="0" w:space="0" w:color="auto"/>
                <w:bottom w:val="none" w:sz="0" w:space="0" w:color="auto"/>
                <w:right w:val="none" w:sz="0" w:space="0" w:color="auto"/>
              </w:divBdr>
            </w:div>
            <w:div w:id="1298030607">
              <w:marLeft w:val="0"/>
              <w:marRight w:val="0"/>
              <w:marTop w:val="0"/>
              <w:marBottom w:val="0"/>
              <w:divBdr>
                <w:top w:val="none" w:sz="0" w:space="0" w:color="auto"/>
                <w:left w:val="none" w:sz="0" w:space="0" w:color="auto"/>
                <w:bottom w:val="none" w:sz="0" w:space="0" w:color="auto"/>
                <w:right w:val="none" w:sz="0" w:space="0" w:color="auto"/>
              </w:divBdr>
            </w:div>
            <w:div w:id="1426924615">
              <w:marLeft w:val="0"/>
              <w:marRight w:val="0"/>
              <w:marTop w:val="0"/>
              <w:marBottom w:val="0"/>
              <w:divBdr>
                <w:top w:val="none" w:sz="0" w:space="0" w:color="auto"/>
                <w:left w:val="none" w:sz="0" w:space="0" w:color="auto"/>
                <w:bottom w:val="none" w:sz="0" w:space="0" w:color="auto"/>
                <w:right w:val="none" w:sz="0" w:space="0" w:color="auto"/>
              </w:divBdr>
            </w:div>
            <w:div w:id="1544632628">
              <w:marLeft w:val="0"/>
              <w:marRight w:val="0"/>
              <w:marTop w:val="0"/>
              <w:marBottom w:val="0"/>
              <w:divBdr>
                <w:top w:val="none" w:sz="0" w:space="0" w:color="auto"/>
                <w:left w:val="none" w:sz="0" w:space="0" w:color="auto"/>
                <w:bottom w:val="none" w:sz="0" w:space="0" w:color="auto"/>
                <w:right w:val="none" w:sz="0" w:space="0" w:color="auto"/>
              </w:divBdr>
            </w:div>
            <w:div w:id="583491496">
              <w:marLeft w:val="0"/>
              <w:marRight w:val="0"/>
              <w:marTop w:val="0"/>
              <w:marBottom w:val="0"/>
              <w:divBdr>
                <w:top w:val="none" w:sz="0" w:space="0" w:color="auto"/>
                <w:left w:val="none" w:sz="0" w:space="0" w:color="auto"/>
                <w:bottom w:val="none" w:sz="0" w:space="0" w:color="auto"/>
                <w:right w:val="none" w:sz="0" w:space="0" w:color="auto"/>
              </w:divBdr>
            </w:div>
            <w:div w:id="1451045226">
              <w:marLeft w:val="0"/>
              <w:marRight w:val="0"/>
              <w:marTop w:val="0"/>
              <w:marBottom w:val="0"/>
              <w:divBdr>
                <w:top w:val="none" w:sz="0" w:space="0" w:color="auto"/>
                <w:left w:val="none" w:sz="0" w:space="0" w:color="auto"/>
                <w:bottom w:val="none" w:sz="0" w:space="0" w:color="auto"/>
                <w:right w:val="none" w:sz="0" w:space="0" w:color="auto"/>
              </w:divBdr>
            </w:div>
            <w:div w:id="1430348315">
              <w:marLeft w:val="0"/>
              <w:marRight w:val="0"/>
              <w:marTop w:val="0"/>
              <w:marBottom w:val="0"/>
              <w:divBdr>
                <w:top w:val="none" w:sz="0" w:space="0" w:color="auto"/>
                <w:left w:val="none" w:sz="0" w:space="0" w:color="auto"/>
                <w:bottom w:val="none" w:sz="0" w:space="0" w:color="auto"/>
                <w:right w:val="none" w:sz="0" w:space="0" w:color="auto"/>
              </w:divBdr>
            </w:div>
            <w:div w:id="1502040666">
              <w:marLeft w:val="0"/>
              <w:marRight w:val="0"/>
              <w:marTop w:val="0"/>
              <w:marBottom w:val="0"/>
              <w:divBdr>
                <w:top w:val="none" w:sz="0" w:space="0" w:color="auto"/>
                <w:left w:val="none" w:sz="0" w:space="0" w:color="auto"/>
                <w:bottom w:val="none" w:sz="0" w:space="0" w:color="auto"/>
                <w:right w:val="none" w:sz="0" w:space="0" w:color="auto"/>
              </w:divBdr>
            </w:div>
            <w:div w:id="2000965457">
              <w:marLeft w:val="0"/>
              <w:marRight w:val="0"/>
              <w:marTop w:val="0"/>
              <w:marBottom w:val="0"/>
              <w:divBdr>
                <w:top w:val="none" w:sz="0" w:space="0" w:color="auto"/>
                <w:left w:val="none" w:sz="0" w:space="0" w:color="auto"/>
                <w:bottom w:val="none" w:sz="0" w:space="0" w:color="auto"/>
                <w:right w:val="none" w:sz="0" w:space="0" w:color="auto"/>
              </w:divBdr>
            </w:div>
            <w:div w:id="1881211755">
              <w:marLeft w:val="0"/>
              <w:marRight w:val="0"/>
              <w:marTop w:val="0"/>
              <w:marBottom w:val="0"/>
              <w:divBdr>
                <w:top w:val="none" w:sz="0" w:space="0" w:color="auto"/>
                <w:left w:val="none" w:sz="0" w:space="0" w:color="auto"/>
                <w:bottom w:val="none" w:sz="0" w:space="0" w:color="auto"/>
                <w:right w:val="none" w:sz="0" w:space="0" w:color="auto"/>
              </w:divBdr>
            </w:div>
            <w:div w:id="772827409">
              <w:marLeft w:val="0"/>
              <w:marRight w:val="0"/>
              <w:marTop w:val="0"/>
              <w:marBottom w:val="0"/>
              <w:divBdr>
                <w:top w:val="none" w:sz="0" w:space="0" w:color="auto"/>
                <w:left w:val="none" w:sz="0" w:space="0" w:color="auto"/>
                <w:bottom w:val="none" w:sz="0" w:space="0" w:color="auto"/>
                <w:right w:val="none" w:sz="0" w:space="0" w:color="auto"/>
              </w:divBdr>
            </w:div>
            <w:div w:id="1169911037">
              <w:marLeft w:val="0"/>
              <w:marRight w:val="0"/>
              <w:marTop w:val="0"/>
              <w:marBottom w:val="0"/>
              <w:divBdr>
                <w:top w:val="none" w:sz="0" w:space="0" w:color="auto"/>
                <w:left w:val="none" w:sz="0" w:space="0" w:color="auto"/>
                <w:bottom w:val="none" w:sz="0" w:space="0" w:color="auto"/>
                <w:right w:val="none" w:sz="0" w:space="0" w:color="auto"/>
              </w:divBdr>
            </w:div>
            <w:div w:id="1436291689">
              <w:marLeft w:val="0"/>
              <w:marRight w:val="0"/>
              <w:marTop w:val="0"/>
              <w:marBottom w:val="0"/>
              <w:divBdr>
                <w:top w:val="none" w:sz="0" w:space="0" w:color="auto"/>
                <w:left w:val="none" w:sz="0" w:space="0" w:color="auto"/>
                <w:bottom w:val="none" w:sz="0" w:space="0" w:color="auto"/>
                <w:right w:val="none" w:sz="0" w:space="0" w:color="auto"/>
              </w:divBdr>
            </w:div>
            <w:div w:id="1364550036">
              <w:marLeft w:val="0"/>
              <w:marRight w:val="0"/>
              <w:marTop w:val="0"/>
              <w:marBottom w:val="0"/>
              <w:divBdr>
                <w:top w:val="none" w:sz="0" w:space="0" w:color="auto"/>
                <w:left w:val="none" w:sz="0" w:space="0" w:color="auto"/>
                <w:bottom w:val="none" w:sz="0" w:space="0" w:color="auto"/>
                <w:right w:val="none" w:sz="0" w:space="0" w:color="auto"/>
              </w:divBdr>
            </w:div>
            <w:div w:id="558252713">
              <w:marLeft w:val="0"/>
              <w:marRight w:val="0"/>
              <w:marTop w:val="0"/>
              <w:marBottom w:val="0"/>
              <w:divBdr>
                <w:top w:val="none" w:sz="0" w:space="0" w:color="auto"/>
                <w:left w:val="none" w:sz="0" w:space="0" w:color="auto"/>
                <w:bottom w:val="none" w:sz="0" w:space="0" w:color="auto"/>
                <w:right w:val="none" w:sz="0" w:space="0" w:color="auto"/>
              </w:divBdr>
            </w:div>
            <w:div w:id="2031636276">
              <w:marLeft w:val="0"/>
              <w:marRight w:val="0"/>
              <w:marTop w:val="0"/>
              <w:marBottom w:val="0"/>
              <w:divBdr>
                <w:top w:val="none" w:sz="0" w:space="0" w:color="auto"/>
                <w:left w:val="none" w:sz="0" w:space="0" w:color="auto"/>
                <w:bottom w:val="none" w:sz="0" w:space="0" w:color="auto"/>
                <w:right w:val="none" w:sz="0" w:space="0" w:color="auto"/>
              </w:divBdr>
            </w:div>
            <w:div w:id="622228676">
              <w:marLeft w:val="0"/>
              <w:marRight w:val="0"/>
              <w:marTop w:val="0"/>
              <w:marBottom w:val="0"/>
              <w:divBdr>
                <w:top w:val="none" w:sz="0" w:space="0" w:color="auto"/>
                <w:left w:val="none" w:sz="0" w:space="0" w:color="auto"/>
                <w:bottom w:val="none" w:sz="0" w:space="0" w:color="auto"/>
                <w:right w:val="none" w:sz="0" w:space="0" w:color="auto"/>
              </w:divBdr>
            </w:div>
            <w:div w:id="797912542">
              <w:marLeft w:val="0"/>
              <w:marRight w:val="0"/>
              <w:marTop w:val="0"/>
              <w:marBottom w:val="0"/>
              <w:divBdr>
                <w:top w:val="none" w:sz="0" w:space="0" w:color="auto"/>
                <w:left w:val="none" w:sz="0" w:space="0" w:color="auto"/>
                <w:bottom w:val="none" w:sz="0" w:space="0" w:color="auto"/>
                <w:right w:val="none" w:sz="0" w:space="0" w:color="auto"/>
              </w:divBdr>
            </w:div>
            <w:div w:id="726031971">
              <w:marLeft w:val="0"/>
              <w:marRight w:val="0"/>
              <w:marTop w:val="0"/>
              <w:marBottom w:val="0"/>
              <w:divBdr>
                <w:top w:val="none" w:sz="0" w:space="0" w:color="auto"/>
                <w:left w:val="none" w:sz="0" w:space="0" w:color="auto"/>
                <w:bottom w:val="none" w:sz="0" w:space="0" w:color="auto"/>
                <w:right w:val="none" w:sz="0" w:space="0" w:color="auto"/>
              </w:divBdr>
            </w:div>
            <w:div w:id="536311490">
              <w:marLeft w:val="0"/>
              <w:marRight w:val="0"/>
              <w:marTop w:val="0"/>
              <w:marBottom w:val="0"/>
              <w:divBdr>
                <w:top w:val="none" w:sz="0" w:space="0" w:color="auto"/>
                <w:left w:val="none" w:sz="0" w:space="0" w:color="auto"/>
                <w:bottom w:val="none" w:sz="0" w:space="0" w:color="auto"/>
                <w:right w:val="none" w:sz="0" w:space="0" w:color="auto"/>
              </w:divBdr>
            </w:div>
            <w:div w:id="379283274">
              <w:marLeft w:val="0"/>
              <w:marRight w:val="0"/>
              <w:marTop w:val="0"/>
              <w:marBottom w:val="0"/>
              <w:divBdr>
                <w:top w:val="none" w:sz="0" w:space="0" w:color="auto"/>
                <w:left w:val="none" w:sz="0" w:space="0" w:color="auto"/>
                <w:bottom w:val="none" w:sz="0" w:space="0" w:color="auto"/>
                <w:right w:val="none" w:sz="0" w:space="0" w:color="auto"/>
              </w:divBdr>
            </w:div>
            <w:div w:id="755125926">
              <w:marLeft w:val="0"/>
              <w:marRight w:val="0"/>
              <w:marTop w:val="0"/>
              <w:marBottom w:val="0"/>
              <w:divBdr>
                <w:top w:val="none" w:sz="0" w:space="0" w:color="auto"/>
                <w:left w:val="none" w:sz="0" w:space="0" w:color="auto"/>
                <w:bottom w:val="none" w:sz="0" w:space="0" w:color="auto"/>
                <w:right w:val="none" w:sz="0" w:space="0" w:color="auto"/>
              </w:divBdr>
            </w:div>
            <w:div w:id="1135181265">
              <w:marLeft w:val="0"/>
              <w:marRight w:val="0"/>
              <w:marTop w:val="0"/>
              <w:marBottom w:val="0"/>
              <w:divBdr>
                <w:top w:val="none" w:sz="0" w:space="0" w:color="auto"/>
                <w:left w:val="none" w:sz="0" w:space="0" w:color="auto"/>
                <w:bottom w:val="none" w:sz="0" w:space="0" w:color="auto"/>
                <w:right w:val="none" w:sz="0" w:space="0" w:color="auto"/>
              </w:divBdr>
            </w:div>
            <w:div w:id="1629819977">
              <w:marLeft w:val="0"/>
              <w:marRight w:val="0"/>
              <w:marTop w:val="0"/>
              <w:marBottom w:val="0"/>
              <w:divBdr>
                <w:top w:val="none" w:sz="0" w:space="0" w:color="auto"/>
                <w:left w:val="none" w:sz="0" w:space="0" w:color="auto"/>
                <w:bottom w:val="none" w:sz="0" w:space="0" w:color="auto"/>
                <w:right w:val="none" w:sz="0" w:space="0" w:color="auto"/>
              </w:divBdr>
            </w:div>
            <w:div w:id="963385909">
              <w:marLeft w:val="0"/>
              <w:marRight w:val="0"/>
              <w:marTop w:val="0"/>
              <w:marBottom w:val="0"/>
              <w:divBdr>
                <w:top w:val="none" w:sz="0" w:space="0" w:color="auto"/>
                <w:left w:val="none" w:sz="0" w:space="0" w:color="auto"/>
                <w:bottom w:val="none" w:sz="0" w:space="0" w:color="auto"/>
                <w:right w:val="none" w:sz="0" w:space="0" w:color="auto"/>
              </w:divBdr>
            </w:div>
            <w:div w:id="2067562273">
              <w:marLeft w:val="0"/>
              <w:marRight w:val="0"/>
              <w:marTop w:val="0"/>
              <w:marBottom w:val="0"/>
              <w:divBdr>
                <w:top w:val="none" w:sz="0" w:space="0" w:color="auto"/>
                <w:left w:val="none" w:sz="0" w:space="0" w:color="auto"/>
                <w:bottom w:val="none" w:sz="0" w:space="0" w:color="auto"/>
                <w:right w:val="none" w:sz="0" w:space="0" w:color="auto"/>
              </w:divBdr>
            </w:div>
            <w:div w:id="1213273563">
              <w:marLeft w:val="0"/>
              <w:marRight w:val="0"/>
              <w:marTop w:val="0"/>
              <w:marBottom w:val="0"/>
              <w:divBdr>
                <w:top w:val="none" w:sz="0" w:space="0" w:color="auto"/>
                <w:left w:val="none" w:sz="0" w:space="0" w:color="auto"/>
                <w:bottom w:val="none" w:sz="0" w:space="0" w:color="auto"/>
                <w:right w:val="none" w:sz="0" w:space="0" w:color="auto"/>
              </w:divBdr>
            </w:div>
            <w:div w:id="177307028">
              <w:marLeft w:val="0"/>
              <w:marRight w:val="0"/>
              <w:marTop w:val="0"/>
              <w:marBottom w:val="0"/>
              <w:divBdr>
                <w:top w:val="none" w:sz="0" w:space="0" w:color="auto"/>
                <w:left w:val="none" w:sz="0" w:space="0" w:color="auto"/>
                <w:bottom w:val="none" w:sz="0" w:space="0" w:color="auto"/>
                <w:right w:val="none" w:sz="0" w:space="0" w:color="auto"/>
              </w:divBdr>
            </w:div>
            <w:div w:id="1173567864">
              <w:marLeft w:val="0"/>
              <w:marRight w:val="0"/>
              <w:marTop w:val="0"/>
              <w:marBottom w:val="0"/>
              <w:divBdr>
                <w:top w:val="none" w:sz="0" w:space="0" w:color="auto"/>
                <w:left w:val="none" w:sz="0" w:space="0" w:color="auto"/>
                <w:bottom w:val="none" w:sz="0" w:space="0" w:color="auto"/>
                <w:right w:val="none" w:sz="0" w:space="0" w:color="auto"/>
              </w:divBdr>
            </w:div>
            <w:div w:id="1029063232">
              <w:marLeft w:val="0"/>
              <w:marRight w:val="0"/>
              <w:marTop w:val="0"/>
              <w:marBottom w:val="0"/>
              <w:divBdr>
                <w:top w:val="none" w:sz="0" w:space="0" w:color="auto"/>
                <w:left w:val="none" w:sz="0" w:space="0" w:color="auto"/>
                <w:bottom w:val="none" w:sz="0" w:space="0" w:color="auto"/>
                <w:right w:val="none" w:sz="0" w:space="0" w:color="auto"/>
              </w:divBdr>
            </w:div>
            <w:div w:id="644048570">
              <w:marLeft w:val="0"/>
              <w:marRight w:val="0"/>
              <w:marTop w:val="0"/>
              <w:marBottom w:val="0"/>
              <w:divBdr>
                <w:top w:val="none" w:sz="0" w:space="0" w:color="auto"/>
                <w:left w:val="none" w:sz="0" w:space="0" w:color="auto"/>
                <w:bottom w:val="none" w:sz="0" w:space="0" w:color="auto"/>
                <w:right w:val="none" w:sz="0" w:space="0" w:color="auto"/>
              </w:divBdr>
            </w:div>
            <w:div w:id="53355954">
              <w:marLeft w:val="0"/>
              <w:marRight w:val="0"/>
              <w:marTop w:val="0"/>
              <w:marBottom w:val="0"/>
              <w:divBdr>
                <w:top w:val="none" w:sz="0" w:space="0" w:color="auto"/>
                <w:left w:val="none" w:sz="0" w:space="0" w:color="auto"/>
                <w:bottom w:val="none" w:sz="0" w:space="0" w:color="auto"/>
                <w:right w:val="none" w:sz="0" w:space="0" w:color="auto"/>
              </w:divBdr>
            </w:div>
            <w:div w:id="872619039">
              <w:marLeft w:val="0"/>
              <w:marRight w:val="0"/>
              <w:marTop w:val="0"/>
              <w:marBottom w:val="0"/>
              <w:divBdr>
                <w:top w:val="none" w:sz="0" w:space="0" w:color="auto"/>
                <w:left w:val="none" w:sz="0" w:space="0" w:color="auto"/>
                <w:bottom w:val="none" w:sz="0" w:space="0" w:color="auto"/>
                <w:right w:val="none" w:sz="0" w:space="0" w:color="auto"/>
              </w:divBdr>
            </w:div>
            <w:div w:id="1358576786">
              <w:marLeft w:val="0"/>
              <w:marRight w:val="0"/>
              <w:marTop w:val="0"/>
              <w:marBottom w:val="0"/>
              <w:divBdr>
                <w:top w:val="none" w:sz="0" w:space="0" w:color="auto"/>
                <w:left w:val="none" w:sz="0" w:space="0" w:color="auto"/>
                <w:bottom w:val="none" w:sz="0" w:space="0" w:color="auto"/>
                <w:right w:val="none" w:sz="0" w:space="0" w:color="auto"/>
              </w:divBdr>
            </w:div>
            <w:div w:id="1323238043">
              <w:marLeft w:val="0"/>
              <w:marRight w:val="0"/>
              <w:marTop w:val="0"/>
              <w:marBottom w:val="0"/>
              <w:divBdr>
                <w:top w:val="none" w:sz="0" w:space="0" w:color="auto"/>
                <w:left w:val="none" w:sz="0" w:space="0" w:color="auto"/>
                <w:bottom w:val="none" w:sz="0" w:space="0" w:color="auto"/>
                <w:right w:val="none" w:sz="0" w:space="0" w:color="auto"/>
              </w:divBdr>
            </w:div>
            <w:div w:id="2116096275">
              <w:marLeft w:val="0"/>
              <w:marRight w:val="0"/>
              <w:marTop w:val="0"/>
              <w:marBottom w:val="0"/>
              <w:divBdr>
                <w:top w:val="none" w:sz="0" w:space="0" w:color="auto"/>
                <w:left w:val="none" w:sz="0" w:space="0" w:color="auto"/>
                <w:bottom w:val="none" w:sz="0" w:space="0" w:color="auto"/>
                <w:right w:val="none" w:sz="0" w:space="0" w:color="auto"/>
              </w:divBdr>
            </w:div>
            <w:div w:id="512454314">
              <w:marLeft w:val="0"/>
              <w:marRight w:val="0"/>
              <w:marTop w:val="0"/>
              <w:marBottom w:val="0"/>
              <w:divBdr>
                <w:top w:val="none" w:sz="0" w:space="0" w:color="auto"/>
                <w:left w:val="none" w:sz="0" w:space="0" w:color="auto"/>
                <w:bottom w:val="none" w:sz="0" w:space="0" w:color="auto"/>
                <w:right w:val="none" w:sz="0" w:space="0" w:color="auto"/>
              </w:divBdr>
            </w:div>
            <w:div w:id="452864801">
              <w:marLeft w:val="0"/>
              <w:marRight w:val="0"/>
              <w:marTop w:val="0"/>
              <w:marBottom w:val="0"/>
              <w:divBdr>
                <w:top w:val="none" w:sz="0" w:space="0" w:color="auto"/>
                <w:left w:val="none" w:sz="0" w:space="0" w:color="auto"/>
                <w:bottom w:val="none" w:sz="0" w:space="0" w:color="auto"/>
                <w:right w:val="none" w:sz="0" w:space="0" w:color="auto"/>
              </w:divBdr>
            </w:div>
            <w:div w:id="702445132">
              <w:marLeft w:val="0"/>
              <w:marRight w:val="0"/>
              <w:marTop w:val="0"/>
              <w:marBottom w:val="0"/>
              <w:divBdr>
                <w:top w:val="none" w:sz="0" w:space="0" w:color="auto"/>
                <w:left w:val="none" w:sz="0" w:space="0" w:color="auto"/>
                <w:bottom w:val="none" w:sz="0" w:space="0" w:color="auto"/>
                <w:right w:val="none" w:sz="0" w:space="0" w:color="auto"/>
              </w:divBdr>
            </w:div>
            <w:div w:id="2140024596">
              <w:marLeft w:val="0"/>
              <w:marRight w:val="0"/>
              <w:marTop w:val="0"/>
              <w:marBottom w:val="0"/>
              <w:divBdr>
                <w:top w:val="none" w:sz="0" w:space="0" w:color="auto"/>
                <w:left w:val="none" w:sz="0" w:space="0" w:color="auto"/>
                <w:bottom w:val="none" w:sz="0" w:space="0" w:color="auto"/>
                <w:right w:val="none" w:sz="0" w:space="0" w:color="auto"/>
              </w:divBdr>
            </w:div>
            <w:div w:id="797455129">
              <w:marLeft w:val="0"/>
              <w:marRight w:val="0"/>
              <w:marTop w:val="0"/>
              <w:marBottom w:val="0"/>
              <w:divBdr>
                <w:top w:val="none" w:sz="0" w:space="0" w:color="auto"/>
                <w:left w:val="none" w:sz="0" w:space="0" w:color="auto"/>
                <w:bottom w:val="none" w:sz="0" w:space="0" w:color="auto"/>
                <w:right w:val="none" w:sz="0" w:space="0" w:color="auto"/>
              </w:divBdr>
            </w:div>
            <w:div w:id="1867675113">
              <w:marLeft w:val="0"/>
              <w:marRight w:val="0"/>
              <w:marTop w:val="0"/>
              <w:marBottom w:val="0"/>
              <w:divBdr>
                <w:top w:val="none" w:sz="0" w:space="0" w:color="auto"/>
                <w:left w:val="none" w:sz="0" w:space="0" w:color="auto"/>
                <w:bottom w:val="none" w:sz="0" w:space="0" w:color="auto"/>
                <w:right w:val="none" w:sz="0" w:space="0" w:color="auto"/>
              </w:divBdr>
            </w:div>
            <w:div w:id="598369165">
              <w:marLeft w:val="0"/>
              <w:marRight w:val="0"/>
              <w:marTop w:val="0"/>
              <w:marBottom w:val="0"/>
              <w:divBdr>
                <w:top w:val="none" w:sz="0" w:space="0" w:color="auto"/>
                <w:left w:val="none" w:sz="0" w:space="0" w:color="auto"/>
                <w:bottom w:val="none" w:sz="0" w:space="0" w:color="auto"/>
                <w:right w:val="none" w:sz="0" w:space="0" w:color="auto"/>
              </w:divBdr>
            </w:div>
            <w:div w:id="901212976">
              <w:marLeft w:val="0"/>
              <w:marRight w:val="0"/>
              <w:marTop w:val="0"/>
              <w:marBottom w:val="0"/>
              <w:divBdr>
                <w:top w:val="none" w:sz="0" w:space="0" w:color="auto"/>
                <w:left w:val="none" w:sz="0" w:space="0" w:color="auto"/>
                <w:bottom w:val="none" w:sz="0" w:space="0" w:color="auto"/>
                <w:right w:val="none" w:sz="0" w:space="0" w:color="auto"/>
              </w:divBdr>
            </w:div>
            <w:div w:id="685593246">
              <w:marLeft w:val="0"/>
              <w:marRight w:val="0"/>
              <w:marTop w:val="0"/>
              <w:marBottom w:val="0"/>
              <w:divBdr>
                <w:top w:val="none" w:sz="0" w:space="0" w:color="auto"/>
                <w:left w:val="none" w:sz="0" w:space="0" w:color="auto"/>
                <w:bottom w:val="none" w:sz="0" w:space="0" w:color="auto"/>
                <w:right w:val="none" w:sz="0" w:space="0" w:color="auto"/>
              </w:divBdr>
            </w:div>
            <w:div w:id="360545815">
              <w:marLeft w:val="0"/>
              <w:marRight w:val="0"/>
              <w:marTop w:val="0"/>
              <w:marBottom w:val="0"/>
              <w:divBdr>
                <w:top w:val="none" w:sz="0" w:space="0" w:color="auto"/>
                <w:left w:val="none" w:sz="0" w:space="0" w:color="auto"/>
                <w:bottom w:val="none" w:sz="0" w:space="0" w:color="auto"/>
                <w:right w:val="none" w:sz="0" w:space="0" w:color="auto"/>
              </w:divBdr>
            </w:div>
            <w:div w:id="1795178139">
              <w:marLeft w:val="0"/>
              <w:marRight w:val="0"/>
              <w:marTop w:val="0"/>
              <w:marBottom w:val="0"/>
              <w:divBdr>
                <w:top w:val="none" w:sz="0" w:space="0" w:color="auto"/>
                <w:left w:val="none" w:sz="0" w:space="0" w:color="auto"/>
                <w:bottom w:val="none" w:sz="0" w:space="0" w:color="auto"/>
                <w:right w:val="none" w:sz="0" w:space="0" w:color="auto"/>
              </w:divBdr>
            </w:div>
            <w:div w:id="1784811163">
              <w:marLeft w:val="0"/>
              <w:marRight w:val="0"/>
              <w:marTop w:val="0"/>
              <w:marBottom w:val="0"/>
              <w:divBdr>
                <w:top w:val="none" w:sz="0" w:space="0" w:color="auto"/>
                <w:left w:val="none" w:sz="0" w:space="0" w:color="auto"/>
                <w:bottom w:val="none" w:sz="0" w:space="0" w:color="auto"/>
                <w:right w:val="none" w:sz="0" w:space="0" w:color="auto"/>
              </w:divBdr>
            </w:div>
            <w:div w:id="1780293468">
              <w:marLeft w:val="0"/>
              <w:marRight w:val="0"/>
              <w:marTop w:val="0"/>
              <w:marBottom w:val="0"/>
              <w:divBdr>
                <w:top w:val="none" w:sz="0" w:space="0" w:color="auto"/>
                <w:left w:val="none" w:sz="0" w:space="0" w:color="auto"/>
                <w:bottom w:val="none" w:sz="0" w:space="0" w:color="auto"/>
                <w:right w:val="none" w:sz="0" w:space="0" w:color="auto"/>
              </w:divBdr>
            </w:div>
            <w:div w:id="389380002">
              <w:marLeft w:val="0"/>
              <w:marRight w:val="0"/>
              <w:marTop w:val="0"/>
              <w:marBottom w:val="0"/>
              <w:divBdr>
                <w:top w:val="none" w:sz="0" w:space="0" w:color="auto"/>
                <w:left w:val="none" w:sz="0" w:space="0" w:color="auto"/>
                <w:bottom w:val="none" w:sz="0" w:space="0" w:color="auto"/>
                <w:right w:val="none" w:sz="0" w:space="0" w:color="auto"/>
              </w:divBdr>
            </w:div>
            <w:div w:id="1078672918">
              <w:marLeft w:val="0"/>
              <w:marRight w:val="0"/>
              <w:marTop w:val="0"/>
              <w:marBottom w:val="0"/>
              <w:divBdr>
                <w:top w:val="none" w:sz="0" w:space="0" w:color="auto"/>
                <w:left w:val="none" w:sz="0" w:space="0" w:color="auto"/>
                <w:bottom w:val="none" w:sz="0" w:space="0" w:color="auto"/>
                <w:right w:val="none" w:sz="0" w:space="0" w:color="auto"/>
              </w:divBdr>
            </w:div>
            <w:div w:id="1922983320">
              <w:marLeft w:val="0"/>
              <w:marRight w:val="0"/>
              <w:marTop w:val="0"/>
              <w:marBottom w:val="0"/>
              <w:divBdr>
                <w:top w:val="none" w:sz="0" w:space="0" w:color="auto"/>
                <w:left w:val="none" w:sz="0" w:space="0" w:color="auto"/>
                <w:bottom w:val="none" w:sz="0" w:space="0" w:color="auto"/>
                <w:right w:val="none" w:sz="0" w:space="0" w:color="auto"/>
              </w:divBdr>
            </w:div>
            <w:div w:id="446510022">
              <w:marLeft w:val="0"/>
              <w:marRight w:val="0"/>
              <w:marTop w:val="0"/>
              <w:marBottom w:val="0"/>
              <w:divBdr>
                <w:top w:val="none" w:sz="0" w:space="0" w:color="auto"/>
                <w:left w:val="none" w:sz="0" w:space="0" w:color="auto"/>
                <w:bottom w:val="none" w:sz="0" w:space="0" w:color="auto"/>
                <w:right w:val="none" w:sz="0" w:space="0" w:color="auto"/>
              </w:divBdr>
            </w:div>
            <w:div w:id="1189872835">
              <w:marLeft w:val="0"/>
              <w:marRight w:val="0"/>
              <w:marTop w:val="0"/>
              <w:marBottom w:val="0"/>
              <w:divBdr>
                <w:top w:val="none" w:sz="0" w:space="0" w:color="auto"/>
                <w:left w:val="none" w:sz="0" w:space="0" w:color="auto"/>
                <w:bottom w:val="none" w:sz="0" w:space="0" w:color="auto"/>
                <w:right w:val="none" w:sz="0" w:space="0" w:color="auto"/>
              </w:divBdr>
            </w:div>
            <w:div w:id="812067499">
              <w:marLeft w:val="0"/>
              <w:marRight w:val="0"/>
              <w:marTop w:val="0"/>
              <w:marBottom w:val="0"/>
              <w:divBdr>
                <w:top w:val="none" w:sz="0" w:space="0" w:color="auto"/>
                <w:left w:val="none" w:sz="0" w:space="0" w:color="auto"/>
                <w:bottom w:val="none" w:sz="0" w:space="0" w:color="auto"/>
                <w:right w:val="none" w:sz="0" w:space="0" w:color="auto"/>
              </w:divBdr>
            </w:div>
            <w:div w:id="2006127729">
              <w:marLeft w:val="0"/>
              <w:marRight w:val="0"/>
              <w:marTop w:val="0"/>
              <w:marBottom w:val="0"/>
              <w:divBdr>
                <w:top w:val="none" w:sz="0" w:space="0" w:color="auto"/>
                <w:left w:val="none" w:sz="0" w:space="0" w:color="auto"/>
                <w:bottom w:val="none" w:sz="0" w:space="0" w:color="auto"/>
                <w:right w:val="none" w:sz="0" w:space="0" w:color="auto"/>
              </w:divBdr>
            </w:div>
            <w:div w:id="821384145">
              <w:marLeft w:val="0"/>
              <w:marRight w:val="0"/>
              <w:marTop w:val="0"/>
              <w:marBottom w:val="0"/>
              <w:divBdr>
                <w:top w:val="none" w:sz="0" w:space="0" w:color="auto"/>
                <w:left w:val="none" w:sz="0" w:space="0" w:color="auto"/>
                <w:bottom w:val="none" w:sz="0" w:space="0" w:color="auto"/>
                <w:right w:val="none" w:sz="0" w:space="0" w:color="auto"/>
              </w:divBdr>
            </w:div>
            <w:div w:id="312490483">
              <w:marLeft w:val="0"/>
              <w:marRight w:val="0"/>
              <w:marTop w:val="0"/>
              <w:marBottom w:val="0"/>
              <w:divBdr>
                <w:top w:val="none" w:sz="0" w:space="0" w:color="auto"/>
                <w:left w:val="none" w:sz="0" w:space="0" w:color="auto"/>
                <w:bottom w:val="none" w:sz="0" w:space="0" w:color="auto"/>
                <w:right w:val="none" w:sz="0" w:space="0" w:color="auto"/>
              </w:divBdr>
            </w:div>
            <w:div w:id="883755378">
              <w:marLeft w:val="0"/>
              <w:marRight w:val="0"/>
              <w:marTop w:val="0"/>
              <w:marBottom w:val="0"/>
              <w:divBdr>
                <w:top w:val="none" w:sz="0" w:space="0" w:color="auto"/>
                <w:left w:val="none" w:sz="0" w:space="0" w:color="auto"/>
                <w:bottom w:val="none" w:sz="0" w:space="0" w:color="auto"/>
                <w:right w:val="none" w:sz="0" w:space="0" w:color="auto"/>
              </w:divBdr>
            </w:div>
            <w:div w:id="1841191281">
              <w:marLeft w:val="0"/>
              <w:marRight w:val="0"/>
              <w:marTop w:val="0"/>
              <w:marBottom w:val="0"/>
              <w:divBdr>
                <w:top w:val="none" w:sz="0" w:space="0" w:color="auto"/>
                <w:left w:val="none" w:sz="0" w:space="0" w:color="auto"/>
                <w:bottom w:val="none" w:sz="0" w:space="0" w:color="auto"/>
                <w:right w:val="none" w:sz="0" w:space="0" w:color="auto"/>
              </w:divBdr>
            </w:div>
            <w:div w:id="2019916777">
              <w:marLeft w:val="0"/>
              <w:marRight w:val="0"/>
              <w:marTop w:val="0"/>
              <w:marBottom w:val="0"/>
              <w:divBdr>
                <w:top w:val="none" w:sz="0" w:space="0" w:color="auto"/>
                <w:left w:val="none" w:sz="0" w:space="0" w:color="auto"/>
                <w:bottom w:val="none" w:sz="0" w:space="0" w:color="auto"/>
                <w:right w:val="none" w:sz="0" w:space="0" w:color="auto"/>
              </w:divBdr>
            </w:div>
            <w:div w:id="1254704161">
              <w:marLeft w:val="0"/>
              <w:marRight w:val="0"/>
              <w:marTop w:val="0"/>
              <w:marBottom w:val="0"/>
              <w:divBdr>
                <w:top w:val="none" w:sz="0" w:space="0" w:color="auto"/>
                <w:left w:val="none" w:sz="0" w:space="0" w:color="auto"/>
                <w:bottom w:val="none" w:sz="0" w:space="0" w:color="auto"/>
                <w:right w:val="none" w:sz="0" w:space="0" w:color="auto"/>
              </w:divBdr>
            </w:div>
            <w:div w:id="1288900420">
              <w:marLeft w:val="0"/>
              <w:marRight w:val="0"/>
              <w:marTop w:val="0"/>
              <w:marBottom w:val="0"/>
              <w:divBdr>
                <w:top w:val="none" w:sz="0" w:space="0" w:color="auto"/>
                <w:left w:val="none" w:sz="0" w:space="0" w:color="auto"/>
                <w:bottom w:val="none" w:sz="0" w:space="0" w:color="auto"/>
                <w:right w:val="none" w:sz="0" w:space="0" w:color="auto"/>
              </w:divBdr>
            </w:div>
            <w:div w:id="937101919">
              <w:marLeft w:val="0"/>
              <w:marRight w:val="0"/>
              <w:marTop w:val="0"/>
              <w:marBottom w:val="0"/>
              <w:divBdr>
                <w:top w:val="none" w:sz="0" w:space="0" w:color="auto"/>
                <w:left w:val="none" w:sz="0" w:space="0" w:color="auto"/>
                <w:bottom w:val="none" w:sz="0" w:space="0" w:color="auto"/>
                <w:right w:val="none" w:sz="0" w:space="0" w:color="auto"/>
              </w:divBdr>
            </w:div>
            <w:div w:id="2059746433">
              <w:marLeft w:val="0"/>
              <w:marRight w:val="0"/>
              <w:marTop w:val="0"/>
              <w:marBottom w:val="0"/>
              <w:divBdr>
                <w:top w:val="none" w:sz="0" w:space="0" w:color="auto"/>
                <w:left w:val="none" w:sz="0" w:space="0" w:color="auto"/>
                <w:bottom w:val="none" w:sz="0" w:space="0" w:color="auto"/>
                <w:right w:val="none" w:sz="0" w:space="0" w:color="auto"/>
              </w:divBdr>
            </w:div>
            <w:div w:id="735591029">
              <w:marLeft w:val="0"/>
              <w:marRight w:val="0"/>
              <w:marTop w:val="0"/>
              <w:marBottom w:val="0"/>
              <w:divBdr>
                <w:top w:val="none" w:sz="0" w:space="0" w:color="auto"/>
                <w:left w:val="none" w:sz="0" w:space="0" w:color="auto"/>
                <w:bottom w:val="none" w:sz="0" w:space="0" w:color="auto"/>
                <w:right w:val="none" w:sz="0" w:space="0" w:color="auto"/>
              </w:divBdr>
            </w:div>
            <w:div w:id="950433262">
              <w:marLeft w:val="0"/>
              <w:marRight w:val="0"/>
              <w:marTop w:val="0"/>
              <w:marBottom w:val="0"/>
              <w:divBdr>
                <w:top w:val="none" w:sz="0" w:space="0" w:color="auto"/>
                <w:left w:val="none" w:sz="0" w:space="0" w:color="auto"/>
                <w:bottom w:val="none" w:sz="0" w:space="0" w:color="auto"/>
                <w:right w:val="none" w:sz="0" w:space="0" w:color="auto"/>
              </w:divBdr>
            </w:div>
            <w:div w:id="1227379139">
              <w:marLeft w:val="0"/>
              <w:marRight w:val="0"/>
              <w:marTop w:val="0"/>
              <w:marBottom w:val="0"/>
              <w:divBdr>
                <w:top w:val="none" w:sz="0" w:space="0" w:color="auto"/>
                <w:left w:val="none" w:sz="0" w:space="0" w:color="auto"/>
                <w:bottom w:val="none" w:sz="0" w:space="0" w:color="auto"/>
                <w:right w:val="none" w:sz="0" w:space="0" w:color="auto"/>
              </w:divBdr>
            </w:div>
            <w:div w:id="1450122755">
              <w:marLeft w:val="0"/>
              <w:marRight w:val="0"/>
              <w:marTop w:val="0"/>
              <w:marBottom w:val="0"/>
              <w:divBdr>
                <w:top w:val="none" w:sz="0" w:space="0" w:color="auto"/>
                <w:left w:val="none" w:sz="0" w:space="0" w:color="auto"/>
                <w:bottom w:val="none" w:sz="0" w:space="0" w:color="auto"/>
                <w:right w:val="none" w:sz="0" w:space="0" w:color="auto"/>
              </w:divBdr>
            </w:div>
            <w:div w:id="1990548781">
              <w:marLeft w:val="0"/>
              <w:marRight w:val="0"/>
              <w:marTop w:val="0"/>
              <w:marBottom w:val="0"/>
              <w:divBdr>
                <w:top w:val="none" w:sz="0" w:space="0" w:color="auto"/>
                <w:left w:val="none" w:sz="0" w:space="0" w:color="auto"/>
                <w:bottom w:val="none" w:sz="0" w:space="0" w:color="auto"/>
                <w:right w:val="none" w:sz="0" w:space="0" w:color="auto"/>
              </w:divBdr>
            </w:div>
            <w:div w:id="562327183">
              <w:marLeft w:val="0"/>
              <w:marRight w:val="0"/>
              <w:marTop w:val="0"/>
              <w:marBottom w:val="0"/>
              <w:divBdr>
                <w:top w:val="none" w:sz="0" w:space="0" w:color="auto"/>
                <w:left w:val="none" w:sz="0" w:space="0" w:color="auto"/>
                <w:bottom w:val="none" w:sz="0" w:space="0" w:color="auto"/>
                <w:right w:val="none" w:sz="0" w:space="0" w:color="auto"/>
              </w:divBdr>
            </w:div>
            <w:div w:id="165293912">
              <w:marLeft w:val="0"/>
              <w:marRight w:val="0"/>
              <w:marTop w:val="0"/>
              <w:marBottom w:val="0"/>
              <w:divBdr>
                <w:top w:val="none" w:sz="0" w:space="0" w:color="auto"/>
                <w:left w:val="none" w:sz="0" w:space="0" w:color="auto"/>
                <w:bottom w:val="none" w:sz="0" w:space="0" w:color="auto"/>
                <w:right w:val="none" w:sz="0" w:space="0" w:color="auto"/>
              </w:divBdr>
            </w:div>
            <w:div w:id="1689402840">
              <w:marLeft w:val="0"/>
              <w:marRight w:val="0"/>
              <w:marTop w:val="0"/>
              <w:marBottom w:val="0"/>
              <w:divBdr>
                <w:top w:val="none" w:sz="0" w:space="0" w:color="auto"/>
                <w:left w:val="none" w:sz="0" w:space="0" w:color="auto"/>
                <w:bottom w:val="none" w:sz="0" w:space="0" w:color="auto"/>
                <w:right w:val="none" w:sz="0" w:space="0" w:color="auto"/>
              </w:divBdr>
            </w:div>
            <w:div w:id="885681037">
              <w:marLeft w:val="0"/>
              <w:marRight w:val="0"/>
              <w:marTop w:val="0"/>
              <w:marBottom w:val="0"/>
              <w:divBdr>
                <w:top w:val="none" w:sz="0" w:space="0" w:color="auto"/>
                <w:left w:val="none" w:sz="0" w:space="0" w:color="auto"/>
                <w:bottom w:val="none" w:sz="0" w:space="0" w:color="auto"/>
                <w:right w:val="none" w:sz="0" w:space="0" w:color="auto"/>
              </w:divBdr>
            </w:div>
            <w:div w:id="617032273">
              <w:marLeft w:val="0"/>
              <w:marRight w:val="0"/>
              <w:marTop w:val="0"/>
              <w:marBottom w:val="0"/>
              <w:divBdr>
                <w:top w:val="none" w:sz="0" w:space="0" w:color="auto"/>
                <w:left w:val="none" w:sz="0" w:space="0" w:color="auto"/>
                <w:bottom w:val="none" w:sz="0" w:space="0" w:color="auto"/>
                <w:right w:val="none" w:sz="0" w:space="0" w:color="auto"/>
              </w:divBdr>
            </w:div>
            <w:div w:id="39205571">
              <w:marLeft w:val="0"/>
              <w:marRight w:val="0"/>
              <w:marTop w:val="0"/>
              <w:marBottom w:val="0"/>
              <w:divBdr>
                <w:top w:val="none" w:sz="0" w:space="0" w:color="auto"/>
                <w:left w:val="none" w:sz="0" w:space="0" w:color="auto"/>
                <w:bottom w:val="none" w:sz="0" w:space="0" w:color="auto"/>
                <w:right w:val="none" w:sz="0" w:space="0" w:color="auto"/>
              </w:divBdr>
            </w:div>
            <w:div w:id="1743521776">
              <w:marLeft w:val="0"/>
              <w:marRight w:val="0"/>
              <w:marTop w:val="0"/>
              <w:marBottom w:val="0"/>
              <w:divBdr>
                <w:top w:val="none" w:sz="0" w:space="0" w:color="auto"/>
                <w:left w:val="none" w:sz="0" w:space="0" w:color="auto"/>
                <w:bottom w:val="none" w:sz="0" w:space="0" w:color="auto"/>
                <w:right w:val="none" w:sz="0" w:space="0" w:color="auto"/>
              </w:divBdr>
            </w:div>
            <w:div w:id="126120687">
              <w:marLeft w:val="0"/>
              <w:marRight w:val="0"/>
              <w:marTop w:val="0"/>
              <w:marBottom w:val="0"/>
              <w:divBdr>
                <w:top w:val="none" w:sz="0" w:space="0" w:color="auto"/>
                <w:left w:val="none" w:sz="0" w:space="0" w:color="auto"/>
                <w:bottom w:val="none" w:sz="0" w:space="0" w:color="auto"/>
                <w:right w:val="none" w:sz="0" w:space="0" w:color="auto"/>
              </w:divBdr>
            </w:div>
            <w:div w:id="1698771832">
              <w:marLeft w:val="0"/>
              <w:marRight w:val="0"/>
              <w:marTop w:val="0"/>
              <w:marBottom w:val="0"/>
              <w:divBdr>
                <w:top w:val="none" w:sz="0" w:space="0" w:color="auto"/>
                <w:left w:val="none" w:sz="0" w:space="0" w:color="auto"/>
                <w:bottom w:val="none" w:sz="0" w:space="0" w:color="auto"/>
                <w:right w:val="none" w:sz="0" w:space="0" w:color="auto"/>
              </w:divBdr>
            </w:div>
            <w:div w:id="490103602">
              <w:marLeft w:val="0"/>
              <w:marRight w:val="0"/>
              <w:marTop w:val="0"/>
              <w:marBottom w:val="0"/>
              <w:divBdr>
                <w:top w:val="none" w:sz="0" w:space="0" w:color="auto"/>
                <w:left w:val="none" w:sz="0" w:space="0" w:color="auto"/>
                <w:bottom w:val="none" w:sz="0" w:space="0" w:color="auto"/>
                <w:right w:val="none" w:sz="0" w:space="0" w:color="auto"/>
              </w:divBdr>
            </w:div>
            <w:div w:id="300966719">
              <w:marLeft w:val="0"/>
              <w:marRight w:val="0"/>
              <w:marTop w:val="0"/>
              <w:marBottom w:val="0"/>
              <w:divBdr>
                <w:top w:val="none" w:sz="0" w:space="0" w:color="auto"/>
                <w:left w:val="none" w:sz="0" w:space="0" w:color="auto"/>
                <w:bottom w:val="none" w:sz="0" w:space="0" w:color="auto"/>
                <w:right w:val="none" w:sz="0" w:space="0" w:color="auto"/>
              </w:divBdr>
            </w:div>
            <w:div w:id="180511768">
              <w:marLeft w:val="0"/>
              <w:marRight w:val="0"/>
              <w:marTop w:val="0"/>
              <w:marBottom w:val="0"/>
              <w:divBdr>
                <w:top w:val="none" w:sz="0" w:space="0" w:color="auto"/>
                <w:left w:val="none" w:sz="0" w:space="0" w:color="auto"/>
                <w:bottom w:val="none" w:sz="0" w:space="0" w:color="auto"/>
                <w:right w:val="none" w:sz="0" w:space="0" w:color="auto"/>
              </w:divBdr>
            </w:div>
            <w:div w:id="368382980">
              <w:marLeft w:val="0"/>
              <w:marRight w:val="0"/>
              <w:marTop w:val="0"/>
              <w:marBottom w:val="0"/>
              <w:divBdr>
                <w:top w:val="none" w:sz="0" w:space="0" w:color="auto"/>
                <w:left w:val="none" w:sz="0" w:space="0" w:color="auto"/>
                <w:bottom w:val="none" w:sz="0" w:space="0" w:color="auto"/>
                <w:right w:val="none" w:sz="0" w:space="0" w:color="auto"/>
              </w:divBdr>
            </w:div>
            <w:div w:id="1500386500">
              <w:marLeft w:val="0"/>
              <w:marRight w:val="0"/>
              <w:marTop w:val="0"/>
              <w:marBottom w:val="0"/>
              <w:divBdr>
                <w:top w:val="none" w:sz="0" w:space="0" w:color="auto"/>
                <w:left w:val="none" w:sz="0" w:space="0" w:color="auto"/>
                <w:bottom w:val="none" w:sz="0" w:space="0" w:color="auto"/>
                <w:right w:val="none" w:sz="0" w:space="0" w:color="auto"/>
              </w:divBdr>
            </w:div>
            <w:div w:id="849486341">
              <w:marLeft w:val="0"/>
              <w:marRight w:val="0"/>
              <w:marTop w:val="0"/>
              <w:marBottom w:val="0"/>
              <w:divBdr>
                <w:top w:val="none" w:sz="0" w:space="0" w:color="auto"/>
                <w:left w:val="none" w:sz="0" w:space="0" w:color="auto"/>
                <w:bottom w:val="none" w:sz="0" w:space="0" w:color="auto"/>
                <w:right w:val="none" w:sz="0" w:space="0" w:color="auto"/>
              </w:divBdr>
            </w:div>
            <w:div w:id="776829589">
              <w:marLeft w:val="0"/>
              <w:marRight w:val="0"/>
              <w:marTop w:val="0"/>
              <w:marBottom w:val="0"/>
              <w:divBdr>
                <w:top w:val="none" w:sz="0" w:space="0" w:color="auto"/>
                <w:left w:val="none" w:sz="0" w:space="0" w:color="auto"/>
                <w:bottom w:val="none" w:sz="0" w:space="0" w:color="auto"/>
                <w:right w:val="none" w:sz="0" w:space="0" w:color="auto"/>
              </w:divBdr>
            </w:div>
            <w:div w:id="1554346823">
              <w:marLeft w:val="0"/>
              <w:marRight w:val="0"/>
              <w:marTop w:val="0"/>
              <w:marBottom w:val="0"/>
              <w:divBdr>
                <w:top w:val="none" w:sz="0" w:space="0" w:color="auto"/>
                <w:left w:val="none" w:sz="0" w:space="0" w:color="auto"/>
                <w:bottom w:val="none" w:sz="0" w:space="0" w:color="auto"/>
                <w:right w:val="none" w:sz="0" w:space="0" w:color="auto"/>
              </w:divBdr>
            </w:div>
            <w:div w:id="582222993">
              <w:marLeft w:val="0"/>
              <w:marRight w:val="0"/>
              <w:marTop w:val="0"/>
              <w:marBottom w:val="0"/>
              <w:divBdr>
                <w:top w:val="none" w:sz="0" w:space="0" w:color="auto"/>
                <w:left w:val="none" w:sz="0" w:space="0" w:color="auto"/>
                <w:bottom w:val="none" w:sz="0" w:space="0" w:color="auto"/>
                <w:right w:val="none" w:sz="0" w:space="0" w:color="auto"/>
              </w:divBdr>
            </w:div>
            <w:div w:id="972829096">
              <w:marLeft w:val="0"/>
              <w:marRight w:val="0"/>
              <w:marTop w:val="0"/>
              <w:marBottom w:val="0"/>
              <w:divBdr>
                <w:top w:val="none" w:sz="0" w:space="0" w:color="auto"/>
                <w:left w:val="none" w:sz="0" w:space="0" w:color="auto"/>
                <w:bottom w:val="none" w:sz="0" w:space="0" w:color="auto"/>
                <w:right w:val="none" w:sz="0" w:space="0" w:color="auto"/>
              </w:divBdr>
            </w:div>
            <w:div w:id="448016311">
              <w:marLeft w:val="0"/>
              <w:marRight w:val="0"/>
              <w:marTop w:val="0"/>
              <w:marBottom w:val="0"/>
              <w:divBdr>
                <w:top w:val="none" w:sz="0" w:space="0" w:color="auto"/>
                <w:left w:val="none" w:sz="0" w:space="0" w:color="auto"/>
                <w:bottom w:val="none" w:sz="0" w:space="0" w:color="auto"/>
                <w:right w:val="none" w:sz="0" w:space="0" w:color="auto"/>
              </w:divBdr>
            </w:div>
            <w:div w:id="395979694">
              <w:marLeft w:val="0"/>
              <w:marRight w:val="0"/>
              <w:marTop w:val="0"/>
              <w:marBottom w:val="0"/>
              <w:divBdr>
                <w:top w:val="none" w:sz="0" w:space="0" w:color="auto"/>
                <w:left w:val="none" w:sz="0" w:space="0" w:color="auto"/>
                <w:bottom w:val="none" w:sz="0" w:space="0" w:color="auto"/>
                <w:right w:val="none" w:sz="0" w:space="0" w:color="auto"/>
              </w:divBdr>
            </w:div>
            <w:div w:id="1437091070">
              <w:marLeft w:val="0"/>
              <w:marRight w:val="0"/>
              <w:marTop w:val="0"/>
              <w:marBottom w:val="0"/>
              <w:divBdr>
                <w:top w:val="none" w:sz="0" w:space="0" w:color="auto"/>
                <w:left w:val="none" w:sz="0" w:space="0" w:color="auto"/>
                <w:bottom w:val="none" w:sz="0" w:space="0" w:color="auto"/>
                <w:right w:val="none" w:sz="0" w:space="0" w:color="auto"/>
              </w:divBdr>
            </w:div>
            <w:div w:id="1321419195">
              <w:marLeft w:val="0"/>
              <w:marRight w:val="0"/>
              <w:marTop w:val="0"/>
              <w:marBottom w:val="0"/>
              <w:divBdr>
                <w:top w:val="none" w:sz="0" w:space="0" w:color="auto"/>
                <w:left w:val="none" w:sz="0" w:space="0" w:color="auto"/>
                <w:bottom w:val="none" w:sz="0" w:space="0" w:color="auto"/>
                <w:right w:val="none" w:sz="0" w:space="0" w:color="auto"/>
              </w:divBdr>
            </w:div>
            <w:div w:id="966163671">
              <w:marLeft w:val="0"/>
              <w:marRight w:val="0"/>
              <w:marTop w:val="0"/>
              <w:marBottom w:val="0"/>
              <w:divBdr>
                <w:top w:val="none" w:sz="0" w:space="0" w:color="auto"/>
                <w:left w:val="none" w:sz="0" w:space="0" w:color="auto"/>
                <w:bottom w:val="none" w:sz="0" w:space="0" w:color="auto"/>
                <w:right w:val="none" w:sz="0" w:space="0" w:color="auto"/>
              </w:divBdr>
            </w:div>
            <w:div w:id="2044091189">
              <w:marLeft w:val="0"/>
              <w:marRight w:val="0"/>
              <w:marTop w:val="0"/>
              <w:marBottom w:val="0"/>
              <w:divBdr>
                <w:top w:val="none" w:sz="0" w:space="0" w:color="auto"/>
                <w:left w:val="none" w:sz="0" w:space="0" w:color="auto"/>
                <w:bottom w:val="none" w:sz="0" w:space="0" w:color="auto"/>
                <w:right w:val="none" w:sz="0" w:space="0" w:color="auto"/>
              </w:divBdr>
            </w:div>
            <w:div w:id="527177428">
              <w:marLeft w:val="0"/>
              <w:marRight w:val="0"/>
              <w:marTop w:val="0"/>
              <w:marBottom w:val="0"/>
              <w:divBdr>
                <w:top w:val="none" w:sz="0" w:space="0" w:color="auto"/>
                <w:left w:val="none" w:sz="0" w:space="0" w:color="auto"/>
                <w:bottom w:val="none" w:sz="0" w:space="0" w:color="auto"/>
                <w:right w:val="none" w:sz="0" w:space="0" w:color="auto"/>
              </w:divBdr>
            </w:div>
            <w:div w:id="1568110820">
              <w:marLeft w:val="0"/>
              <w:marRight w:val="0"/>
              <w:marTop w:val="0"/>
              <w:marBottom w:val="0"/>
              <w:divBdr>
                <w:top w:val="none" w:sz="0" w:space="0" w:color="auto"/>
                <w:left w:val="none" w:sz="0" w:space="0" w:color="auto"/>
                <w:bottom w:val="none" w:sz="0" w:space="0" w:color="auto"/>
                <w:right w:val="none" w:sz="0" w:space="0" w:color="auto"/>
              </w:divBdr>
            </w:div>
            <w:div w:id="1770811108">
              <w:marLeft w:val="0"/>
              <w:marRight w:val="0"/>
              <w:marTop w:val="0"/>
              <w:marBottom w:val="0"/>
              <w:divBdr>
                <w:top w:val="none" w:sz="0" w:space="0" w:color="auto"/>
                <w:left w:val="none" w:sz="0" w:space="0" w:color="auto"/>
                <w:bottom w:val="none" w:sz="0" w:space="0" w:color="auto"/>
                <w:right w:val="none" w:sz="0" w:space="0" w:color="auto"/>
              </w:divBdr>
            </w:div>
            <w:div w:id="1150294313">
              <w:marLeft w:val="0"/>
              <w:marRight w:val="0"/>
              <w:marTop w:val="0"/>
              <w:marBottom w:val="0"/>
              <w:divBdr>
                <w:top w:val="none" w:sz="0" w:space="0" w:color="auto"/>
                <w:left w:val="none" w:sz="0" w:space="0" w:color="auto"/>
                <w:bottom w:val="none" w:sz="0" w:space="0" w:color="auto"/>
                <w:right w:val="none" w:sz="0" w:space="0" w:color="auto"/>
              </w:divBdr>
            </w:div>
            <w:div w:id="1380395137">
              <w:marLeft w:val="0"/>
              <w:marRight w:val="0"/>
              <w:marTop w:val="0"/>
              <w:marBottom w:val="0"/>
              <w:divBdr>
                <w:top w:val="none" w:sz="0" w:space="0" w:color="auto"/>
                <w:left w:val="none" w:sz="0" w:space="0" w:color="auto"/>
                <w:bottom w:val="none" w:sz="0" w:space="0" w:color="auto"/>
                <w:right w:val="none" w:sz="0" w:space="0" w:color="auto"/>
              </w:divBdr>
            </w:div>
            <w:div w:id="2120025548">
              <w:marLeft w:val="0"/>
              <w:marRight w:val="0"/>
              <w:marTop w:val="0"/>
              <w:marBottom w:val="0"/>
              <w:divBdr>
                <w:top w:val="none" w:sz="0" w:space="0" w:color="auto"/>
                <w:left w:val="none" w:sz="0" w:space="0" w:color="auto"/>
                <w:bottom w:val="none" w:sz="0" w:space="0" w:color="auto"/>
                <w:right w:val="none" w:sz="0" w:space="0" w:color="auto"/>
              </w:divBdr>
            </w:div>
            <w:div w:id="1786345163">
              <w:marLeft w:val="0"/>
              <w:marRight w:val="0"/>
              <w:marTop w:val="0"/>
              <w:marBottom w:val="0"/>
              <w:divBdr>
                <w:top w:val="none" w:sz="0" w:space="0" w:color="auto"/>
                <w:left w:val="none" w:sz="0" w:space="0" w:color="auto"/>
                <w:bottom w:val="none" w:sz="0" w:space="0" w:color="auto"/>
                <w:right w:val="none" w:sz="0" w:space="0" w:color="auto"/>
              </w:divBdr>
            </w:div>
            <w:div w:id="2089618083">
              <w:marLeft w:val="0"/>
              <w:marRight w:val="0"/>
              <w:marTop w:val="0"/>
              <w:marBottom w:val="0"/>
              <w:divBdr>
                <w:top w:val="none" w:sz="0" w:space="0" w:color="auto"/>
                <w:left w:val="none" w:sz="0" w:space="0" w:color="auto"/>
                <w:bottom w:val="none" w:sz="0" w:space="0" w:color="auto"/>
                <w:right w:val="none" w:sz="0" w:space="0" w:color="auto"/>
              </w:divBdr>
            </w:div>
            <w:div w:id="129834595">
              <w:marLeft w:val="0"/>
              <w:marRight w:val="0"/>
              <w:marTop w:val="0"/>
              <w:marBottom w:val="0"/>
              <w:divBdr>
                <w:top w:val="none" w:sz="0" w:space="0" w:color="auto"/>
                <w:left w:val="none" w:sz="0" w:space="0" w:color="auto"/>
                <w:bottom w:val="none" w:sz="0" w:space="0" w:color="auto"/>
                <w:right w:val="none" w:sz="0" w:space="0" w:color="auto"/>
              </w:divBdr>
            </w:div>
            <w:div w:id="971054542">
              <w:marLeft w:val="0"/>
              <w:marRight w:val="0"/>
              <w:marTop w:val="0"/>
              <w:marBottom w:val="0"/>
              <w:divBdr>
                <w:top w:val="none" w:sz="0" w:space="0" w:color="auto"/>
                <w:left w:val="none" w:sz="0" w:space="0" w:color="auto"/>
                <w:bottom w:val="none" w:sz="0" w:space="0" w:color="auto"/>
                <w:right w:val="none" w:sz="0" w:space="0" w:color="auto"/>
              </w:divBdr>
            </w:div>
            <w:div w:id="2080907369">
              <w:marLeft w:val="0"/>
              <w:marRight w:val="0"/>
              <w:marTop w:val="0"/>
              <w:marBottom w:val="0"/>
              <w:divBdr>
                <w:top w:val="none" w:sz="0" w:space="0" w:color="auto"/>
                <w:left w:val="none" w:sz="0" w:space="0" w:color="auto"/>
                <w:bottom w:val="none" w:sz="0" w:space="0" w:color="auto"/>
                <w:right w:val="none" w:sz="0" w:space="0" w:color="auto"/>
              </w:divBdr>
            </w:div>
            <w:div w:id="1558856441">
              <w:marLeft w:val="0"/>
              <w:marRight w:val="0"/>
              <w:marTop w:val="0"/>
              <w:marBottom w:val="0"/>
              <w:divBdr>
                <w:top w:val="none" w:sz="0" w:space="0" w:color="auto"/>
                <w:left w:val="none" w:sz="0" w:space="0" w:color="auto"/>
                <w:bottom w:val="none" w:sz="0" w:space="0" w:color="auto"/>
                <w:right w:val="none" w:sz="0" w:space="0" w:color="auto"/>
              </w:divBdr>
            </w:div>
            <w:div w:id="1496148031">
              <w:marLeft w:val="0"/>
              <w:marRight w:val="0"/>
              <w:marTop w:val="0"/>
              <w:marBottom w:val="0"/>
              <w:divBdr>
                <w:top w:val="none" w:sz="0" w:space="0" w:color="auto"/>
                <w:left w:val="none" w:sz="0" w:space="0" w:color="auto"/>
                <w:bottom w:val="none" w:sz="0" w:space="0" w:color="auto"/>
                <w:right w:val="none" w:sz="0" w:space="0" w:color="auto"/>
              </w:divBdr>
            </w:div>
            <w:div w:id="1554610768">
              <w:marLeft w:val="0"/>
              <w:marRight w:val="0"/>
              <w:marTop w:val="0"/>
              <w:marBottom w:val="0"/>
              <w:divBdr>
                <w:top w:val="none" w:sz="0" w:space="0" w:color="auto"/>
                <w:left w:val="none" w:sz="0" w:space="0" w:color="auto"/>
                <w:bottom w:val="none" w:sz="0" w:space="0" w:color="auto"/>
                <w:right w:val="none" w:sz="0" w:space="0" w:color="auto"/>
              </w:divBdr>
            </w:div>
            <w:div w:id="1800568295">
              <w:marLeft w:val="0"/>
              <w:marRight w:val="0"/>
              <w:marTop w:val="0"/>
              <w:marBottom w:val="0"/>
              <w:divBdr>
                <w:top w:val="none" w:sz="0" w:space="0" w:color="auto"/>
                <w:left w:val="none" w:sz="0" w:space="0" w:color="auto"/>
                <w:bottom w:val="none" w:sz="0" w:space="0" w:color="auto"/>
                <w:right w:val="none" w:sz="0" w:space="0" w:color="auto"/>
              </w:divBdr>
            </w:div>
            <w:div w:id="839081079">
              <w:marLeft w:val="0"/>
              <w:marRight w:val="0"/>
              <w:marTop w:val="0"/>
              <w:marBottom w:val="0"/>
              <w:divBdr>
                <w:top w:val="none" w:sz="0" w:space="0" w:color="auto"/>
                <w:left w:val="none" w:sz="0" w:space="0" w:color="auto"/>
                <w:bottom w:val="none" w:sz="0" w:space="0" w:color="auto"/>
                <w:right w:val="none" w:sz="0" w:space="0" w:color="auto"/>
              </w:divBdr>
            </w:div>
            <w:div w:id="1590701704">
              <w:marLeft w:val="0"/>
              <w:marRight w:val="0"/>
              <w:marTop w:val="0"/>
              <w:marBottom w:val="0"/>
              <w:divBdr>
                <w:top w:val="none" w:sz="0" w:space="0" w:color="auto"/>
                <w:left w:val="none" w:sz="0" w:space="0" w:color="auto"/>
                <w:bottom w:val="none" w:sz="0" w:space="0" w:color="auto"/>
                <w:right w:val="none" w:sz="0" w:space="0" w:color="auto"/>
              </w:divBdr>
            </w:div>
            <w:div w:id="896168131">
              <w:marLeft w:val="0"/>
              <w:marRight w:val="0"/>
              <w:marTop w:val="0"/>
              <w:marBottom w:val="0"/>
              <w:divBdr>
                <w:top w:val="none" w:sz="0" w:space="0" w:color="auto"/>
                <w:left w:val="none" w:sz="0" w:space="0" w:color="auto"/>
                <w:bottom w:val="none" w:sz="0" w:space="0" w:color="auto"/>
                <w:right w:val="none" w:sz="0" w:space="0" w:color="auto"/>
              </w:divBdr>
            </w:div>
            <w:div w:id="323162951">
              <w:marLeft w:val="0"/>
              <w:marRight w:val="0"/>
              <w:marTop w:val="0"/>
              <w:marBottom w:val="0"/>
              <w:divBdr>
                <w:top w:val="none" w:sz="0" w:space="0" w:color="auto"/>
                <w:left w:val="none" w:sz="0" w:space="0" w:color="auto"/>
                <w:bottom w:val="none" w:sz="0" w:space="0" w:color="auto"/>
                <w:right w:val="none" w:sz="0" w:space="0" w:color="auto"/>
              </w:divBdr>
            </w:div>
            <w:div w:id="561865216">
              <w:marLeft w:val="0"/>
              <w:marRight w:val="0"/>
              <w:marTop w:val="0"/>
              <w:marBottom w:val="0"/>
              <w:divBdr>
                <w:top w:val="none" w:sz="0" w:space="0" w:color="auto"/>
                <w:left w:val="none" w:sz="0" w:space="0" w:color="auto"/>
                <w:bottom w:val="none" w:sz="0" w:space="0" w:color="auto"/>
                <w:right w:val="none" w:sz="0" w:space="0" w:color="auto"/>
              </w:divBdr>
            </w:div>
            <w:div w:id="1255893633">
              <w:marLeft w:val="0"/>
              <w:marRight w:val="0"/>
              <w:marTop w:val="0"/>
              <w:marBottom w:val="0"/>
              <w:divBdr>
                <w:top w:val="none" w:sz="0" w:space="0" w:color="auto"/>
                <w:left w:val="none" w:sz="0" w:space="0" w:color="auto"/>
                <w:bottom w:val="none" w:sz="0" w:space="0" w:color="auto"/>
                <w:right w:val="none" w:sz="0" w:space="0" w:color="auto"/>
              </w:divBdr>
            </w:div>
            <w:div w:id="231476611">
              <w:marLeft w:val="0"/>
              <w:marRight w:val="0"/>
              <w:marTop w:val="0"/>
              <w:marBottom w:val="0"/>
              <w:divBdr>
                <w:top w:val="none" w:sz="0" w:space="0" w:color="auto"/>
                <w:left w:val="none" w:sz="0" w:space="0" w:color="auto"/>
                <w:bottom w:val="none" w:sz="0" w:space="0" w:color="auto"/>
                <w:right w:val="none" w:sz="0" w:space="0" w:color="auto"/>
              </w:divBdr>
            </w:div>
            <w:div w:id="1531450792">
              <w:marLeft w:val="0"/>
              <w:marRight w:val="0"/>
              <w:marTop w:val="0"/>
              <w:marBottom w:val="0"/>
              <w:divBdr>
                <w:top w:val="none" w:sz="0" w:space="0" w:color="auto"/>
                <w:left w:val="none" w:sz="0" w:space="0" w:color="auto"/>
                <w:bottom w:val="none" w:sz="0" w:space="0" w:color="auto"/>
                <w:right w:val="none" w:sz="0" w:space="0" w:color="auto"/>
              </w:divBdr>
            </w:div>
            <w:div w:id="1440759421">
              <w:marLeft w:val="0"/>
              <w:marRight w:val="0"/>
              <w:marTop w:val="0"/>
              <w:marBottom w:val="0"/>
              <w:divBdr>
                <w:top w:val="none" w:sz="0" w:space="0" w:color="auto"/>
                <w:left w:val="none" w:sz="0" w:space="0" w:color="auto"/>
                <w:bottom w:val="none" w:sz="0" w:space="0" w:color="auto"/>
                <w:right w:val="none" w:sz="0" w:space="0" w:color="auto"/>
              </w:divBdr>
            </w:div>
            <w:div w:id="1711757649">
              <w:marLeft w:val="0"/>
              <w:marRight w:val="0"/>
              <w:marTop w:val="0"/>
              <w:marBottom w:val="0"/>
              <w:divBdr>
                <w:top w:val="none" w:sz="0" w:space="0" w:color="auto"/>
                <w:left w:val="none" w:sz="0" w:space="0" w:color="auto"/>
                <w:bottom w:val="none" w:sz="0" w:space="0" w:color="auto"/>
                <w:right w:val="none" w:sz="0" w:space="0" w:color="auto"/>
              </w:divBdr>
            </w:div>
            <w:div w:id="274096770">
              <w:marLeft w:val="0"/>
              <w:marRight w:val="0"/>
              <w:marTop w:val="0"/>
              <w:marBottom w:val="0"/>
              <w:divBdr>
                <w:top w:val="none" w:sz="0" w:space="0" w:color="auto"/>
                <w:left w:val="none" w:sz="0" w:space="0" w:color="auto"/>
                <w:bottom w:val="none" w:sz="0" w:space="0" w:color="auto"/>
                <w:right w:val="none" w:sz="0" w:space="0" w:color="auto"/>
              </w:divBdr>
            </w:div>
            <w:div w:id="828331510">
              <w:marLeft w:val="0"/>
              <w:marRight w:val="0"/>
              <w:marTop w:val="0"/>
              <w:marBottom w:val="0"/>
              <w:divBdr>
                <w:top w:val="none" w:sz="0" w:space="0" w:color="auto"/>
                <w:left w:val="none" w:sz="0" w:space="0" w:color="auto"/>
                <w:bottom w:val="none" w:sz="0" w:space="0" w:color="auto"/>
                <w:right w:val="none" w:sz="0" w:space="0" w:color="auto"/>
              </w:divBdr>
            </w:div>
            <w:div w:id="1813327857">
              <w:marLeft w:val="0"/>
              <w:marRight w:val="0"/>
              <w:marTop w:val="0"/>
              <w:marBottom w:val="0"/>
              <w:divBdr>
                <w:top w:val="none" w:sz="0" w:space="0" w:color="auto"/>
                <w:left w:val="none" w:sz="0" w:space="0" w:color="auto"/>
                <w:bottom w:val="none" w:sz="0" w:space="0" w:color="auto"/>
                <w:right w:val="none" w:sz="0" w:space="0" w:color="auto"/>
              </w:divBdr>
            </w:div>
            <w:div w:id="1027607579">
              <w:marLeft w:val="0"/>
              <w:marRight w:val="0"/>
              <w:marTop w:val="0"/>
              <w:marBottom w:val="0"/>
              <w:divBdr>
                <w:top w:val="none" w:sz="0" w:space="0" w:color="auto"/>
                <w:left w:val="none" w:sz="0" w:space="0" w:color="auto"/>
                <w:bottom w:val="none" w:sz="0" w:space="0" w:color="auto"/>
                <w:right w:val="none" w:sz="0" w:space="0" w:color="auto"/>
              </w:divBdr>
            </w:div>
            <w:div w:id="1856843818">
              <w:marLeft w:val="0"/>
              <w:marRight w:val="0"/>
              <w:marTop w:val="0"/>
              <w:marBottom w:val="0"/>
              <w:divBdr>
                <w:top w:val="none" w:sz="0" w:space="0" w:color="auto"/>
                <w:left w:val="none" w:sz="0" w:space="0" w:color="auto"/>
                <w:bottom w:val="none" w:sz="0" w:space="0" w:color="auto"/>
                <w:right w:val="none" w:sz="0" w:space="0" w:color="auto"/>
              </w:divBdr>
            </w:div>
            <w:div w:id="1492452361">
              <w:marLeft w:val="0"/>
              <w:marRight w:val="0"/>
              <w:marTop w:val="0"/>
              <w:marBottom w:val="0"/>
              <w:divBdr>
                <w:top w:val="none" w:sz="0" w:space="0" w:color="auto"/>
                <w:left w:val="none" w:sz="0" w:space="0" w:color="auto"/>
                <w:bottom w:val="none" w:sz="0" w:space="0" w:color="auto"/>
                <w:right w:val="none" w:sz="0" w:space="0" w:color="auto"/>
              </w:divBdr>
            </w:div>
            <w:div w:id="1608200109">
              <w:marLeft w:val="0"/>
              <w:marRight w:val="0"/>
              <w:marTop w:val="0"/>
              <w:marBottom w:val="0"/>
              <w:divBdr>
                <w:top w:val="none" w:sz="0" w:space="0" w:color="auto"/>
                <w:left w:val="none" w:sz="0" w:space="0" w:color="auto"/>
                <w:bottom w:val="none" w:sz="0" w:space="0" w:color="auto"/>
                <w:right w:val="none" w:sz="0" w:space="0" w:color="auto"/>
              </w:divBdr>
            </w:div>
            <w:div w:id="266157319">
              <w:marLeft w:val="0"/>
              <w:marRight w:val="0"/>
              <w:marTop w:val="0"/>
              <w:marBottom w:val="0"/>
              <w:divBdr>
                <w:top w:val="none" w:sz="0" w:space="0" w:color="auto"/>
                <w:left w:val="none" w:sz="0" w:space="0" w:color="auto"/>
                <w:bottom w:val="none" w:sz="0" w:space="0" w:color="auto"/>
                <w:right w:val="none" w:sz="0" w:space="0" w:color="auto"/>
              </w:divBdr>
            </w:div>
            <w:div w:id="1544321914">
              <w:marLeft w:val="0"/>
              <w:marRight w:val="0"/>
              <w:marTop w:val="0"/>
              <w:marBottom w:val="0"/>
              <w:divBdr>
                <w:top w:val="none" w:sz="0" w:space="0" w:color="auto"/>
                <w:left w:val="none" w:sz="0" w:space="0" w:color="auto"/>
                <w:bottom w:val="none" w:sz="0" w:space="0" w:color="auto"/>
                <w:right w:val="none" w:sz="0" w:space="0" w:color="auto"/>
              </w:divBdr>
            </w:div>
            <w:div w:id="592595337">
              <w:marLeft w:val="0"/>
              <w:marRight w:val="0"/>
              <w:marTop w:val="0"/>
              <w:marBottom w:val="0"/>
              <w:divBdr>
                <w:top w:val="none" w:sz="0" w:space="0" w:color="auto"/>
                <w:left w:val="none" w:sz="0" w:space="0" w:color="auto"/>
                <w:bottom w:val="none" w:sz="0" w:space="0" w:color="auto"/>
                <w:right w:val="none" w:sz="0" w:space="0" w:color="auto"/>
              </w:divBdr>
            </w:div>
            <w:div w:id="966425539">
              <w:marLeft w:val="0"/>
              <w:marRight w:val="0"/>
              <w:marTop w:val="0"/>
              <w:marBottom w:val="0"/>
              <w:divBdr>
                <w:top w:val="none" w:sz="0" w:space="0" w:color="auto"/>
                <w:left w:val="none" w:sz="0" w:space="0" w:color="auto"/>
                <w:bottom w:val="none" w:sz="0" w:space="0" w:color="auto"/>
                <w:right w:val="none" w:sz="0" w:space="0" w:color="auto"/>
              </w:divBdr>
            </w:div>
            <w:div w:id="652032199">
              <w:marLeft w:val="0"/>
              <w:marRight w:val="0"/>
              <w:marTop w:val="0"/>
              <w:marBottom w:val="0"/>
              <w:divBdr>
                <w:top w:val="none" w:sz="0" w:space="0" w:color="auto"/>
                <w:left w:val="none" w:sz="0" w:space="0" w:color="auto"/>
                <w:bottom w:val="none" w:sz="0" w:space="0" w:color="auto"/>
                <w:right w:val="none" w:sz="0" w:space="0" w:color="auto"/>
              </w:divBdr>
            </w:div>
            <w:div w:id="888371644">
              <w:marLeft w:val="0"/>
              <w:marRight w:val="0"/>
              <w:marTop w:val="0"/>
              <w:marBottom w:val="0"/>
              <w:divBdr>
                <w:top w:val="none" w:sz="0" w:space="0" w:color="auto"/>
                <w:left w:val="none" w:sz="0" w:space="0" w:color="auto"/>
                <w:bottom w:val="none" w:sz="0" w:space="0" w:color="auto"/>
                <w:right w:val="none" w:sz="0" w:space="0" w:color="auto"/>
              </w:divBdr>
            </w:div>
            <w:div w:id="1335497853">
              <w:marLeft w:val="0"/>
              <w:marRight w:val="0"/>
              <w:marTop w:val="0"/>
              <w:marBottom w:val="0"/>
              <w:divBdr>
                <w:top w:val="none" w:sz="0" w:space="0" w:color="auto"/>
                <w:left w:val="none" w:sz="0" w:space="0" w:color="auto"/>
                <w:bottom w:val="none" w:sz="0" w:space="0" w:color="auto"/>
                <w:right w:val="none" w:sz="0" w:space="0" w:color="auto"/>
              </w:divBdr>
            </w:div>
            <w:div w:id="2131431278">
              <w:marLeft w:val="0"/>
              <w:marRight w:val="0"/>
              <w:marTop w:val="0"/>
              <w:marBottom w:val="0"/>
              <w:divBdr>
                <w:top w:val="none" w:sz="0" w:space="0" w:color="auto"/>
                <w:left w:val="none" w:sz="0" w:space="0" w:color="auto"/>
                <w:bottom w:val="none" w:sz="0" w:space="0" w:color="auto"/>
                <w:right w:val="none" w:sz="0" w:space="0" w:color="auto"/>
              </w:divBdr>
            </w:div>
            <w:div w:id="2023973642">
              <w:marLeft w:val="0"/>
              <w:marRight w:val="0"/>
              <w:marTop w:val="0"/>
              <w:marBottom w:val="0"/>
              <w:divBdr>
                <w:top w:val="none" w:sz="0" w:space="0" w:color="auto"/>
                <w:left w:val="none" w:sz="0" w:space="0" w:color="auto"/>
                <w:bottom w:val="none" w:sz="0" w:space="0" w:color="auto"/>
                <w:right w:val="none" w:sz="0" w:space="0" w:color="auto"/>
              </w:divBdr>
            </w:div>
            <w:div w:id="673651304">
              <w:marLeft w:val="0"/>
              <w:marRight w:val="0"/>
              <w:marTop w:val="0"/>
              <w:marBottom w:val="0"/>
              <w:divBdr>
                <w:top w:val="none" w:sz="0" w:space="0" w:color="auto"/>
                <w:left w:val="none" w:sz="0" w:space="0" w:color="auto"/>
                <w:bottom w:val="none" w:sz="0" w:space="0" w:color="auto"/>
                <w:right w:val="none" w:sz="0" w:space="0" w:color="auto"/>
              </w:divBdr>
            </w:div>
            <w:div w:id="445778779">
              <w:marLeft w:val="0"/>
              <w:marRight w:val="0"/>
              <w:marTop w:val="0"/>
              <w:marBottom w:val="0"/>
              <w:divBdr>
                <w:top w:val="none" w:sz="0" w:space="0" w:color="auto"/>
                <w:left w:val="none" w:sz="0" w:space="0" w:color="auto"/>
                <w:bottom w:val="none" w:sz="0" w:space="0" w:color="auto"/>
                <w:right w:val="none" w:sz="0" w:space="0" w:color="auto"/>
              </w:divBdr>
            </w:div>
            <w:div w:id="1042098920">
              <w:marLeft w:val="0"/>
              <w:marRight w:val="0"/>
              <w:marTop w:val="0"/>
              <w:marBottom w:val="0"/>
              <w:divBdr>
                <w:top w:val="none" w:sz="0" w:space="0" w:color="auto"/>
                <w:left w:val="none" w:sz="0" w:space="0" w:color="auto"/>
                <w:bottom w:val="none" w:sz="0" w:space="0" w:color="auto"/>
                <w:right w:val="none" w:sz="0" w:space="0" w:color="auto"/>
              </w:divBdr>
            </w:div>
            <w:div w:id="438918608">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610746407">
              <w:marLeft w:val="0"/>
              <w:marRight w:val="0"/>
              <w:marTop w:val="0"/>
              <w:marBottom w:val="0"/>
              <w:divBdr>
                <w:top w:val="none" w:sz="0" w:space="0" w:color="auto"/>
                <w:left w:val="none" w:sz="0" w:space="0" w:color="auto"/>
                <w:bottom w:val="none" w:sz="0" w:space="0" w:color="auto"/>
                <w:right w:val="none" w:sz="0" w:space="0" w:color="auto"/>
              </w:divBdr>
            </w:div>
            <w:div w:id="2110541051">
              <w:marLeft w:val="0"/>
              <w:marRight w:val="0"/>
              <w:marTop w:val="0"/>
              <w:marBottom w:val="0"/>
              <w:divBdr>
                <w:top w:val="none" w:sz="0" w:space="0" w:color="auto"/>
                <w:left w:val="none" w:sz="0" w:space="0" w:color="auto"/>
                <w:bottom w:val="none" w:sz="0" w:space="0" w:color="auto"/>
                <w:right w:val="none" w:sz="0" w:space="0" w:color="auto"/>
              </w:divBdr>
            </w:div>
            <w:div w:id="1551112488">
              <w:marLeft w:val="0"/>
              <w:marRight w:val="0"/>
              <w:marTop w:val="0"/>
              <w:marBottom w:val="0"/>
              <w:divBdr>
                <w:top w:val="none" w:sz="0" w:space="0" w:color="auto"/>
                <w:left w:val="none" w:sz="0" w:space="0" w:color="auto"/>
                <w:bottom w:val="none" w:sz="0" w:space="0" w:color="auto"/>
                <w:right w:val="none" w:sz="0" w:space="0" w:color="auto"/>
              </w:divBdr>
            </w:div>
            <w:div w:id="434449972">
              <w:marLeft w:val="0"/>
              <w:marRight w:val="0"/>
              <w:marTop w:val="0"/>
              <w:marBottom w:val="0"/>
              <w:divBdr>
                <w:top w:val="none" w:sz="0" w:space="0" w:color="auto"/>
                <w:left w:val="none" w:sz="0" w:space="0" w:color="auto"/>
                <w:bottom w:val="none" w:sz="0" w:space="0" w:color="auto"/>
                <w:right w:val="none" w:sz="0" w:space="0" w:color="auto"/>
              </w:divBdr>
            </w:div>
            <w:div w:id="282928963">
              <w:marLeft w:val="0"/>
              <w:marRight w:val="0"/>
              <w:marTop w:val="0"/>
              <w:marBottom w:val="0"/>
              <w:divBdr>
                <w:top w:val="none" w:sz="0" w:space="0" w:color="auto"/>
                <w:left w:val="none" w:sz="0" w:space="0" w:color="auto"/>
                <w:bottom w:val="none" w:sz="0" w:space="0" w:color="auto"/>
                <w:right w:val="none" w:sz="0" w:space="0" w:color="auto"/>
              </w:divBdr>
            </w:div>
            <w:div w:id="1470437557">
              <w:marLeft w:val="0"/>
              <w:marRight w:val="0"/>
              <w:marTop w:val="0"/>
              <w:marBottom w:val="0"/>
              <w:divBdr>
                <w:top w:val="none" w:sz="0" w:space="0" w:color="auto"/>
                <w:left w:val="none" w:sz="0" w:space="0" w:color="auto"/>
                <w:bottom w:val="none" w:sz="0" w:space="0" w:color="auto"/>
                <w:right w:val="none" w:sz="0" w:space="0" w:color="auto"/>
              </w:divBdr>
            </w:div>
            <w:div w:id="1512793814">
              <w:marLeft w:val="0"/>
              <w:marRight w:val="0"/>
              <w:marTop w:val="0"/>
              <w:marBottom w:val="0"/>
              <w:divBdr>
                <w:top w:val="none" w:sz="0" w:space="0" w:color="auto"/>
                <w:left w:val="none" w:sz="0" w:space="0" w:color="auto"/>
                <w:bottom w:val="none" w:sz="0" w:space="0" w:color="auto"/>
                <w:right w:val="none" w:sz="0" w:space="0" w:color="auto"/>
              </w:divBdr>
            </w:div>
            <w:div w:id="1088231243">
              <w:marLeft w:val="0"/>
              <w:marRight w:val="0"/>
              <w:marTop w:val="0"/>
              <w:marBottom w:val="0"/>
              <w:divBdr>
                <w:top w:val="none" w:sz="0" w:space="0" w:color="auto"/>
                <w:left w:val="none" w:sz="0" w:space="0" w:color="auto"/>
                <w:bottom w:val="none" w:sz="0" w:space="0" w:color="auto"/>
                <w:right w:val="none" w:sz="0" w:space="0" w:color="auto"/>
              </w:divBdr>
            </w:div>
            <w:div w:id="421922932">
              <w:marLeft w:val="0"/>
              <w:marRight w:val="0"/>
              <w:marTop w:val="0"/>
              <w:marBottom w:val="0"/>
              <w:divBdr>
                <w:top w:val="none" w:sz="0" w:space="0" w:color="auto"/>
                <w:left w:val="none" w:sz="0" w:space="0" w:color="auto"/>
                <w:bottom w:val="none" w:sz="0" w:space="0" w:color="auto"/>
                <w:right w:val="none" w:sz="0" w:space="0" w:color="auto"/>
              </w:divBdr>
            </w:div>
            <w:div w:id="1497498275">
              <w:marLeft w:val="0"/>
              <w:marRight w:val="0"/>
              <w:marTop w:val="0"/>
              <w:marBottom w:val="0"/>
              <w:divBdr>
                <w:top w:val="none" w:sz="0" w:space="0" w:color="auto"/>
                <w:left w:val="none" w:sz="0" w:space="0" w:color="auto"/>
                <w:bottom w:val="none" w:sz="0" w:space="0" w:color="auto"/>
                <w:right w:val="none" w:sz="0" w:space="0" w:color="auto"/>
              </w:divBdr>
            </w:div>
            <w:div w:id="585072557">
              <w:marLeft w:val="0"/>
              <w:marRight w:val="0"/>
              <w:marTop w:val="0"/>
              <w:marBottom w:val="0"/>
              <w:divBdr>
                <w:top w:val="none" w:sz="0" w:space="0" w:color="auto"/>
                <w:left w:val="none" w:sz="0" w:space="0" w:color="auto"/>
                <w:bottom w:val="none" w:sz="0" w:space="0" w:color="auto"/>
                <w:right w:val="none" w:sz="0" w:space="0" w:color="auto"/>
              </w:divBdr>
            </w:div>
            <w:div w:id="1051005687">
              <w:marLeft w:val="0"/>
              <w:marRight w:val="0"/>
              <w:marTop w:val="0"/>
              <w:marBottom w:val="0"/>
              <w:divBdr>
                <w:top w:val="none" w:sz="0" w:space="0" w:color="auto"/>
                <w:left w:val="none" w:sz="0" w:space="0" w:color="auto"/>
                <w:bottom w:val="none" w:sz="0" w:space="0" w:color="auto"/>
                <w:right w:val="none" w:sz="0" w:space="0" w:color="auto"/>
              </w:divBdr>
            </w:div>
            <w:div w:id="724911821">
              <w:marLeft w:val="0"/>
              <w:marRight w:val="0"/>
              <w:marTop w:val="0"/>
              <w:marBottom w:val="0"/>
              <w:divBdr>
                <w:top w:val="none" w:sz="0" w:space="0" w:color="auto"/>
                <w:left w:val="none" w:sz="0" w:space="0" w:color="auto"/>
                <w:bottom w:val="none" w:sz="0" w:space="0" w:color="auto"/>
                <w:right w:val="none" w:sz="0" w:space="0" w:color="auto"/>
              </w:divBdr>
            </w:div>
            <w:div w:id="1200776742">
              <w:marLeft w:val="0"/>
              <w:marRight w:val="0"/>
              <w:marTop w:val="0"/>
              <w:marBottom w:val="0"/>
              <w:divBdr>
                <w:top w:val="none" w:sz="0" w:space="0" w:color="auto"/>
                <w:left w:val="none" w:sz="0" w:space="0" w:color="auto"/>
                <w:bottom w:val="none" w:sz="0" w:space="0" w:color="auto"/>
                <w:right w:val="none" w:sz="0" w:space="0" w:color="auto"/>
              </w:divBdr>
            </w:div>
            <w:div w:id="2006740375">
              <w:marLeft w:val="0"/>
              <w:marRight w:val="0"/>
              <w:marTop w:val="0"/>
              <w:marBottom w:val="0"/>
              <w:divBdr>
                <w:top w:val="none" w:sz="0" w:space="0" w:color="auto"/>
                <w:left w:val="none" w:sz="0" w:space="0" w:color="auto"/>
                <w:bottom w:val="none" w:sz="0" w:space="0" w:color="auto"/>
                <w:right w:val="none" w:sz="0" w:space="0" w:color="auto"/>
              </w:divBdr>
            </w:div>
            <w:div w:id="1564636266">
              <w:marLeft w:val="0"/>
              <w:marRight w:val="0"/>
              <w:marTop w:val="0"/>
              <w:marBottom w:val="0"/>
              <w:divBdr>
                <w:top w:val="none" w:sz="0" w:space="0" w:color="auto"/>
                <w:left w:val="none" w:sz="0" w:space="0" w:color="auto"/>
                <w:bottom w:val="none" w:sz="0" w:space="0" w:color="auto"/>
                <w:right w:val="none" w:sz="0" w:space="0" w:color="auto"/>
              </w:divBdr>
            </w:div>
            <w:div w:id="684095331">
              <w:marLeft w:val="0"/>
              <w:marRight w:val="0"/>
              <w:marTop w:val="0"/>
              <w:marBottom w:val="0"/>
              <w:divBdr>
                <w:top w:val="none" w:sz="0" w:space="0" w:color="auto"/>
                <w:left w:val="none" w:sz="0" w:space="0" w:color="auto"/>
                <w:bottom w:val="none" w:sz="0" w:space="0" w:color="auto"/>
                <w:right w:val="none" w:sz="0" w:space="0" w:color="auto"/>
              </w:divBdr>
            </w:div>
            <w:div w:id="1225330889">
              <w:marLeft w:val="0"/>
              <w:marRight w:val="0"/>
              <w:marTop w:val="0"/>
              <w:marBottom w:val="0"/>
              <w:divBdr>
                <w:top w:val="none" w:sz="0" w:space="0" w:color="auto"/>
                <w:left w:val="none" w:sz="0" w:space="0" w:color="auto"/>
                <w:bottom w:val="none" w:sz="0" w:space="0" w:color="auto"/>
                <w:right w:val="none" w:sz="0" w:space="0" w:color="auto"/>
              </w:divBdr>
            </w:div>
            <w:div w:id="16779768">
              <w:marLeft w:val="0"/>
              <w:marRight w:val="0"/>
              <w:marTop w:val="0"/>
              <w:marBottom w:val="0"/>
              <w:divBdr>
                <w:top w:val="none" w:sz="0" w:space="0" w:color="auto"/>
                <w:left w:val="none" w:sz="0" w:space="0" w:color="auto"/>
                <w:bottom w:val="none" w:sz="0" w:space="0" w:color="auto"/>
                <w:right w:val="none" w:sz="0" w:space="0" w:color="auto"/>
              </w:divBdr>
            </w:div>
            <w:div w:id="2119981700">
              <w:marLeft w:val="0"/>
              <w:marRight w:val="0"/>
              <w:marTop w:val="0"/>
              <w:marBottom w:val="0"/>
              <w:divBdr>
                <w:top w:val="none" w:sz="0" w:space="0" w:color="auto"/>
                <w:left w:val="none" w:sz="0" w:space="0" w:color="auto"/>
                <w:bottom w:val="none" w:sz="0" w:space="0" w:color="auto"/>
                <w:right w:val="none" w:sz="0" w:space="0" w:color="auto"/>
              </w:divBdr>
            </w:div>
            <w:div w:id="802308429">
              <w:marLeft w:val="0"/>
              <w:marRight w:val="0"/>
              <w:marTop w:val="0"/>
              <w:marBottom w:val="0"/>
              <w:divBdr>
                <w:top w:val="none" w:sz="0" w:space="0" w:color="auto"/>
                <w:left w:val="none" w:sz="0" w:space="0" w:color="auto"/>
                <w:bottom w:val="none" w:sz="0" w:space="0" w:color="auto"/>
                <w:right w:val="none" w:sz="0" w:space="0" w:color="auto"/>
              </w:divBdr>
            </w:div>
            <w:div w:id="1392145667">
              <w:marLeft w:val="0"/>
              <w:marRight w:val="0"/>
              <w:marTop w:val="0"/>
              <w:marBottom w:val="0"/>
              <w:divBdr>
                <w:top w:val="none" w:sz="0" w:space="0" w:color="auto"/>
                <w:left w:val="none" w:sz="0" w:space="0" w:color="auto"/>
                <w:bottom w:val="none" w:sz="0" w:space="0" w:color="auto"/>
                <w:right w:val="none" w:sz="0" w:space="0" w:color="auto"/>
              </w:divBdr>
            </w:div>
            <w:div w:id="519201417">
              <w:marLeft w:val="0"/>
              <w:marRight w:val="0"/>
              <w:marTop w:val="0"/>
              <w:marBottom w:val="0"/>
              <w:divBdr>
                <w:top w:val="none" w:sz="0" w:space="0" w:color="auto"/>
                <w:left w:val="none" w:sz="0" w:space="0" w:color="auto"/>
                <w:bottom w:val="none" w:sz="0" w:space="0" w:color="auto"/>
                <w:right w:val="none" w:sz="0" w:space="0" w:color="auto"/>
              </w:divBdr>
            </w:div>
            <w:div w:id="1281452945">
              <w:marLeft w:val="0"/>
              <w:marRight w:val="0"/>
              <w:marTop w:val="0"/>
              <w:marBottom w:val="0"/>
              <w:divBdr>
                <w:top w:val="none" w:sz="0" w:space="0" w:color="auto"/>
                <w:left w:val="none" w:sz="0" w:space="0" w:color="auto"/>
                <w:bottom w:val="none" w:sz="0" w:space="0" w:color="auto"/>
                <w:right w:val="none" w:sz="0" w:space="0" w:color="auto"/>
              </w:divBdr>
            </w:div>
            <w:div w:id="1303805464">
              <w:marLeft w:val="0"/>
              <w:marRight w:val="0"/>
              <w:marTop w:val="0"/>
              <w:marBottom w:val="0"/>
              <w:divBdr>
                <w:top w:val="none" w:sz="0" w:space="0" w:color="auto"/>
                <w:left w:val="none" w:sz="0" w:space="0" w:color="auto"/>
                <w:bottom w:val="none" w:sz="0" w:space="0" w:color="auto"/>
                <w:right w:val="none" w:sz="0" w:space="0" w:color="auto"/>
              </w:divBdr>
            </w:div>
            <w:div w:id="478153592">
              <w:marLeft w:val="0"/>
              <w:marRight w:val="0"/>
              <w:marTop w:val="0"/>
              <w:marBottom w:val="0"/>
              <w:divBdr>
                <w:top w:val="none" w:sz="0" w:space="0" w:color="auto"/>
                <w:left w:val="none" w:sz="0" w:space="0" w:color="auto"/>
                <w:bottom w:val="none" w:sz="0" w:space="0" w:color="auto"/>
                <w:right w:val="none" w:sz="0" w:space="0" w:color="auto"/>
              </w:divBdr>
            </w:div>
            <w:div w:id="316803574">
              <w:marLeft w:val="0"/>
              <w:marRight w:val="0"/>
              <w:marTop w:val="0"/>
              <w:marBottom w:val="0"/>
              <w:divBdr>
                <w:top w:val="none" w:sz="0" w:space="0" w:color="auto"/>
                <w:left w:val="none" w:sz="0" w:space="0" w:color="auto"/>
                <w:bottom w:val="none" w:sz="0" w:space="0" w:color="auto"/>
                <w:right w:val="none" w:sz="0" w:space="0" w:color="auto"/>
              </w:divBdr>
            </w:div>
            <w:div w:id="522204620">
              <w:marLeft w:val="0"/>
              <w:marRight w:val="0"/>
              <w:marTop w:val="0"/>
              <w:marBottom w:val="0"/>
              <w:divBdr>
                <w:top w:val="none" w:sz="0" w:space="0" w:color="auto"/>
                <w:left w:val="none" w:sz="0" w:space="0" w:color="auto"/>
                <w:bottom w:val="none" w:sz="0" w:space="0" w:color="auto"/>
                <w:right w:val="none" w:sz="0" w:space="0" w:color="auto"/>
              </w:divBdr>
            </w:div>
            <w:div w:id="1549683023">
              <w:marLeft w:val="0"/>
              <w:marRight w:val="0"/>
              <w:marTop w:val="0"/>
              <w:marBottom w:val="0"/>
              <w:divBdr>
                <w:top w:val="none" w:sz="0" w:space="0" w:color="auto"/>
                <w:left w:val="none" w:sz="0" w:space="0" w:color="auto"/>
                <w:bottom w:val="none" w:sz="0" w:space="0" w:color="auto"/>
                <w:right w:val="none" w:sz="0" w:space="0" w:color="auto"/>
              </w:divBdr>
            </w:div>
            <w:div w:id="1774744197">
              <w:marLeft w:val="0"/>
              <w:marRight w:val="0"/>
              <w:marTop w:val="0"/>
              <w:marBottom w:val="0"/>
              <w:divBdr>
                <w:top w:val="none" w:sz="0" w:space="0" w:color="auto"/>
                <w:left w:val="none" w:sz="0" w:space="0" w:color="auto"/>
                <w:bottom w:val="none" w:sz="0" w:space="0" w:color="auto"/>
                <w:right w:val="none" w:sz="0" w:space="0" w:color="auto"/>
              </w:divBdr>
            </w:div>
            <w:div w:id="2058582942">
              <w:marLeft w:val="0"/>
              <w:marRight w:val="0"/>
              <w:marTop w:val="0"/>
              <w:marBottom w:val="0"/>
              <w:divBdr>
                <w:top w:val="none" w:sz="0" w:space="0" w:color="auto"/>
                <w:left w:val="none" w:sz="0" w:space="0" w:color="auto"/>
                <w:bottom w:val="none" w:sz="0" w:space="0" w:color="auto"/>
                <w:right w:val="none" w:sz="0" w:space="0" w:color="auto"/>
              </w:divBdr>
            </w:div>
            <w:div w:id="414135009">
              <w:marLeft w:val="0"/>
              <w:marRight w:val="0"/>
              <w:marTop w:val="0"/>
              <w:marBottom w:val="0"/>
              <w:divBdr>
                <w:top w:val="none" w:sz="0" w:space="0" w:color="auto"/>
                <w:left w:val="none" w:sz="0" w:space="0" w:color="auto"/>
                <w:bottom w:val="none" w:sz="0" w:space="0" w:color="auto"/>
                <w:right w:val="none" w:sz="0" w:space="0" w:color="auto"/>
              </w:divBdr>
            </w:div>
            <w:div w:id="25908544">
              <w:marLeft w:val="0"/>
              <w:marRight w:val="0"/>
              <w:marTop w:val="0"/>
              <w:marBottom w:val="0"/>
              <w:divBdr>
                <w:top w:val="none" w:sz="0" w:space="0" w:color="auto"/>
                <w:left w:val="none" w:sz="0" w:space="0" w:color="auto"/>
                <w:bottom w:val="none" w:sz="0" w:space="0" w:color="auto"/>
                <w:right w:val="none" w:sz="0" w:space="0" w:color="auto"/>
              </w:divBdr>
            </w:div>
            <w:div w:id="201524216">
              <w:marLeft w:val="0"/>
              <w:marRight w:val="0"/>
              <w:marTop w:val="0"/>
              <w:marBottom w:val="0"/>
              <w:divBdr>
                <w:top w:val="none" w:sz="0" w:space="0" w:color="auto"/>
                <w:left w:val="none" w:sz="0" w:space="0" w:color="auto"/>
                <w:bottom w:val="none" w:sz="0" w:space="0" w:color="auto"/>
                <w:right w:val="none" w:sz="0" w:space="0" w:color="auto"/>
              </w:divBdr>
            </w:div>
            <w:div w:id="952515993">
              <w:marLeft w:val="0"/>
              <w:marRight w:val="0"/>
              <w:marTop w:val="0"/>
              <w:marBottom w:val="0"/>
              <w:divBdr>
                <w:top w:val="none" w:sz="0" w:space="0" w:color="auto"/>
                <w:left w:val="none" w:sz="0" w:space="0" w:color="auto"/>
                <w:bottom w:val="none" w:sz="0" w:space="0" w:color="auto"/>
                <w:right w:val="none" w:sz="0" w:space="0" w:color="auto"/>
              </w:divBdr>
            </w:div>
            <w:div w:id="911812929">
              <w:marLeft w:val="0"/>
              <w:marRight w:val="0"/>
              <w:marTop w:val="0"/>
              <w:marBottom w:val="0"/>
              <w:divBdr>
                <w:top w:val="none" w:sz="0" w:space="0" w:color="auto"/>
                <w:left w:val="none" w:sz="0" w:space="0" w:color="auto"/>
                <w:bottom w:val="none" w:sz="0" w:space="0" w:color="auto"/>
                <w:right w:val="none" w:sz="0" w:space="0" w:color="auto"/>
              </w:divBdr>
            </w:div>
            <w:div w:id="984699938">
              <w:marLeft w:val="0"/>
              <w:marRight w:val="0"/>
              <w:marTop w:val="0"/>
              <w:marBottom w:val="0"/>
              <w:divBdr>
                <w:top w:val="none" w:sz="0" w:space="0" w:color="auto"/>
                <w:left w:val="none" w:sz="0" w:space="0" w:color="auto"/>
                <w:bottom w:val="none" w:sz="0" w:space="0" w:color="auto"/>
                <w:right w:val="none" w:sz="0" w:space="0" w:color="auto"/>
              </w:divBdr>
            </w:div>
            <w:div w:id="1006980188">
              <w:marLeft w:val="0"/>
              <w:marRight w:val="0"/>
              <w:marTop w:val="0"/>
              <w:marBottom w:val="0"/>
              <w:divBdr>
                <w:top w:val="none" w:sz="0" w:space="0" w:color="auto"/>
                <w:left w:val="none" w:sz="0" w:space="0" w:color="auto"/>
                <w:bottom w:val="none" w:sz="0" w:space="0" w:color="auto"/>
                <w:right w:val="none" w:sz="0" w:space="0" w:color="auto"/>
              </w:divBdr>
            </w:div>
            <w:div w:id="39863144">
              <w:marLeft w:val="0"/>
              <w:marRight w:val="0"/>
              <w:marTop w:val="0"/>
              <w:marBottom w:val="0"/>
              <w:divBdr>
                <w:top w:val="none" w:sz="0" w:space="0" w:color="auto"/>
                <w:left w:val="none" w:sz="0" w:space="0" w:color="auto"/>
                <w:bottom w:val="none" w:sz="0" w:space="0" w:color="auto"/>
                <w:right w:val="none" w:sz="0" w:space="0" w:color="auto"/>
              </w:divBdr>
            </w:div>
            <w:div w:id="1980646768">
              <w:marLeft w:val="0"/>
              <w:marRight w:val="0"/>
              <w:marTop w:val="0"/>
              <w:marBottom w:val="0"/>
              <w:divBdr>
                <w:top w:val="none" w:sz="0" w:space="0" w:color="auto"/>
                <w:left w:val="none" w:sz="0" w:space="0" w:color="auto"/>
                <w:bottom w:val="none" w:sz="0" w:space="0" w:color="auto"/>
                <w:right w:val="none" w:sz="0" w:space="0" w:color="auto"/>
              </w:divBdr>
            </w:div>
            <w:div w:id="2054579003">
              <w:marLeft w:val="0"/>
              <w:marRight w:val="0"/>
              <w:marTop w:val="0"/>
              <w:marBottom w:val="0"/>
              <w:divBdr>
                <w:top w:val="none" w:sz="0" w:space="0" w:color="auto"/>
                <w:left w:val="none" w:sz="0" w:space="0" w:color="auto"/>
                <w:bottom w:val="none" w:sz="0" w:space="0" w:color="auto"/>
                <w:right w:val="none" w:sz="0" w:space="0" w:color="auto"/>
              </w:divBdr>
            </w:div>
            <w:div w:id="1976447261">
              <w:marLeft w:val="0"/>
              <w:marRight w:val="0"/>
              <w:marTop w:val="0"/>
              <w:marBottom w:val="0"/>
              <w:divBdr>
                <w:top w:val="none" w:sz="0" w:space="0" w:color="auto"/>
                <w:left w:val="none" w:sz="0" w:space="0" w:color="auto"/>
                <w:bottom w:val="none" w:sz="0" w:space="0" w:color="auto"/>
                <w:right w:val="none" w:sz="0" w:space="0" w:color="auto"/>
              </w:divBdr>
            </w:div>
            <w:div w:id="687102817">
              <w:marLeft w:val="0"/>
              <w:marRight w:val="0"/>
              <w:marTop w:val="0"/>
              <w:marBottom w:val="0"/>
              <w:divBdr>
                <w:top w:val="none" w:sz="0" w:space="0" w:color="auto"/>
                <w:left w:val="none" w:sz="0" w:space="0" w:color="auto"/>
                <w:bottom w:val="none" w:sz="0" w:space="0" w:color="auto"/>
                <w:right w:val="none" w:sz="0" w:space="0" w:color="auto"/>
              </w:divBdr>
            </w:div>
            <w:div w:id="1245912601">
              <w:marLeft w:val="0"/>
              <w:marRight w:val="0"/>
              <w:marTop w:val="0"/>
              <w:marBottom w:val="0"/>
              <w:divBdr>
                <w:top w:val="none" w:sz="0" w:space="0" w:color="auto"/>
                <w:left w:val="none" w:sz="0" w:space="0" w:color="auto"/>
                <w:bottom w:val="none" w:sz="0" w:space="0" w:color="auto"/>
                <w:right w:val="none" w:sz="0" w:space="0" w:color="auto"/>
              </w:divBdr>
            </w:div>
            <w:div w:id="601569454">
              <w:marLeft w:val="0"/>
              <w:marRight w:val="0"/>
              <w:marTop w:val="0"/>
              <w:marBottom w:val="0"/>
              <w:divBdr>
                <w:top w:val="none" w:sz="0" w:space="0" w:color="auto"/>
                <w:left w:val="none" w:sz="0" w:space="0" w:color="auto"/>
                <w:bottom w:val="none" w:sz="0" w:space="0" w:color="auto"/>
                <w:right w:val="none" w:sz="0" w:space="0" w:color="auto"/>
              </w:divBdr>
            </w:div>
            <w:div w:id="198326147">
              <w:marLeft w:val="0"/>
              <w:marRight w:val="0"/>
              <w:marTop w:val="0"/>
              <w:marBottom w:val="0"/>
              <w:divBdr>
                <w:top w:val="none" w:sz="0" w:space="0" w:color="auto"/>
                <w:left w:val="none" w:sz="0" w:space="0" w:color="auto"/>
                <w:bottom w:val="none" w:sz="0" w:space="0" w:color="auto"/>
                <w:right w:val="none" w:sz="0" w:space="0" w:color="auto"/>
              </w:divBdr>
            </w:div>
            <w:div w:id="675502055">
              <w:marLeft w:val="0"/>
              <w:marRight w:val="0"/>
              <w:marTop w:val="0"/>
              <w:marBottom w:val="0"/>
              <w:divBdr>
                <w:top w:val="none" w:sz="0" w:space="0" w:color="auto"/>
                <w:left w:val="none" w:sz="0" w:space="0" w:color="auto"/>
                <w:bottom w:val="none" w:sz="0" w:space="0" w:color="auto"/>
                <w:right w:val="none" w:sz="0" w:space="0" w:color="auto"/>
              </w:divBdr>
            </w:div>
            <w:div w:id="1694334459">
              <w:marLeft w:val="0"/>
              <w:marRight w:val="0"/>
              <w:marTop w:val="0"/>
              <w:marBottom w:val="0"/>
              <w:divBdr>
                <w:top w:val="none" w:sz="0" w:space="0" w:color="auto"/>
                <w:left w:val="none" w:sz="0" w:space="0" w:color="auto"/>
                <w:bottom w:val="none" w:sz="0" w:space="0" w:color="auto"/>
                <w:right w:val="none" w:sz="0" w:space="0" w:color="auto"/>
              </w:divBdr>
            </w:div>
            <w:div w:id="580531668">
              <w:marLeft w:val="0"/>
              <w:marRight w:val="0"/>
              <w:marTop w:val="0"/>
              <w:marBottom w:val="0"/>
              <w:divBdr>
                <w:top w:val="none" w:sz="0" w:space="0" w:color="auto"/>
                <w:left w:val="none" w:sz="0" w:space="0" w:color="auto"/>
                <w:bottom w:val="none" w:sz="0" w:space="0" w:color="auto"/>
                <w:right w:val="none" w:sz="0" w:space="0" w:color="auto"/>
              </w:divBdr>
            </w:div>
            <w:div w:id="231549076">
              <w:marLeft w:val="0"/>
              <w:marRight w:val="0"/>
              <w:marTop w:val="0"/>
              <w:marBottom w:val="0"/>
              <w:divBdr>
                <w:top w:val="none" w:sz="0" w:space="0" w:color="auto"/>
                <w:left w:val="none" w:sz="0" w:space="0" w:color="auto"/>
                <w:bottom w:val="none" w:sz="0" w:space="0" w:color="auto"/>
                <w:right w:val="none" w:sz="0" w:space="0" w:color="auto"/>
              </w:divBdr>
            </w:div>
            <w:div w:id="1410233914">
              <w:marLeft w:val="0"/>
              <w:marRight w:val="0"/>
              <w:marTop w:val="0"/>
              <w:marBottom w:val="0"/>
              <w:divBdr>
                <w:top w:val="none" w:sz="0" w:space="0" w:color="auto"/>
                <w:left w:val="none" w:sz="0" w:space="0" w:color="auto"/>
                <w:bottom w:val="none" w:sz="0" w:space="0" w:color="auto"/>
                <w:right w:val="none" w:sz="0" w:space="0" w:color="auto"/>
              </w:divBdr>
            </w:div>
            <w:div w:id="1249928083">
              <w:marLeft w:val="0"/>
              <w:marRight w:val="0"/>
              <w:marTop w:val="0"/>
              <w:marBottom w:val="0"/>
              <w:divBdr>
                <w:top w:val="none" w:sz="0" w:space="0" w:color="auto"/>
                <w:left w:val="none" w:sz="0" w:space="0" w:color="auto"/>
                <w:bottom w:val="none" w:sz="0" w:space="0" w:color="auto"/>
                <w:right w:val="none" w:sz="0" w:space="0" w:color="auto"/>
              </w:divBdr>
            </w:div>
            <w:div w:id="390158726">
              <w:marLeft w:val="0"/>
              <w:marRight w:val="0"/>
              <w:marTop w:val="0"/>
              <w:marBottom w:val="0"/>
              <w:divBdr>
                <w:top w:val="none" w:sz="0" w:space="0" w:color="auto"/>
                <w:left w:val="none" w:sz="0" w:space="0" w:color="auto"/>
                <w:bottom w:val="none" w:sz="0" w:space="0" w:color="auto"/>
                <w:right w:val="none" w:sz="0" w:space="0" w:color="auto"/>
              </w:divBdr>
            </w:div>
            <w:div w:id="2078673666">
              <w:marLeft w:val="0"/>
              <w:marRight w:val="0"/>
              <w:marTop w:val="0"/>
              <w:marBottom w:val="0"/>
              <w:divBdr>
                <w:top w:val="none" w:sz="0" w:space="0" w:color="auto"/>
                <w:left w:val="none" w:sz="0" w:space="0" w:color="auto"/>
                <w:bottom w:val="none" w:sz="0" w:space="0" w:color="auto"/>
                <w:right w:val="none" w:sz="0" w:space="0" w:color="auto"/>
              </w:divBdr>
            </w:div>
            <w:div w:id="1506047590">
              <w:marLeft w:val="0"/>
              <w:marRight w:val="0"/>
              <w:marTop w:val="0"/>
              <w:marBottom w:val="0"/>
              <w:divBdr>
                <w:top w:val="none" w:sz="0" w:space="0" w:color="auto"/>
                <w:left w:val="none" w:sz="0" w:space="0" w:color="auto"/>
                <w:bottom w:val="none" w:sz="0" w:space="0" w:color="auto"/>
                <w:right w:val="none" w:sz="0" w:space="0" w:color="auto"/>
              </w:divBdr>
            </w:div>
            <w:div w:id="1522207199">
              <w:marLeft w:val="0"/>
              <w:marRight w:val="0"/>
              <w:marTop w:val="0"/>
              <w:marBottom w:val="0"/>
              <w:divBdr>
                <w:top w:val="none" w:sz="0" w:space="0" w:color="auto"/>
                <w:left w:val="none" w:sz="0" w:space="0" w:color="auto"/>
                <w:bottom w:val="none" w:sz="0" w:space="0" w:color="auto"/>
                <w:right w:val="none" w:sz="0" w:space="0" w:color="auto"/>
              </w:divBdr>
            </w:div>
            <w:div w:id="1078671956">
              <w:marLeft w:val="0"/>
              <w:marRight w:val="0"/>
              <w:marTop w:val="0"/>
              <w:marBottom w:val="0"/>
              <w:divBdr>
                <w:top w:val="none" w:sz="0" w:space="0" w:color="auto"/>
                <w:left w:val="none" w:sz="0" w:space="0" w:color="auto"/>
                <w:bottom w:val="none" w:sz="0" w:space="0" w:color="auto"/>
                <w:right w:val="none" w:sz="0" w:space="0" w:color="auto"/>
              </w:divBdr>
            </w:div>
            <w:div w:id="1150174351">
              <w:marLeft w:val="0"/>
              <w:marRight w:val="0"/>
              <w:marTop w:val="0"/>
              <w:marBottom w:val="0"/>
              <w:divBdr>
                <w:top w:val="none" w:sz="0" w:space="0" w:color="auto"/>
                <w:left w:val="none" w:sz="0" w:space="0" w:color="auto"/>
                <w:bottom w:val="none" w:sz="0" w:space="0" w:color="auto"/>
                <w:right w:val="none" w:sz="0" w:space="0" w:color="auto"/>
              </w:divBdr>
            </w:div>
            <w:div w:id="1020161781">
              <w:marLeft w:val="0"/>
              <w:marRight w:val="0"/>
              <w:marTop w:val="0"/>
              <w:marBottom w:val="0"/>
              <w:divBdr>
                <w:top w:val="none" w:sz="0" w:space="0" w:color="auto"/>
                <w:left w:val="none" w:sz="0" w:space="0" w:color="auto"/>
                <w:bottom w:val="none" w:sz="0" w:space="0" w:color="auto"/>
                <w:right w:val="none" w:sz="0" w:space="0" w:color="auto"/>
              </w:divBdr>
            </w:div>
            <w:div w:id="1170170503">
              <w:marLeft w:val="0"/>
              <w:marRight w:val="0"/>
              <w:marTop w:val="0"/>
              <w:marBottom w:val="0"/>
              <w:divBdr>
                <w:top w:val="none" w:sz="0" w:space="0" w:color="auto"/>
                <w:left w:val="none" w:sz="0" w:space="0" w:color="auto"/>
                <w:bottom w:val="none" w:sz="0" w:space="0" w:color="auto"/>
                <w:right w:val="none" w:sz="0" w:space="0" w:color="auto"/>
              </w:divBdr>
            </w:div>
            <w:div w:id="2049718001">
              <w:marLeft w:val="0"/>
              <w:marRight w:val="0"/>
              <w:marTop w:val="0"/>
              <w:marBottom w:val="0"/>
              <w:divBdr>
                <w:top w:val="none" w:sz="0" w:space="0" w:color="auto"/>
                <w:left w:val="none" w:sz="0" w:space="0" w:color="auto"/>
                <w:bottom w:val="none" w:sz="0" w:space="0" w:color="auto"/>
                <w:right w:val="none" w:sz="0" w:space="0" w:color="auto"/>
              </w:divBdr>
            </w:div>
            <w:div w:id="1726172352">
              <w:marLeft w:val="0"/>
              <w:marRight w:val="0"/>
              <w:marTop w:val="0"/>
              <w:marBottom w:val="0"/>
              <w:divBdr>
                <w:top w:val="none" w:sz="0" w:space="0" w:color="auto"/>
                <w:left w:val="none" w:sz="0" w:space="0" w:color="auto"/>
                <w:bottom w:val="none" w:sz="0" w:space="0" w:color="auto"/>
                <w:right w:val="none" w:sz="0" w:space="0" w:color="auto"/>
              </w:divBdr>
            </w:div>
            <w:div w:id="128518747">
              <w:marLeft w:val="0"/>
              <w:marRight w:val="0"/>
              <w:marTop w:val="0"/>
              <w:marBottom w:val="0"/>
              <w:divBdr>
                <w:top w:val="none" w:sz="0" w:space="0" w:color="auto"/>
                <w:left w:val="none" w:sz="0" w:space="0" w:color="auto"/>
                <w:bottom w:val="none" w:sz="0" w:space="0" w:color="auto"/>
                <w:right w:val="none" w:sz="0" w:space="0" w:color="auto"/>
              </w:divBdr>
            </w:div>
            <w:div w:id="1023701000">
              <w:marLeft w:val="0"/>
              <w:marRight w:val="0"/>
              <w:marTop w:val="0"/>
              <w:marBottom w:val="0"/>
              <w:divBdr>
                <w:top w:val="none" w:sz="0" w:space="0" w:color="auto"/>
                <w:left w:val="none" w:sz="0" w:space="0" w:color="auto"/>
                <w:bottom w:val="none" w:sz="0" w:space="0" w:color="auto"/>
                <w:right w:val="none" w:sz="0" w:space="0" w:color="auto"/>
              </w:divBdr>
            </w:div>
            <w:div w:id="204605065">
              <w:marLeft w:val="0"/>
              <w:marRight w:val="0"/>
              <w:marTop w:val="0"/>
              <w:marBottom w:val="0"/>
              <w:divBdr>
                <w:top w:val="none" w:sz="0" w:space="0" w:color="auto"/>
                <w:left w:val="none" w:sz="0" w:space="0" w:color="auto"/>
                <w:bottom w:val="none" w:sz="0" w:space="0" w:color="auto"/>
                <w:right w:val="none" w:sz="0" w:space="0" w:color="auto"/>
              </w:divBdr>
            </w:div>
            <w:div w:id="1086265365">
              <w:marLeft w:val="0"/>
              <w:marRight w:val="0"/>
              <w:marTop w:val="0"/>
              <w:marBottom w:val="0"/>
              <w:divBdr>
                <w:top w:val="none" w:sz="0" w:space="0" w:color="auto"/>
                <w:left w:val="none" w:sz="0" w:space="0" w:color="auto"/>
                <w:bottom w:val="none" w:sz="0" w:space="0" w:color="auto"/>
                <w:right w:val="none" w:sz="0" w:space="0" w:color="auto"/>
              </w:divBdr>
            </w:div>
            <w:div w:id="1944071420">
              <w:marLeft w:val="0"/>
              <w:marRight w:val="0"/>
              <w:marTop w:val="0"/>
              <w:marBottom w:val="0"/>
              <w:divBdr>
                <w:top w:val="none" w:sz="0" w:space="0" w:color="auto"/>
                <w:left w:val="none" w:sz="0" w:space="0" w:color="auto"/>
                <w:bottom w:val="none" w:sz="0" w:space="0" w:color="auto"/>
                <w:right w:val="none" w:sz="0" w:space="0" w:color="auto"/>
              </w:divBdr>
            </w:div>
            <w:div w:id="1437869828">
              <w:marLeft w:val="0"/>
              <w:marRight w:val="0"/>
              <w:marTop w:val="0"/>
              <w:marBottom w:val="0"/>
              <w:divBdr>
                <w:top w:val="none" w:sz="0" w:space="0" w:color="auto"/>
                <w:left w:val="none" w:sz="0" w:space="0" w:color="auto"/>
                <w:bottom w:val="none" w:sz="0" w:space="0" w:color="auto"/>
                <w:right w:val="none" w:sz="0" w:space="0" w:color="auto"/>
              </w:divBdr>
            </w:div>
            <w:div w:id="1315642482">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83775496">
              <w:marLeft w:val="0"/>
              <w:marRight w:val="0"/>
              <w:marTop w:val="0"/>
              <w:marBottom w:val="0"/>
              <w:divBdr>
                <w:top w:val="none" w:sz="0" w:space="0" w:color="auto"/>
                <w:left w:val="none" w:sz="0" w:space="0" w:color="auto"/>
                <w:bottom w:val="none" w:sz="0" w:space="0" w:color="auto"/>
                <w:right w:val="none" w:sz="0" w:space="0" w:color="auto"/>
              </w:divBdr>
            </w:div>
            <w:div w:id="673190889">
              <w:marLeft w:val="0"/>
              <w:marRight w:val="0"/>
              <w:marTop w:val="0"/>
              <w:marBottom w:val="0"/>
              <w:divBdr>
                <w:top w:val="none" w:sz="0" w:space="0" w:color="auto"/>
                <w:left w:val="none" w:sz="0" w:space="0" w:color="auto"/>
                <w:bottom w:val="none" w:sz="0" w:space="0" w:color="auto"/>
                <w:right w:val="none" w:sz="0" w:space="0" w:color="auto"/>
              </w:divBdr>
            </w:div>
            <w:div w:id="1645768803">
              <w:marLeft w:val="0"/>
              <w:marRight w:val="0"/>
              <w:marTop w:val="0"/>
              <w:marBottom w:val="0"/>
              <w:divBdr>
                <w:top w:val="none" w:sz="0" w:space="0" w:color="auto"/>
                <w:left w:val="none" w:sz="0" w:space="0" w:color="auto"/>
                <w:bottom w:val="none" w:sz="0" w:space="0" w:color="auto"/>
                <w:right w:val="none" w:sz="0" w:space="0" w:color="auto"/>
              </w:divBdr>
            </w:div>
            <w:div w:id="574316828">
              <w:marLeft w:val="0"/>
              <w:marRight w:val="0"/>
              <w:marTop w:val="0"/>
              <w:marBottom w:val="0"/>
              <w:divBdr>
                <w:top w:val="none" w:sz="0" w:space="0" w:color="auto"/>
                <w:left w:val="none" w:sz="0" w:space="0" w:color="auto"/>
                <w:bottom w:val="none" w:sz="0" w:space="0" w:color="auto"/>
                <w:right w:val="none" w:sz="0" w:space="0" w:color="auto"/>
              </w:divBdr>
            </w:div>
            <w:div w:id="348720317">
              <w:marLeft w:val="0"/>
              <w:marRight w:val="0"/>
              <w:marTop w:val="0"/>
              <w:marBottom w:val="0"/>
              <w:divBdr>
                <w:top w:val="none" w:sz="0" w:space="0" w:color="auto"/>
                <w:left w:val="none" w:sz="0" w:space="0" w:color="auto"/>
                <w:bottom w:val="none" w:sz="0" w:space="0" w:color="auto"/>
                <w:right w:val="none" w:sz="0" w:space="0" w:color="auto"/>
              </w:divBdr>
            </w:div>
            <w:div w:id="1228028900">
              <w:marLeft w:val="0"/>
              <w:marRight w:val="0"/>
              <w:marTop w:val="0"/>
              <w:marBottom w:val="0"/>
              <w:divBdr>
                <w:top w:val="none" w:sz="0" w:space="0" w:color="auto"/>
                <w:left w:val="none" w:sz="0" w:space="0" w:color="auto"/>
                <w:bottom w:val="none" w:sz="0" w:space="0" w:color="auto"/>
                <w:right w:val="none" w:sz="0" w:space="0" w:color="auto"/>
              </w:divBdr>
            </w:div>
            <w:div w:id="876896219">
              <w:marLeft w:val="0"/>
              <w:marRight w:val="0"/>
              <w:marTop w:val="0"/>
              <w:marBottom w:val="0"/>
              <w:divBdr>
                <w:top w:val="none" w:sz="0" w:space="0" w:color="auto"/>
                <w:left w:val="none" w:sz="0" w:space="0" w:color="auto"/>
                <w:bottom w:val="none" w:sz="0" w:space="0" w:color="auto"/>
                <w:right w:val="none" w:sz="0" w:space="0" w:color="auto"/>
              </w:divBdr>
            </w:div>
            <w:div w:id="1907837124">
              <w:marLeft w:val="0"/>
              <w:marRight w:val="0"/>
              <w:marTop w:val="0"/>
              <w:marBottom w:val="0"/>
              <w:divBdr>
                <w:top w:val="none" w:sz="0" w:space="0" w:color="auto"/>
                <w:left w:val="none" w:sz="0" w:space="0" w:color="auto"/>
                <w:bottom w:val="none" w:sz="0" w:space="0" w:color="auto"/>
                <w:right w:val="none" w:sz="0" w:space="0" w:color="auto"/>
              </w:divBdr>
            </w:div>
            <w:div w:id="784690011">
              <w:marLeft w:val="0"/>
              <w:marRight w:val="0"/>
              <w:marTop w:val="0"/>
              <w:marBottom w:val="0"/>
              <w:divBdr>
                <w:top w:val="none" w:sz="0" w:space="0" w:color="auto"/>
                <w:left w:val="none" w:sz="0" w:space="0" w:color="auto"/>
                <w:bottom w:val="none" w:sz="0" w:space="0" w:color="auto"/>
                <w:right w:val="none" w:sz="0" w:space="0" w:color="auto"/>
              </w:divBdr>
            </w:div>
            <w:div w:id="868567678">
              <w:marLeft w:val="0"/>
              <w:marRight w:val="0"/>
              <w:marTop w:val="0"/>
              <w:marBottom w:val="0"/>
              <w:divBdr>
                <w:top w:val="none" w:sz="0" w:space="0" w:color="auto"/>
                <w:left w:val="none" w:sz="0" w:space="0" w:color="auto"/>
                <w:bottom w:val="none" w:sz="0" w:space="0" w:color="auto"/>
                <w:right w:val="none" w:sz="0" w:space="0" w:color="auto"/>
              </w:divBdr>
            </w:div>
            <w:div w:id="1780836466">
              <w:marLeft w:val="0"/>
              <w:marRight w:val="0"/>
              <w:marTop w:val="0"/>
              <w:marBottom w:val="0"/>
              <w:divBdr>
                <w:top w:val="none" w:sz="0" w:space="0" w:color="auto"/>
                <w:left w:val="none" w:sz="0" w:space="0" w:color="auto"/>
                <w:bottom w:val="none" w:sz="0" w:space="0" w:color="auto"/>
                <w:right w:val="none" w:sz="0" w:space="0" w:color="auto"/>
              </w:divBdr>
            </w:div>
            <w:div w:id="308707173">
              <w:marLeft w:val="0"/>
              <w:marRight w:val="0"/>
              <w:marTop w:val="0"/>
              <w:marBottom w:val="0"/>
              <w:divBdr>
                <w:top w:val="none" w:sz="0" w:space="0" w:color="auto"/>
                <w:left w:val="none" w:sz="0" w:space="0" w:color="auto"/>
                <w:bottom w:val="none" w:sz="0" w:space="0" w:color="auto"/>
                <w:right w:val="none" w:sz="0" w:space="0" w:color="auto"/>
              </w:divBdr>
            </w:div>
            <w:div w:id="1994405139">
              <w:marLeft w:val="0"/>
              <w:marRight w:val="0"/>
              <w:marTop w:val="0"/>
              <w:marBottom w:val="0"/>
              <w:divBdr>
                <w:top w:val="none" w:sz="0" w:space="0" w:color="auto"/>
                <w:left w:val="none" w:sz="0" w:space="0" w:color="auto"/>
                <w:bottom w:val="none" w:sz="0" w:space="0" w:color="auto"/>
                <w:right w:val="none" w:sz="0" w:space="0" w:color="auto"/>
              </w:divBdr>
            </w:div>
            <w:div w:id="617874495">
              <w:marLeft w:val="0"/>
              <w:marRight w:val="0"/>
              <w:marTop w:val="0"/>
              <w:marBottom w:val="0"/>
              <w:divBdr>
                <w:top w:val="none" w:sz="0" w:space="0" w:color="auto"/>
                <w:left w:val="none" w:sz="0" w:space="0" w:color="auto"/>
                <w:bottom w:val="none" w:sz="0" w:space="0" w:color="auto"/>
                <w:right w:val="none" w:sz="0" w:space="0" w:color="auto"/>
              </w:divBdr>
            </w:div>
            <w:div w:id="2013529824">
              <w:marLeft w:val="0"/>
              <w:marRight w:val="0"/>
              <w:marTop w:val="0"/>
              <w:marBottom w:val="0"/>
              <w:divBdr>
                <w:top w:val="none" w:sz="0" w:space="0" w:color="auto"/>
                <w:left w:val="none" w:sz="0" w:space="0" w:color="auto"/>
                <w:bottom w:val="none" w:sz="0" w:space="0" w:color="auto"/>
                <w:right w:val="none" w:sz="0" w:space="0" w:color="auto"/>
              </w:divBdr>
            </w:div>
            <w:div w:id="909077807">
              <w:marLeft w:val="0"/>
              <w:marRight w:val="0"/>
              <w:marTop w:val="0"/>
              <w:marBottom w:val="0"/>
              <w:divBdr>
                <w:top w:val="none" w:sz="0" w:space="0" w:color="auto"/>
                <w:left w:val="none" w:sz="0" w:space="0" w:color="auto"/>
                <w:bottom w:val="none" w:sz="0" w:space="0" w:color="auto"/>
                <w:right w:val="none" w:sz="0" w:space="0" w:color="auto"/>
              </w:divBdr>
            </w:div>
            <w:div w:id="1091313619">
              <w:marLeft w:val="0"/>
              <w:marRight w:val="0"/>
              <w:marTop w:val="0"/>
              <w:marBottom w:val="0"/>
              <w:divBdr>
                <w:top w:val="none" w:sz="0" w:space="0" w:color="auto"/>
                <w:left w:val="none" w:sz="0" w:space="0" w:color="auto"/>
                <w:bottom w:val="none" w:sz="0" w:space="0" w:color="auto"/>
                <w:right w:val="none" w:sz="0" w:space="0" w:color="auto"/>
              </w:divBdr>
            </w:div>
            <w:div w:id="1731805798">
              <w:marLeft w:val="0"/>
              <w:marRight w:val="0"/>
              <w:marTop w:val="0"/>
              <w:marBottom w:val="0"/>
              <w:divBdr>
                <w:top w:val="none" w:sz="0" w:space="0" w:color="auto"/>
                <w:left w:val="none" w:sz="0" w:space="0" w:color="auto"/>
                <w:bottom w:val="none" w:sz="0" w:space="0" w:color="auto"/>
                <w:right w:val="none" w:sz="0" w:space="0" w:color="auto"/>
              </w:divBdr>
            </w:div>
            <w:div w:id="1580555979">
              <w:marLeft w:val="0"/>
              <w:marRight w:val="0"/>
              <w:marTop w:val="0"/>
              <w:marBottom w:val="0"/>
              <w:divBdr>
                <w:top w:val="none" w:sz="0" w:space="0" w:color="auto"/>
                <w:left w:val="none" w:sz="0" w:space="0" w:color="auto"/>
                <w:bottom w:val="none" w:sz="0" w:space="0" w:color="auto"/>
                <w:right w:val="none" w:sz="0" w:space="0" w:color="auto"/>
              </w:divBdr>
            </w:div>
            <w:div w:id="661737883">
              <w:marLeft w:val="0"/>
              <w:marRight w:val="0"/>
              <w:marTop w:val="0"/>
              <w:marBottom w:val="0"/>
              <w:divBdr>
                <w:top w:val="none" w:sz="0" w:space="0" w:color="auto"/>
                <w:left w:val="none" w:sz="0" w:space="0" w:color="auto"/>
                <w:bottom w:val="none" w:sz="0" w:space="0" w:color="auto"/>
                <w:right w:val="none" w:sz="0" w:space="0" w:color="auto"/>
              </w:divBdr>
            </w:div>
            <w:div w:id="1464035838">
              <w:marLeft w:val="0"/>
              <w:marRight w:val="0"/>
              <w:marTop w:val="0"/>
              <w:marBottom w:val="0"/>
              <w:divBdr>
                <w:top w:val="none" w:sz="0" w:space="0" w:color="auto"/>
                <w:left w:val="none" w:sz="0" w:space="0" w:color="auto"/>
                <w:bottom w:val="none" w:sz="0" w:space="0" w:color="auto"/>
                <w:right w:val="none" w:sz="0" w:space="0" w:color="auto"/>
              </w:divBdr>
            </w:div>
            <w:div w:id="1711301639">
              <w:marLeft w:val="0"/>
              <w:marRight w:val="0"/>
              <w:marTop w:val="0"/>
              <w:marBottom w:val="0"/>
              <w:divBdr>
                <w:top w:val="none" w:sz="0" w:space="0" w:color="auto"/>
                <w:left w:val="none" w:sz="0" w:space="0" w:color="auto"/>
                <w:bottom w:val="none" w:sz="0" w:space="0" w:color="auto"/>
                <w:right w:val="none" w:sz="0" w:space="0" w:color="auto"/>
              </w:divBdr>
            </w:div>
            <w:div w:id="1936089336">
              <w:marLeft w:val="0"/>
              <w:marRight w:val="0"/>
              <w:marTop w:val="0"/>
              <w:marBottom w:val="0"/>
              <w:divBdr>
                <w:top w:val="none" w:sz="0" w:space="0" w:color="auto"/>
                <w:left w:val="none" w:sz="0" w:space="0" w:color="auto"/>
                <w:bottom w:val="none" w:sz="0" w:space="0" w:color="auto"/>
                <w:right w:val="none" w:sz="0" w:space="0" w:color="auto"/>
              </w:divBdr>
            </w:div>
            <w:div w:id="914440457">
              <w:marLeft w:val="0"/>
              <w:marRight w:val="0"/>
              <w:marTop w:val="0"/>
              <w:marBottom w:val="0"/>
              <w:divBdr>
                <w:top w:val="none" w:sz="0" w:space="0" w:color="auto"/>
                <w:left w:val="none" w:sz="0" w:space="0" w:color="auto"/>
                <w:bottom w:val="none" w:sz="0" w:space="0" w:color="auto"/>
                <w:right w:val="none" w:sz="0" w:space="0" w:color="auto"/>
              </w:divBdr>
            </w:div>
            <w:div w:id="123082291">
              <w:marLeft w:val="0"/>
              <w:marRight w:val="0"/>
              <w:marTop w:val="0"/>
              <w:marBottom w:val="0"/>
              <w:divBdr>
                <w:top w:val="none" w:sz="0" w:space="0" w:color="auto"/>
                <w:left w:val="none" w:sz="0" w:space="0" w:color="auto"/>
                <w:bottom w:val="none" w:sz="0" w:space="0" w:color="auto"/>
                <w:right w:val="none" w:sz="0" w:space="0" w:color="auto"/>
              </w:divBdr>
            </w:div>
            <w:div w:id="503010124">
              <w:marLeft w:val="0"/>
              <w:marRight w:val="0"/>
              <w:marTop w:val="0"/>
              <w:marBottom w:val="0"/>
              <w:divBdr>
                <w:top w:val="none" w:sz="0" w:space="0" w:color="auto"/>
                <w:left w:val="none" w:sz="0" w:space="0" w:color="auto"/>
                <w:bottom w:val="none" w:sz="0" w:space="0" w:color="auto"/>
                <w:right w:val="none" w:sz="0" w:space="0" w:color="auto"/>
              </w:divBdr>
            </w:div>
            <w:div w:id="1034816806">
              <w:marLeft w:val="0"/>
              <w:marRight w:val="0"/>
              <w:marTop w:val="0"/>
              <w:marBottom w:val="0"/>
              <w:divBdr>
                <w:top w:val="none" w:sz="0" w:space="0" w:color="auto"/>
                <w:left w:val="none" w:sz="0" w:space="0" w:color="auto"/>
                <w:bottom w:val="none" w:sz="0" w:space="0" w:color="auto"/>
                <w:right w:val="none" w:sz="0" w:space="0" w:color="auto"/>
              </w:divBdr>
            </w:div>
            <w:div w:id="126054456">
              <w:marLeft w:val="0"/>
              <w:marRight w:val="0"/>
              <w:marTop w:val="0"/>
              <w:marBottom w:val="0"/>
              <w:divBdr>
                <w:top w:val="none" w:sz="0" w:space="0" w:color="auto"/>
                <w:left w:val="none" w:sz="0" w:space="0" w:color="auto"/>
                <w:bottom w:val="none" w:sz="0" w:space="0" w:color="auto"/>
                <w:right w:val="none" w:sz="0" w:space="0" w:color="auto"/>
              </w:divBdr>
            </w:div>
            <w:div w:id="1255360115">
              <w:marLeft w:val="0"/>
              <w:marRight w:val="0"/>
              <w:marTop w:val="0"/>
              <w:marBottom w:val="0"/>
              <w:divBdr>
                <w:top w:val="none" w:sz="0" w:space="0" w:color="auto"/>
                <w:left w:val="none" w:sz="0" w:space="0" w:color="auto"/>
                <w:bottom w:val="none" w:sz="0" w:space="0" w:color="auto"/>
                <w:right w:val="none" w:sz="0" w:space="0" w:color="auto"/>
              </w:divBdr>
            </w:div>
            <w:div w:id="1316176986">
              <w:marLeft w:val="0"/>
              <w:marRight w:val="0"/>
              <w:marTop w:val="0"/>
              <w:marBottom w:val="0"/>
              <w:divBdr>
                <w:top w:val="none" w:sz="0" w:space="0" w:color="auto"/>
                <w:left w:val="none" w:sz="0" w:space="0" w:color="auto"/>
                <w:bottom w:val="none" w:sz="0" w:space="0" w:color="auto"/>
                <w:right w:val="none" w:sz="0" w:space="0" w:color="auto"/>
              </w:divBdr>
            </w:div>
            <w:div w:id="1304893765">
              <w:marLeft w:val="0"/>
              <w:marRight w:val="0"/>
              <w:marTop w:val="0"/>
              <w:marBottom w:val="0"/>
              <w:divBdr>
                <w:top w:val="none" w:sz="0" w:space="0" w:color="auto"/>
                <w:left w:val="none" w:sz="0" w:space="0" w:color="auto"/>
                <w:bottom w:val="none" w:sz="0" w:space="0" w:color="auto"/>
                <w:right w:val="none" w:sz="0" w:space="0" w:color="auto"/>
              </w:divBdr>
            </w:div>
            <w:div w:id="234634770">
              <w:marLeft w:val="0"/>
              <w:marRight w:val="0"/>
              <w:marTop w:val="0"/>
              <w:marBottom w:val="0"/>
              <w:divBdr>
                <w:top w:val="none" w:sz="0" w:space="0" w:color="auto"/>
                <w:left w:val="none" w:sz="0" w:space="0" w:color="auto"/>
                <w:bottom w:val="none" w:sz="0" w:space="0" w:color="auto"/>
                <w:right w:val="none" w:sz="0" w:space="0" w:color="auto"/>
              </w:divBdr>
            </w:div>
            <w:div w:id="1213926917">
              <w:marLeft w:val="0"/>
              <w:marRight w:val="0"/>
              <w:marTop w:val="0"/>
              <w:marBottom w:val="0"/>
              <w:divBdr>
                <w:top w:val="none" w:sz="0" w:space="0" w:color="auto"/>
                <w:left w:val="none" w:sz="0" w:space="0" w:color="auto"/>
                <w:bottom w:val="none" w:sz="0" w:space="0" w:color="auto"/>
                <w:right w:val="none" w:sz="0" w:space="0" w:color="auto"/>
              </w:divBdr>
            </w:div>
            <w:div w:id="1671374741">
              <w:marLeft w:val="0"/>
              <w:marRight w:val="0"/>
              <w:marTop w:val="0"/>
              <w:marBottom w:val="0"/>
              <w:divBdr>
                <w:top w:val="none" w:sz="0" w:space="0" w:color="auto"/>
                <w:left w:val="none" w:sz="0" w:space="0" w:color="auto"/>
                <w:bottom w:val="none" w:sz="0" w:space="0" w:color="auto"/>
                <w:right w:val="none" w:sz="0" w:space="0" w:color="auto"/>
              </w:divBdr>
            </w:div>
            <w:div w:id="522206989">
              <w:marLeft w:val="0"/>
              <w:marRight w:val="0"/>
              <w:marTop w:val="0"/>
              <w:marBottom w:val="0"/>
              <w:divBdr>
                <w:top w:val="none" w:sz="0" w:space="0" w:color="auto"/>
                <w:left w:val="none" w:sz="0" w:space="0" w:color="auto"/>
                <w:bottom w:val="none" w:sz="0" w:space="0" w:color="auto"/>
                <w:right w:val="none" w:sz="0" w:space="0" w:color="auto"/>
              </w:divBdr>
            </w:div>
            <w:div w:id="1837962006">
              <w:marLeft w:val="0"/>
              <w:marRight w:val="0"/>
              <w:marTop w:val="0"/>
              <w:marBottom w:val="0"/>
              <w:divBdr>
                <w:top w:val="none" w:sz="0" w:space="0" w:color="auto"/>
                <w:left w:val="none" w:sz="0" w:space="0" w:color="auto"/>
                <w:bottom w:val="none" w:sz="0" w:space="0" w:color="auto"/>
                <w:right w:val="none" w:sz="0" w:space="0" w:color="auto"/>
              </w:divBdr>
            </w:div>
            <w:div w:id="1246914719">
              <w:marLeft w:val="0"/>
              <w:marRight w:val="0"/>
              <w:marTop w:val="0"/>
              <w:marBottom w:val="0"/>
              <w:divBdr>
                <w:top w:val="none" w:sz="0" w:space="0" w:color="auto"/>
                <w:left w:val="none" w:sz="0" w:space="0" w:color="auto"/>
                <w:bottom w:val="none" w:sz="0" w:space="0" w:color="auto"/>
                <w:right w:val="none" w:sz="0" w:space="0" w:color="auto"/>
              </w:divBdr>
            </w:div>
            <w:div w:id="1380668889">
              <w:marLeft w:val="0"/>
              <w:marRight w:val="0"/>
              <w:marTop w:val="0"/>
              <w:marBottom w:val="0"/>
              <w:divBdr>
                <w:top w:val="none" w:sz="0" w:space="0" w:color="auto"/>
                <w:left w:val="none" w:sz="0" w:space="0" w:color="auto"/>
                <w:bottom w:val="none" w:sz="0" w:space="0" w:color="auto"/>
                <w:right w:val="none" w:sz="0" w:space="0" w:color="auto"/>
              </w:divBdr>
            </w:div>
            <w:div w:id="282813755">
              <w:marLeft w:val="0"/>
              <w:marRight w:val="0"/>
              <w:marTop w:val="0"/>
              <w:marBottom w:val="0"/>
              <w:divBdr>
                <w:top w:val="none" w:sz="0" w:space="0" w:color="auto"/>
                <w:left w:val="none" w:sz="0" w:space="0" w:color="auto"/>
                <w:bottom w:val="none" w:sz="0" w:space="0" w:color="auto"/>
                <w:right w:val="none" w:sz="0" w:space="0" w:color="auto"/>
              </w:divBdr>
            </w:div>
            <w:div w:id="878709817">
              <w:marLeft w:val="0"/>
              <w:marRight w:val="0"/>
              <w:marTop w:val="0"/>
              <w:marBottom w:val="0"/>
              <w:divBdr>
                <w:top w:val="none" w:sz="0" w:space="0" w:color="auto"/>
                <w:left w:val="none" w:sz="0" w:space="0" w:color="auto"/>
                <w:bottom w:val="none" w:sz="0" w:space="0" w:color="auto"/>
                <w:right w:val="none" w:sz="0" w:space="0" w:color="auto"/>
              </w:divBdr>
            </w:div>
            <w:div w:id="1859150711">
              <w:marLeft w:val="0"/>
              <w:marRight w:val="0"/>
              <w:marTop w:val="0"/>
              <w:marBottom w:val="0"/>
              <w:divBdr>
                <w:top w:val="none" w:sz="0" w:space="0" w:color="auto"/>
                <w:left w:val="none" w:sz="0" w:space="0" w:color="auto"/>
                <w:bottom w:val="none" w:sz="0" w:space="0" w:color="auto"/>
                <w:right w:val="none" w:sz="0" w:space="0" w:color="auto"/>
              </w:divBdr>
            </w:div>
            <w:div w:id="30762269">
              <w:marLeft w:val="0"/>
              <w:marRight w:val="0"/>
              <w:marTop w:val="0"/>
              <w:marBottom w:val="0"/>
              <w:divBdr>
                <w:top w:val="none" w:sz="0" w:space="0" w:color="auto"/>
                <w:left w:val="none" w:sz="0" w:space="0" w:color="auto"/>
                <w:bottom w:val="none" w:sz="0" w:space="0" w:color="auto"/>
                <w:right w:val="none" w:sz="0" w:space="0" w:color="auto"/>
              </w:divBdr>
            </w:div>
            <w:div w:id="901407842">
              <w:marLeft w:val="0"/>
              <w:marRight w:val="0"/>
              <w:marTop w:val="0"/>
              <w:marBottom w:val="0"/>
              <w:divBdr>
                <w:top w:val="none" w:sz="0" w:space="0" w:color="auto"/>
                <w:left w:val="none" w:sz="0" w:space="0" w:color="auto"/>
                <w:bottom w:val="none" w:sz="0" w:space="0" w:color="auto"/>
                <w:right w:val="none" w:sz="0" w:space="0" w:color="auto"/>
              </w:divBdr>
            </w:div>
            <w:div w:id="804734913">
              <w:marLeft w:val="0"/>
              <w:marRight w:val="0"/>
              <w:marTop w:val="0"/>
              <w:marBottom w:val="0"/>
              <w:divBdr>
                <w:top w:val="none" w:sz="0" w:space="0" w:color="auto"/>
                <w:left w:val="none" w:sz="0" w:space="0" w:color="auto"/>
                <w:bottom w:val="none" w:sz="0" w:space="0" w:color="auto"/>
                <w:right w:val="none" w:sz="0" w:space="0" w:color="auto"/>
              </w:divBdr>
            </w:div>
            <w:div w:id="1467310366">
              <w:marLeft w:val="0"/>
              <w:marRight w:val="0"/>
              <w:marTop w:val="0"/>
              <w:marBottom w:val="0"/>
              <w:divBdr>
                <w:top w:val="none" w:sz="0" w:space="0" w:color="auto"/>
                <w:left w:val="none" w:sz="0" w:space="0" w:color="auto"/>
                <w:bottom w:val="none" w:sz="0" w:space="0" w:color="auto"/>
                <w:right w:val="none" w:sz="0" w:space="0" w:color="auto"/>
              </w:divBdr>
            </w:div>
            <w:div w:id="1593322051">
              <w:marLeft w:val="0"/>
              <w:marRight w:val="0"/>
              <w:marTop w:val="0"/>
              <w:marBottom w:val="0"/>
              <w:divBdr>
                <w:top w:val="none" w:sz="0" w:space="0" w:color="auto"/>
                <w:left w:val="none" w:sz="0" w:space="0" w:color="auto"/>
                <w:bottom w:val="none" w:sz="0" w:space="0" w:color="auto"/>
                <w:right w:val="none" w:sz="0" w:space="0" w:color="auto"/>
              </w:divBdr>
            </w:div>
            <w:div w:id="1689402467">
              <w:marLeft w:val="0"/>
              <w:marRight w:val="0"/>
              <w:marTop w:val="0"/>
              <w:marBottom w:val="0"/>
              <w:divBdr>
                <w:top w:val="none" w:sz="0" w:space="0" w:color="auto"/>
                <w:left w:val="none" w:sz="0" w:space="0" w:color="auto"/>
                <w:bottom w:val="none" w:sz="0" w:space="0" w:color="auto"/>
                <w:right w:val="none" w:sz="0" w:space="0" w:color="auto"/>
              </w:divBdr>
            </w:div>
            <w:div w:id="1316257157">
              <w:marLeft w:val="0"/>
              <w:marRight w:val="0"/>
              <w:marTop w:val="0"/>
              <w:marBottom w:val="0"/>
              <w:divBdr>
                <w:top w:val="none" w:sz="0" w:space="0" w:color="auto"/>
                <w:left w:val="none" w:sz="0" w:space="0" w:color="auto"/>
                <w:bottom w:val="none" w:sz="0" w:space="0" w:color="auto"/>
                <w:right w:val="none" w:sz="0" w:space="0" w:color="auto"/>
              </w:divBdr>
            </w:div>
            <w:div w:id="1912538324">
              <w:marLeft w:val="0"/>
              <w:marRight w:val="0"/>
              <w:marTop w:val="0"/>
              <w:marBottom w:val="0"/>
              <w:divBdr>
                <w:top w:val="none" w:sz="0" w:space="0" w:color="auto"/>
                <w:left w:val="none" w:sz="0" w:space="0" w:color="auto"/>
                <w:bottom w:val="none" w:sz="0" w:space="0" w:color="auto"/>
                <w:right w:val="none" w:sz="0" w:space="0" w:color="auto"/>
              </w:divBdr>
            </w:div>
            <w:div w:id="1243955143">
              <w:marLeft w:val="0"/>
              <w:marRight w:val="0"/>
              <w:marTop w:val="0"/>
              <w:marBottom w:val="0"/>
              <w:divBdr>
                <w:top w:val="none" w:sz="0" w:space="0" w:color="auto"/>
                <w:left w:val="none" w:sz="0" w:space="0" w:color="auto"/>
                <w:bottom w:val="none" w:sz="0" w:space="0" w:color="auto"/>
                <w:right w:val="none" w:sz="0" w:space="0" w:color="auto"/>
              </w:divBdr>
            </w:div>
            <w:div w:id="1125006828">
              <w:marLeft w:val="0"/>
              <w:marRight w:val="0"/>
              <w:marTop w:val="0"/>
              <w:marBottom w:val="0"/>
              <w:divBdr>
                <w:top w:val="none" w:sz="0" w:space="0" w:color="auto"/>
                <w:left w:val="none" w:sz="0" w:space="0" w:color="auto"/>
                <w:bottom w:val="none" w:sz="0" w:space="0" w:color="auto"/>
                <w:right w:val="none" w:sz="0" w:space="0" w:color="auto"/>
              </w:divBdr>
            </w:div>
            <w:div w:id="833227859">
              <w:marLeft w:val="0"/>
              <w:marRight w:val="0"/>
              <w:marTop w:val="0"/>
              <w:marBottom w:val="0"/>
              <w:divBdr>
                <w:top w:val="none" w:sz="0" w:space="0" w:color="auto"/>
                <w:left w:val="none" w:sz="0" w:space="0" w:color="auto"/>
                <w:bottom w:val="none" w:sz="0" w:space="0" w:color="auto"/>
                <w:right w:val="none" w:sz="0" w:space="0" w:color="auto"/>
              </w:divBdr>
            </w:div>
            <w:div w:id="1428385102">
              <w:marLeft w:val="0"/>
              <w:marRight w:val="0"/>
              <w:marTop w:val="0"/>
              <w:marBottom w:val="0"/>
              <w:divBdr>
                <w:top w:val="none" w:sz="0" w:space="0" w:color="auto"/>
                <w:left w:val="none" w:sz="0" w:space="0" w:color="auto"/>
                <w:bottom w:val="none" w:sz="0" w:space="0" w:color="auto"/>
                <w:right w:val="none" w:sz="0" w:space="0" w:color="auto"/>
              </w:divBdr>
            </w:div>
            <w:div w:id="62725540">
              <w:marLeft w:val="0"/>
              <w:marRight w:val="0"/>
              <w:marTop w:val="0"/>
              <w:marBottom w:val="0"/>
              <w:divBdr>
                <w:top w:val="none" w:sz="0" w:space="0" w:color="auto"/>
                <w:left w:val="none" w:sz="0" w:space="0" w:color="auto"/>
                <w:bottom w:val="none" w:sz="0" w:space="0" w:color="auto"/>
                <w:right w:val="none" w:sz="0" w:space="0" w:color="auto"/>
              </w:divBdr>
            </w:div>
            <w:div w:id="1031805619">
              <w:marLeft w:val="0"/>
              <w:marRight w:val="0"/>
              <w:marTop w:val="0"/>
              <w:marBottom w:val="0"/>
              <w:divBdr>
                <w:top w:val="none" w:sz="0" w:space="0" w:color="auto"/>
                <w:left w:val="none" w:sz="0" w:space="0" w:color="auto"/>
                <w:bottom w:val="none" w:sz="0" w:space="0" w:color="auto"/>
                <w:right w:val="none" w:sz="0" w:space="0" w:color="auto"/>
              </w:divBdr>
            </w:div>
            <w:div w:id="1136099195">
              <w:marLeft w:val="0"/>
              <w:marRight w:val="0"/>
              <w:marTop w:val="0"/>
              <w:marBottom w:val="0"/>
              <w:divBdr>
                <w:top w:val="none" w:sz="0" w:space="0" w:color="auto"/>
                <w:left w:val="none" w:sz="0" w:space="0" w:color="auto"/>
                <w:bottom w:val="none" w:sz="0" w:space="0" w:color="auto"/>
                <w:right w:val="none" w:sz="0" w:space="0" w:color="auto"/>
              </w:divBdr>
            </w:div>
            <w:div w:id="1366633224">
              <w:marLeft w:val="0"/>
              <w:marRight w:val="0"/>
              <w:marTop w:val="0"/>
              <w:marBottom w:val="0"/>
              <w:divBdr>
                <w:top w:val="none" w:sz="0" w:space="0" w:color="auto"/>
                <w:left w:val="none" w:sz="0" w:space="0" w:color="auto"/>
                <w:bottom w:val="none" w:sz="0" w:space="0" w:color="auto"/>
                <w:right w:val="none" w:sz="0" w:space="0" w:color="auto"/>
              </w:divBdr>
            </w:div>
            <w:div w:id="1483883732">
              <w:marLeft w:val="0"/>
              <w:marRight w:val="0"/>
              <w:marTop w:val="0"/>
              <w:marBottom w:val="0"/>
              <w:divBdr>
                <w:top w:val="none" w:sz="0" w:space="0" w:color="auto"/>
                <w:left w:val="none" w:sz="0" w:space="0" w:color="auto"/>
                <w:bottom w:val="none" w:sz="0" w:space="0" w:color="auto"/>
                <w:right w:val="none" w:sz="0" w:space="0" w:color="auto"/>
              </w:divBdr>
            </w:div>
            <w:div w:id="441652568">
              <w:marLeft w:val="0"/>
              <w:marRight w:val="0"/>
              <w:marTop w:val="0"/>
              <w:marBottom w:val="0"/>
              <w:divBdr>
                <w:top w:val="none" w:sz="0" w:space="0" w:color="auto"/>
                <w:left w:val="none" w:sz="0" w:space="0" w:color="auto"/>
                <w:bottom w:val="none" w:sz="0" w:space="0" w:color="auto"/>
                <w:right w:val="none" w:sz="0" w:space="0" w:color="auto"/>
              </w:divBdr>
            </w:div>
            <w:div w:id="1720326327">
              <w:marLeft w:val="0"/>
              <w:marRight w:val="0"/>
              <w:marTop w:val="0"/>
              <w:marBottom w:val="0"/>
              <w:divBdr>
                <w:top w:val="none" w:sz="0" w:space="0" w:color="auto"/>
                <w:left w:val="none" w:sz="0" w:space="0" w:color="auto"/>
                <w:bottom w:val="none" w:sz="0" w:space="0" w:color="auto"/>
                <w:right w:val="none" w:sz="0" w:space="0" w:color="auto"/>
              </w:divBdr>
            </w:div>
            <w:div w:id="654647168">
              <w:marLeft w:val="0"/>
              <w:marRight w:val="0"/>
              <w:marTop w:val="0"/>
              <w:marBottom w:val="0"/>
              <w:divBdr>
                <w:top w:val="none" w:sz="0" w:space="0" w:color="auto"/>
                <w:left w:val="none" w:sz="0" w:space="0" w:color="auto"/>
                <w:bottom w:val="none" w:sz="0" w:space="0" w:color="auto"/>
                <w:right w:val="none" w:sz="0" w:space="0" w:color="auto"/>
              </w:divBdr>
            </w:div>
            <w:div w:id="181748639">
              <w:marLeft w:val="0"/>
              <w:marRight w:val="0"/>
              <w:marTop w:val="0"/>
              <w:marBottom w:val="0"/>
              <w:divBdr>
                <w:top w:val="none" w:sz="0" w:space="0" w:color="auto"/>
                <w:left w:val="none" w:sz="0" w:space="0" w:color="auto"/>
                <w:bottom w:val="none" w:sz="0" w:space="0" w:color="auto"/>
                <w:right w:val="none" w:sz="0" w:space="0" w:color="auto"/>
              </w:divBdr>
            </w:div>
            <w:div w:id="1462379760">
              <w:marLeft w:val="0"/>
              <w:marRight w:val="0"/>
              <w:marTop w:val="0"/>
              <w:marBottom w:val="0"/>
              <w:divBdr>
                <w:top w:val="none" w:sz="0" w:space="0" w:color="auto"/>
                <w:left w:val="none" w:sz="0" w:space="0" w:color="auto"/>
                <w:bottom w:val="none" w:sz="0" w:space="0" w:color="auto"/>
                <w:right w:val="none" w:sz="0" w:space="0" w:color="auto"/>
              </w:divBdr>
            </w:div>
            <w:div w:id="328532545">
              <w:marLeft w:val="0"/>
              <w:marRight w:val="0"/>
              <w:marTop w:val="0"/>
              <w:marBottom w:val="0"/>
              <w:divBdr>
                <w:top w:val="none" w:sz="0" w:space="0" w:color="auto"/>
                <w:left w:val="none" w:sz="0" w:space="0" w:color="auto"/>
                <w:bottom w:val="none" w:sz="0" w:space="0" w:color="auto"/>
                <w:right w:val="none" w:sz="0" w:space="0" w:color="auto"/>
              </w:divBdr>
            </w:div>
            <w:div w:id="1886940379">
              <w:marLeft w:val="0"/>
              <w:marRight w:val="0"/>
              <w:marTop w:val="0"/>
              <w:marBottom w:val="0"/>
              <w:divBdr>
                <w:top w:val="none" w:sz="0" w:space="0" w:color="auto"/>
                <w:left w:val="none" w:sz="0" w:space="0" w:color="auto"/>
                <w:bottom w:val="none" w:sz="0" w:space="0" w:color="auto"/>
                <w:right w:val="none" w:sz="0" w:space="0" w:color="auto"/>
              </w:divBdr>
            </w:div>
            <w:div w:id="766076344">
              <w:marLeft w:val="0"/>
              <w:marRight w:val="0"/>
              <w:marTop w:val="0"/>
              <w:marBottom w:val="0"/>
              <w:divBdr>
                <w:top w:val="none" w:sz="0" w:space="0" w:color="auto"/>
                <w:left w:val="none" w:sz="0" w:space="0" w:color="auto"/>
                <w:bottom w:val="none" w:sz="0" w:space="0" w:color="auto"/>
                <w:right w:val="none" w:sz="0" w:space="0" w:color="auto"/>
              </w:divBdr>
            </w:div>
            <w:div w:id="2099864555">
              <w:marLeft w:val="0"/>
              <w:marRight w:val="0"/>
              <w:marTop w:val="0"/>
              <w:marBottom w:val="0"/>
              <w:divBdr>
                <w:top w:val="none" w:sz="0" w:space="0" w:color="auto"/>
                <w:left w:val="none" w:sz="0" w:space="0" w:color="auto"/>
                <w:bottom w:val="none" w:sz="0" w:space="0" w:color="auto"/>
                <w:right w:val="none" w:sz="0" w:space="0" w:color="auto"/>
              </w:divBdr>
            </w:div>
            <w:div w:id="1439566106">
              <w:marLeft w:val="0"/>
              <w:marRight w:val="0"/>
              <w:marTop w:val="0"/>
              <w:marBottom w:val="0"/>
              <w:divBdr>
                <w:top w:val="none" w:sz="0" w:space="0" w:color="auto"/>
                <w:left w:val="none" w:sz="0" w:space="0" w:color="auto"/>
                <w:bottom w:val="none" w:sz="0" w:space="0" w:color="auto"/>
                <w:right w:val="none" w:sz="0" w:space="0" w:color="auto"/>
              </w:divBdr>
            </w:div>
            <w:div w:id="605113874">
              <w:marLeft w:val="0"/>
              <w:marRight w:val="0"/>
              <w:marTop w:val="0"/>
              <w:marBottom w:val="0"/>
              <w:divBdr>
                <w:top w:val="none" w:sz="0" w:space="0" w:color="auto"/>
                <w:left w:val="none" w:sz="0" w:space="0" w:color="auto"/>
                <w:bottom w:val="none" w:sz="0" w:space="0" w:color="auto"/>
                <w:right w:val="none" w:sz="0" w:space="0" w:color="auto"/>
              </w:divBdr>
            </w:div>
            <w:div w:id="972249156">
              <w:marLeft w:val="0"/>
              <w:marRight w:val="0"/>
              <w:marTop w:val="0"/>
              <w:marBottom w:val="0"/>
              <w:divBdr>
                <w:top w:val="none" w:sz="0" w:space="0" w:color="auto"/>
                <w:left w:val="none" w:sz="0" w:space="0" w:color="auto"/>
                <w:bottom w:val="none" w:sz="0" w:space="0" w:color="auto"/>
                <w:right w:val="none" w:sz="0" w:space="0" w:color="auto"/>
              </w:divBdr>
            </w:div>
            <w:div w:id="1245265453">
              <w:marLeft w:val="0"/>
              <w:marRight w:val="0"/>
              <w:marTop w:val="0"/>
              <w:marBottom w:val="0"/>
              <w:divBdr>
                <w:top w:val="none" w:sz="0" w:space="0" w:color="auto"/>
                <w:left w:val="none" w:sz="0" w:space="0" w:color="auto"/>
                <w:bottom w:val="none" w:sz="0" w:space="0" w:color="auto"/>
                <w:right w:val="none" w:sz="0" w:space="0" w:color="auto"/>
              </w:divBdr>
            </w:div>
            <w:div w:id="1707486249">
              <w:marLeft w:val="0"/>
              <w:marRight w:val="0"/>
              <w:marTop w:val="0"/>
              <w:marBottom w:val="0"/>
              <w:divBdr>
                <w:top w:val="none" w:sz="0" w:space="0" w:color="auto"/>
                <w:left w:val="none" w:sz="0" w:space="0" w:color="auto"/>
                <w:bottom w:val="none" w:sz="0" w:space="0" w:color="auto"/>
                <w:right w:val="none" w:sz="0" w:space="0" w:color="auto"/>
              </w:divBdr>
            </w:div>
            <w:div w:id="645932354">
              <w:marLeft w:val="0"/>
              <w:marRight w:val="0"/>
              <w:marTop w:val="0"/>
              <w:marBottom w:val="0"/>
              <w:divBdr>
                <w:top w:val="none" w:sz="0" w:space="0" w:color="auto"/>
                <w:left w:val="none" w:sz="0" w:space="0" w:color="auto"/>
                <w:bottom w:val="none" w:sz="0" w:space="0" w:color="auto"/>
                <w:right w:val="none" w:sz="0" w:space="0" w:color="auto"/>
              </w:divBdr>
            </w:div>
            <w:div w:id="1532261971">
              <w:marLeft w:val="0"/>
              <w:marRight w:val="0"/>
              <w:marTop w:val="0"/>
              <w:marBottom w:val="0"/>
              <w:divBdr>
                <w:top w:val="none" w:sz="0" w:space="0" w:color="auto"/>
                <w:left w:val="none" w:sz="0" w:space="0" w:color="auto"/>
                <w:bottom w:val="none" w:sz="0" w:space="0" w:color="auto"/>
                <w:right w:val="none" w:sz="0" w:space="0" w:color="auto"/>
              </w:divBdr>
            </w:div>
            <w:div w:id="95947440">
              <w:marLeft w:val="0"/>
              <w:marRight w:val="0"/>
              <w:marTop w:val="0"/>
              <w:marBottom w:val="0"/>
              <w:divBdr>
                <w:top w:val="none" w:sz="0" w:space="0" w:color="auto"/>
                <w:left w:val="none" w:sz="0" w:space="0" w:color="auto"/>
                <w:bottom w:val="none" w:sz="0" w:space="0" w:color="auto"/>
                <w:right w:val="none" w:sz="0" w:space="0" w:color="auto"/>
              </w:divBdr>
            </w:div>
            <w:div w:id="207568959">
              <w:marLeft w:val="0"/>
              <w:marRight w:val="0"/>
              <w:marTop w:val="0"/>
              <w:marBottom w:val="0"/>
              <w:divBdr>
                <w:top w:val="none" w:sz="0" w:space="0" w:color="auto"/>
                <w:left w:val="none" w:sz="0" w:space="0" w:color="auto"/>
                <w:bottom w:val="none" w:sz="0" w:space="0" w:color="auto"/>
                <w:right w:val="none" w:sz="0" w:space="0" w:color="auto"/>
              </w:divBdr>
            </w:div>
            <w:div w:id="1146124336">
              <w:marLeft w:val="0"/>
              <w:marRight w:val="0"/>
              <w:marTop w:val="0"/>
              <w:marBottom w:val="0"/>
              <w:divBdr>
                <w:top w:val="none" w:sz="0" w:space="0" w:color="auto"/>
                <w:left w:val="none" w:sz="0" w:space="0" w:color="auto"/>
                <w:bottom w:val="none" w:sz="0" w:space="0" w:color="auto"/>
                <w:right w:val="none" w:sz="0" w:space="0" w:color="auto"/>
              </w:divBdr>
            </w:div>
            <w:div w:id="116148642">
              <w:marLeft w:val="0"/>
              <w:marRight w:val="0"/>
              <w:marTop w:val="0"/>
              <w:marBottom w:val="0"/>
              <w:divBdr>
                <w:top w:val="none" w:sz="0" w:space="0" w:color="auto"/>
                <w:left w:val="none" w:sz="0" w:space="0" w:color="auto"/>
                <w:bottom w:val="none" w:sz="0" w:space="0" w:color="auto"/>
                <w:right w:val="none" w:sz="0" w:space="0" w:color="auto"/>
              </w:divBdr>
            </w:div>
            <w:div w:id="1900942204">
              <w:marLeft w:val="0"/>
              <w:marRight w:val="0"/>
              <w:marTop w:val="0"/>
              <w:marBottom w:val="0"/>
              <w:divBdr>
                <w:top w:val="none" w:sz="0" w:space="0" w:color="auto"/>
                <w:left w:val="none" w:sz="0" w:space="0" w:color="auto"/>
                <w:bottom w:val="none" w:sz="0" w:space="0" w:color="auto"/>
                <w:right w:val="none" w:sz="0" w:space="0" w:color="auto"/>
              </w:divBdr>
            </w:div>
            <w:div w:id="2054571238">
              <w:marLeft w:val="0"/>
              <w:marRight w:val="0"/>
              <w:marTop w:val="0"/>
              <w:marBottom w:val="0"/>
              <w:divBdr>
                <w:top w:val="none" w:sz="0" w:space="0" w:color="auto"/>
                <w:left w:val="none" w:sz="0" w:space="0" w:color="auto"/>
                <w:bottom w:val="none" w:sz="0" w:space="0" w:color="auto"/>
                <w:right w:val="none" w:sz="0" w:space="0" w:color="auto"/>
              </w:divBdr>
            </w:div>
            <w:div w:id="1371615325">
              <w:marLeft w:val="0"/>
              <w:marRight w:val="0"/>
              <w:marTop w:val="0"/>
              <w:marBottom w:val="0"/>
              <w:divBdr>
                <w:top w:val="none" w:sz="0" w:space="0" w:color="auto"/>
                <w:left w:val="none" w:sz="0" w:space="0" w:color="auto"/>
                <w:bottom w:val="none" w:sz="0" w:space="0" w:color="auto"/>
                <w:right w:val="none" w:sz="0" w:space="0" w:color="auto"/>
              </w:divBdr>
            </w:div>
            <w:div w:id="2005350975">
              <w:marLeft w:val="0"/>
              <w:marRight w:val="0"/>
              <w:marTop w:val="0"/>
              <w:marBottom w:val="0"/>
              <w:divBdr>
                <w:top w:val="none" w:sz="0" w:space="0" w:color="auto"/>
                <w:left w:val="none" w:sz="0" w:space="0" w:color="auto"/>
                <w:bottom w:val="none" w:sz="0" w:space="0" w:color="auto"/>
                <w:right w:val="none" w:sz="0" w:space="0" w:color="auto"/>
              </w:divBdr>
            </w:div>
            <w:div w:id="778569940">
              <w:marLeft w:val="0"/>
              <w:marRight w:val="0"/>
              <w:marTop w:val="0"/>
              <w:marBottom w:val="0"/>
              <w:divBdr>
                <w:top w:val="none" w:sz="0" w:space="0" w:color="auto"/>
                <w:left w:val="none" w:sz="0" w:space="0" w:color="auto"/>
                <w:bottom w:val="none" w:sz="0" w:space="0" w:color="auto"/>
                <w:right w:val="none" w:sz="0" w:space="0" w:color="auto"/>
              </w:divBdr>
            </w:div>
            <w:div w:id="1072042770">
              <w:marLeft w:val="0"/>
              <w:marRight w:val="0"/>
              <w:marTop w:val="0"/>
              <w:marBottom w:val="0"/>
              <w:divBdr>
                <w:top w:val="none" w:sz="0" w:space="0" w:color="auto"/>
                <w:left w:val="none" w:sz="0" w:space="0" w:color="auto"/>
                <w:bottom w:val="none" w:sz="0" w:space="0" w:color="auto"/>
                <w:right w:val="none" w:sz="0" w:space="0" w:color="auto"/>
              </w:divBdr>
            </w:div>
            <w:div w:id="620652018">
              <w:marLeft w:val="0"/>
              <w:marRight w:val="0"/>
              <w:marTop w:val="0"/>
              <w:marBottom w:val="0"/>
              <w:divBdr>
                <w:top w:val="none" w:sz="0" w:space="0" w:color="auto"/>
                <w:left w:val="none" w:sz="0" w:space="0" w:color="auto"/>
                <w:bottom w:val="none" w:sz="0" w:space="0" w:color="auto"/>
                <w:right w:val="none" w:sz="0" w:space="0" w:color="auto"/>
              </w:divBdr>
            </w:div>
            <w:div w:id="766271575">
              <w:marLeft w:val="0"/>
              <w:marRight w:val="0"/>
              <w:marTop w:val="0"/>
              <w:marBottom w:val="0"/>
              <w:divBdr>
                <w:top w:val="none" w:sz="0" w:space="0" w:color="auto"/>
                <w:left w:val="none" w:sz="0" w:space="0" w:color="auto"/>
                <w:bottom w:val="none" w:sz="0" w:space="0" w:color="auto"/>
                <w:right w:val="none" w:sz="0" w:space="0" w:color="auto"/>
              </w:divBdr>
            </w:div>
            <w:div w:id="379019315">
              <w:marLeft w:val="0"/>
              <w:marRight w:val="0"/>
              <w:marTop w:val="0"/>
              <w:marBottom w:val="0"/>
              <w:divBdr>
                <w:top w:val="none" w:sz="0" w:space="0" w:color="auto"/>
                <w:left w:val="none" w:sz="0" w:space="0" w:color="auto"/>
                <w:bottom w:val="none" w:sz="0" w:space="0" w:color="auto"/>
                <w:right w:val="none" w:sz="0" w:space="0" w:color="auto"/>
              </w:divBdr>
            </w:div>
            <w:div w:id="752093816">
              <w:marLeft w:val="0"/>
              <w:marRight w:val="0"/>
              <w:marTop w:val="0"/>
              <w:marBottom w:val="0"/>
              <w:divBdr>
                <w:top w:val="none" w:sz="0" w:space="0" w:color="auto"/>
                <w:left w:val="none" w:sz="0" w:space="0" w:color="auto"/>
                <w:bottom w:val="none" w:sz="0" w:space="0" w:color="auto"/>
                <w:right w:val="none" w:sz="0" w:space="0" w:color="auto"/>
              </w:divBdr>
            </w:div>
            <w:div w:id="434908003">
              <w:marLeft w:val="0"/>
              <w:marRight w:val="0"/>
              <w:marTop w:val="0"/>
              <w:marBottom w:val="0"/>
              <w:divBdr>
                <w:top w:val="none" w:sz="0" w:space="0" w:color="auto"/>
                <w:left w:val="none" w:sz="0" w:space="0" w:color="auto"/>
                <w:bottom w:val="none" w:sz="0" w:space="0" w:color="auto"/>
                <w:right w:val="none" w:sz="0" w:space="0" w:color="auto"/>
              </w:divBdr>
            </w:div>
            <w:div w:id="419445069">
              <w:marLeft w:val="0"/>
              <w:marRight w:val="0"/>
              <w:marTop w:val="0"/>
              <w:marBottom w:val="0"/>
              <w:divBdr>
                <w:top w:val="none" w:sz="0" w:space="0" w:color="auto"/>
                <w:left w:val="none" w:sz="0" w:space="0" w:color="auto"/>
                <w:bottom w:val="none" w:sz="0" w:space="0" w:color="auto"/>
                <w:right w:val="none" w:sz="0" w:space="0" w:color="auto"/>
              </w:divBdr>
            </w:div>
            <w:div w:id="1611626064">
              <w:marLeft w:val="0"/>
              <w:marRight w:val="0"/>
              <w:marTop w:val="0"/>
              <w:marBottom w:val="0"/>
              <w:divBdr>
                <w:top w:val="none" w:sz="0" w:space="0" w:color="auto"/>
                <w:left w:val="none" w:sz="0" w:space="0" w:color="auto"/>
                <w:bottom w:val="none" w:sz="0" w:space="0" w:color="auto"/>
                <w:right w:val="none" w:sz="0" w:space="0" w:color="auto"/>
              </w:divBdr>
            </w:div>
            <w:div w:id="322590978">
              <w:marLeft w:val="0"/>
              <w:marRight w:val="0"/>
              <w:marTop w:val="0"/>
              <w:marBottom w:val="0"/>
              <w:divBdr>
                <w:top w:val="none" w:sz="0" w:space="0" w:color="auto"/>
                <w:left w:val="none" w:sz="0" w:space="0" w:color="auto"/>
                <w:bottom w:val="none" w:sz="0" w:space="0" w:color="auto"/>
                <w:right w:val="none" w:sz="0" w:space="0" w:color="auto"/>
              </w:divBdr>
            </w:div>
            <w:div w:id="1222642111">
              <w:marLeft w:val="0"/>
              <w:marRight w:val="0"/>
              <w:marTop w:val="0"/>
              <w:marBottom w:val="0"/>
              <w:divBdr>
                <w:top w:val="none" w:sz="0" w:space="0" w:color="auto"/>
                <w:left w:val="none" w:sz="0" w:space="0" w:color="auto"/>
                <w:bottom w:val="none" w:sz="0" w:space="0" w:color="auto"/>
                <w:right w:val="none" w:sz="0" w:space="0" w:color="auto"/>
              </w:divBdr>
            </w:div>
            <w:div w:id="1611207969">
              <w:marLeft w:val="0"/>
              <w:marRight w:val="0"/>
              <w:marTop w:val="0"/>
              <w:marBottom w:val="0"/>
              <w:divBdr>
                <w:top w:val="none" w:sz="0" w:space="0" w:color="auto"/>
                <w:left w:val="none" w:sz="0" w:space="0" w:color="auto"/>
                <w:bottom w:val="none" w:sz="0" w:space="0" w:color="auto"/>
                <w:right w:val="none" w:sz="0" w:space="0" w:color="auto"/>
              </w:divBdr>
            </w:div>
            <w:div w:id="835727014">
              <w:marLeft w:val="0"/>
              <w:marRight w:val="0"/>
              <w:marTop w:val="0"/>
              <w:marBottom w:val="0"/>
              <w:divBdr>
                <w:top w:val="none" w:sz="0" w:space="0" w:color="auto"/>
                <w:left w:val="none" w:sz="0" w:space="0" w:color="auto"/>
                <w:bottom w:val="none" w:sz="0" w:space="0" w:color="auto"/>
                <w:right w:val="none" w:sz="0" w:space="0" w:color="auto"/>
              </w:divBdr>
            </w:div>
            <w:div w:id="802312018">
              <w:marLeft w:val="0"/>
              <w:marRight w:val="0"/>
              <w:marTop w:val="0"/>
              <w:marBottom w:val="0"/>
              <w:divBdr>
                <w:top w:val="none" w:sz="0" w:space="0" w:color="auto"/>
                <w:left w:val="none" w:sz="0" w:space="0" w:color="auto"/>
                <w:bottom w:val="none" w:sz="0" w:space="0" w:color="auto"/>
                <w:right w:val="none" w:sz="0" w:space="0" w:color="auto"/>
              </w:divBdr>
            </w:div>
            <w:div w:id="213542842">
              <w:marLeft w:val="0"/>
              <w:marRight w:val="0"/>
              <w:marTop w:val="0"/>
              <w:marBottom w:val="0"/>
              <w:divBdr>
                <w:top w:val="none" w:sz="0" w:space="0" w:color="auto"/>
                <w:left w:val="none" w:sz="0" w:space="0" w:color="auto"/>
                <w:bottom w:val="none" w:sz="0" w:space="0" w:color="auto"/>
                <w:right w:val="none" w:sz="0" w:space="0" w:color="auto"/>
              </w:divBdr>
            </w:div>
            <w:div w:id="2139183239">
              <w:marLeft w:val="0"/>
              <w:marRight w:val="0"/>
              <w:marTop w:val="0"/>
              <w:marBottom w:val="0"/>
              <w:divBdr>
                <w:top w:val="none" w:sz="0" w:space="0" w:color="auto"/>
                <w:left w:val="none" w:sz="0" w:space="0" w:color="auto"/>
                <w:bottom w:val="none" w:sz="0" w:space="0" w:color="auto"/>
                <w:right w:val="none" w:sz="0" w:space="0" w:color="auto"/>
              </w:divBdr>
            </w:div>
            <w:div w:id="1413703590">
              <w:marLeft w:val="0"/>
              <w:marRight w:val="0"/>
              <w:marTop w:val="0"/>
              <w:marBottom w:val="0"/>
              <w:divBdr>
                <w:top w:val="none" w:sz="0" w:space="0" w:color="auto"/>
                <w:left w:val="none" w:sz="0" w:space="0" w:color="auto"/>
                <w:bottom w:val="none" w:sz="0" w:space="0" w:color="auto"/>
                <w:right w:val="none" w:sz="0" w:space="0" w:color="auto"/>
              </w:divBdr>
            </w:div>
            <w:div w:id="1855655090">
              <w:marLeft w:val="0"/>
              <w:marRight w:val="0"/>
              <w:marTop w:val="0"/>
              <w:marBottom w:val="0"/>
              <w:divBdr>
                <w:top w:val="none" w:sz="0" w:space="0" w:color="auto"/>
                <w:left w:val="none" w:sz="0" w:space="0" w:color="auto"/>
                <w:bottom w:val="none" w:sz="0" w:space="0" w:color="auto"/>
                <w:right w:val="none" w:sz="0" w:space="0" w:color="auto"/>
              </w:divBdr>
            </w:div>
            <w:div w:id="516313580">
              <w:marLeft w:val="0"/>
              <w:marRight w:val="0"/>
              <w:marTop w:val="0"/>
              <w:marBottom w:val="0"/>
              <w:divBdr>
                <w:top w:val="none" w:sz="0" w:space="0" w:color="auto"/>
                <w:left w:val="none" w:sz="0" w:space="0" w:color="auto"/>
                <w:bottom w:val="none" w:sz="0" w:space="0" w:color="auto"/>
                <w:right w:val="none" w:sz="0" w:space="0" w:color="auto"/>
              </w:divBdr>
            </w:div>
            <w:div w:id="1923172587">
              <w:marLeft w:val="0"/>
              <w:marRight w:val="0"/>
              <w:marTop w:val="0"/>
              <w:marBottom w:val="0"/>
              <w:divBdr>
                <w:top w:val="none" w:sz="0" w:space="0" w:color="auto"/>
                <w:left w:val="none" w:sz="0" w:space="0" w:color="auto"/>
                <w:bottom w:val="none" w:sz="0" w:space="0" w:color="auto"/>
                <w:right w:val="none" w:sz="0" w:space="0" w:color="auto"/>
              </w:divBdr>
            </w:div>
            <w:div w:id="1859850096">
              <w:marLeft w:val="0"/>
              <w:marRight w:val="0"/>
              <w:marTop w:val="0"/>
              <w:marBottom w:val="0"/>
              <w:divBdr>
                <w:top w:val="none" w:sz="0" w:space="0" w:color="auto"/>
                <w:left w:val="none" w:sz="0" w:space="0" w:color="auto"/>
                <w:bottom w:val="none" w:sz="0" w:space="0" w:color="auto"/>
                <w:right w:val="none" w:sz="0" w:space="0" w:color="auto"/>
              </w:divBdr>
            </w:div>
            <w:div w:id="1306004010">
              <w:marLeft w:val="0"/>
              <w:marRight w:val="0"/>
              <w:marTop w:val="0"/>
              <w:marBottom w:val="0"/>
              <w:divBdr>
                <w:top w:val="none" w:sz="0" w:space="0" w:color="auto"/>
                <w:left w:val="none" w:sz="0" w:space="0" w:color="auto"/>
                <w:bottom w:val="none" w:sz="0" w:space="0" w:color="auto"/>
                <w:right w:val="none" w:sz="0" w:space="0" w:color="auto"/>
              </w:divBdr>
            </w:div>
            <w:div w:id="2055423151">
              <w:marLeft w:val="0"/>
              <w:marRight w:val="0"/>
              <w:marTop w:val="0"/>
              <w:marBottom w:val="0"/>
              <w:divBdr>
                <w:top w:val="none" w:sz="0" w:space="0" w:color="auto"/>
                <w:left w:val="none" w:sz="0" w:space="0" w:color="auto"/>
                <w:bottom w:val="none" w:sz="0" w:space="0" w:color="auto"/>
                <w:right w:val="none" w:sz="0" w:space="0" w:color="auto"/>
              </w:divBdr>
            </w:div>
            <w:div w:id="239217569">
              <w:marLeft w:val="0"/>
              <w:marRight w:val="0"/>
              <w:marTop w:val="0"/>
              <w:marBottom w:val="0"/>
              <w:divBdr>
                <w:top w:val="none" w:sz="0" w:space="0" w:color="auto"/>
                <w:left w:val="none" w:sz="0" w:space="0" w:color="auto"/>
                <w:bottom w:val="none" w:sz="0" w:space="0" w:color="auto"/>
                <w:right w:val="none" w:sz="0" w:space="0" w:color="auto"/>
              </w:divBdr>
            </w:div>
            <w:div w:id="1654531628">
              <w:marLeft w:val="0"/>
              <w:marRight w:val="0"/>
              <w:marTop w:val="0"/>
              <w:marBottom w:val="0"/>
              <w:divBdr>
                <w:top w:val="none" w:sz="0" w:space="0" w:color="auto"/>
                <w:left w:val="none" w:sz="0" w:space="0" w:color="auto"/>
                <w:bottom w:val="none" w:sz="0" w:space="0" w:color="auto"/>
                <w:right w:val="none" w:sz="0" w:space="0" w:color="auto"/>
              </w:divBdr>
            </w:div>
            <w:div w:id="1815760595">
              <w:marLeft w:val="0"/>
              <w:marRight w:val="0"/>
              <w:marTop w:val="0"/>
              <w:marBottom w:val="0"/>
              <w:divBdr>
                <w:top w:val="none" w:sz="0" w:space="0" w:color="auto"/>
                <w:left w:val="none" w:sz="0" w:space="0" w:color="auto"/>
                <w:bottom w:val="none" w:sz="0" w:space="0" w:color="auto"/>
                <w:right w:val="none" w:sz="0" w:space="0" w:color="auto"/>
              </w:divBdr>
            </w:div>
            <w:div w:id="140470261">
              <w:marLeft w:val="0"/>
              <w:marRight w:val="0"/>
              <w:marTop w:val="0"/>
              <w:marBottom w:val="0"/>
              <w:divBdr>
                <w:top w:val="none" w:sz="0" w:space="0" w:color="auto"/>
                <w:left w:val="none" w:sz="0" w:space="0" w:color="auto"/>
                <w:bottom w:val="none" w:sz="0" w:space="0" w:color="auto"/>
                <w:right w:val="none" w:sz="0" w:space="0" w:color="auto"/>
              </w:divBdr>
            </w:div>
            <w:div w:id="1017005059">
              <w:marLeft w:val="0"/>
              <w:marRight w:val="0"/>
              <w:marTop w:val="0"/>
              <w:marBottom w:val="0"/>
              <w:divBdr>
                <w:top w:val="none" w:sz="0" w:space="0" w:color="auto"/>
                <w:left w:val="none" w:sz="0" w:space="0" w:color="auto"/>
                <w:bottom w:val="none" w:sz="0" w:space="0" w:color="auto"/>
                <w:right w:val="none" w:sz="0" w:space="0" w:color="auto"/>
              </w:divBdr>
            </w:div>
            <w:div w:id="1131822114">
              <w:marLeft w:val="0"/>
              <w:marRight w:val="0"/>
              <w:marTop w:val="0"/>
              <w:marBottom w:val="0"/>
              <w:divBdr>
                <w:top w:val="none" w:sz="0" w:space="0" w:color="auto"/>
                <w:left w:val="none" w:sz="0" w:space="0" w:color="auto"/>
                <w:bottom w:val="none" w:sz="0" w:space="0" w:color="auto"/>
                <w:right w:val="none" w:sz="0" w:space="0" w:color="auto"/>
              </w:divBdr>
            </w:div>
            <w:div w:id="2138715486">
              <w:marLeft w:val="0"/>
              <w:marRight w:val="0"/>
              <w:marTop w:val="0"/>
              <w:marBottom w:val="0"/>
              <w:divBdr>
                <w:top w:val="none" w:sz="0" w:space="0" w:color="auto"/>
                <w:left w:val="none" w:sz="0" w:space="0" w:color="auto"/>
                <w:bottom w:val="none" w:sz="0" w:space="0" w:color="auto"/>
                <w:right w:val="none" w:sz="0" w:space="0" w:color="auto"/>
              </w:divBdr>
            </w:div>
            <w:div w:id="1564875325">
              <w:marLeft w:val="0"/>
              <w:marRight w:val="0"/>
              <w:marTop w:val="0"/>
              <w:marBottom w:val="0"/>
              <w:divBdr>
                <w:top w:val="none" w:sz="0" w:space="0" w:color="auto"/>
                <w:left w:val="none" w:sz="0" w:space="0" w:color="auto"/>
                <w:bottom w:val="none" w:sz="0" w:space="0" w:color="auto"/>
                <w:right w:val="none" w:sz="0" w:space="0" w:color="auto"/>
              </w:divBdr>
            </w:div>
            <w:div w:id="643001596">
              <w:marLeft w:val="0"/>
              <w:marRight w:val="0"/>
              <w:marTop w:val="0"/>
              <w:marBottom w:val="0"/>
              <w:divBdr>
                <w:top w:val="none" w:sz="0" w:space="0" w:color="auto"/>
                <w:left w:val="none" w:sz="0" w:space="0" w:color="auto"/>
                <w:bottom w:val="none" w:sz="0" w:space="0" w:color="auto"/>
                <w:right w:val="none" w:sz="0" w:space="0" w:color="auto"/>
              </w:divBdr>
            </w:div>
            <w:div w:id="653334908">
              <w:marLeft w:val="0"/>
              <w:marRight w:val="0"/>
              <w:marTop w:val="0"/>
              <w:marBottom w:val="0"/>
              <w:divBdr>
                <w:top w:val="none" w:sz="0" w:space="0" w:color="auto"/>
                <w:left w:val="none" w:sz="0" w:space="0" w:color="auto"/>
                <w:bottom w:val="none" w:sz="0" w:space="0" w:color="auto"/>
                <w:right w:val="none" w:sz="0" w:space="0" w:color="auto"/>
              </w:divBdr>
            </w:div>
            <w:div w:id="913667023">
              <w:marLeft w:val="0"/>
              <w:marRight w:val="0"/>
              <w:marTop w:val="0"/>
              <w:marBottom w:val="0"/>
              <w:divBdr>
                <w:top w:val="none" w:sz="0" w:space="0" w:color="auto"/>
                <w:left w:val="none" w:sz="0" w:space="0" w:color="auto"/>
                <w:bottom w:val="none" w:sz="0" w:space="0" w:color="auto"/>
                <w:right w:val="none" w:sz="0" w:space="0" w:color="auto"/>
              </w:divBdr>
            </w:div>
            <w:div w:id="2058696033">
              <w:marLeft w:val="0"/>
              <w:marRight w:val="0"/>
              <w:marTop w:val="0"/>
              <w:marBottom w:val="0"/>
              <w:divBdr>
                <w:top w:val="none" w:sz="0" w:space="0" w:color="auto"/>
                <w:left w:val="none" w:sz="0" w:space="0" w:color="auto"/>
                <w:bottom w:val="none" w:sz="0" w:space="0" w:color="auto"/>
                <w:right w:val="none" w:sz="0" w:space="0" w:color="auto"/>
              </w:divBdr>
            </w:div>
            <w:div w:id="1364483035">
              <w:marLeft w:val="0"/>
              <w:marRight w:val="0"/>
              <w:marTop w:val="0"/>
              <w:marBottom w:val="0"/>
              <w:divBdr>
                <w:top w:val="none" w:sz="0" w:space="0" w:color="auto"/>
                <w:left w:val="none" w:sz="0" w:space="0" w:color="auto"/>
                <w:bottom w:val="none" w:sz="0" w:space="0" w:color="auto"/>
                <w:right w:val="none" w:sz="0" w:space="0" w:color="auto"/>
              </w:divBdr>
            </w:div>
            <w:div w:id="49576561">
              <w:marLeft w:val="0"/>
              <w:marRight w:val="0"/>
              <w:marTop w:val="0"/>
              <w:marBottom w:val="0"/>
              <w:divBdr>
                <w:top w:val="none" w:sz="0" w:space="0" w:color="auto"/>
                <w:left w:val="none" w:sz="0" w:space="0" w:color="auto"/>
                <w:bottom w:val="none" w:sz="0" w:space="0" w:color="auto"/>
                <w:right w:val="none" w:sz="0" w:space="0" w:color="auto"/>
              </w:divBdr>
            </w:div>
            <w:div w:id="1582594588">
              <w:marLeft w:val="0"/>
              <w:marRight w:val="0"/>
              <w:marTop w:val="0"/>
              <w:marBottom w:val="0"/>
              <w:divBdr>
                <w:top w:val="none" w:sz="0" w:space="0" w:color="auto"/>
                <w:left w:val="none" w:sz="0" w:space="0" w:color="auto"/>
                <w:bottom w:val="none" w:sz="0" w:space="0" w:color="auto"/>
                <w:right w:val="none" w:sz="0" w:space="0" w:color="auto"/>
              </w:divBdr>
            </w:div>
            <w:div w:id="736981140">
              <w:marLeft w:val="0"/>
              <w:marRight w:val="0"/>
              <w:marTop w:val="0"/>
              <w:marBottom w:val="0"/>
              <w:divBdr>
                <w:top w:val="none" w:sz="0" w:space="0" w:color="auto"/>
                <w:left w:val="none" w:sz="0" w:space="0" w:color="auto"/>
                <w:bottom w:val="none" w:sz="0" w:space="0" w:color="auto"/>
                <w:right w:val="none" w:sz="0" w:space="0" w:color="auto"/>
              </w:divBdr>
            </w:div>
            <w:div w:id="61102545">
              <w:marLeft w:val="0"/>
              <w:marRight w:val="0"/>
              <w:marTop w:val="0"/>
              <w:marBottom w:val="0"/>
              <w:divBdr>
                <w:top w:val="none" w:sz="0" w:space="0" w:color="auto"/>
                <w:left w:val="none" w:sz="0" w:space="0" w:color="auto"/>
                <w:bottom w:val="none" w:sz="0" w:space="0" w:color="auto"/>
                <w:right w:val="none" w:sz="0" w:space="0" w:color="auto"/>
              </w:divBdr>
            </w:div>
            <w:div w:id="1491170935">
              <w:marLeft w:val="0"/>
              <w:marRight w:val="0"/>
              <w:marTop w:val="0"/>
              <w:marBottom w:val="0"/>
              <w:divBdr>
                <w:top w:val="none" w:sz="0" w:space="0" w:color="auto"/>
                <w:left w:val="none" w:sz="0" w:space="0" w:color="auto"/>
                <w:bottom w:val="none" w:sz="0" w:space="0" w:color="auto"/>
                <w:right w:val="none" w:sz="0" w:space="0" w:color="auto"/>
              </w:divBdr>
            </w:div>
            <w:div w:id="1482114352">
              <w:marLeft w:val="0"/>
              <w:marRight w:val="0"/>
              <w:marTop w:val="0"/>
              <w:marBottom w:val="0"/>
              <w:divBdr>
                <w:top w:val="none" w:sz="0" w:space="0" w:color="auto"/>
                <w:left w:val="none" w:sz="0" w:space="0" w:color="auto"/>
                <w:bottom w:val="none" w:sz="0" w:space="0" w:color="auto"/>
                <w:right w:val="none" w:sz="0" w:space="0" w:color="auto"/>
              </w:divBdr>
            </w:div>
            <w:div w:id="1714113624">
              <w:marLeft w:val="0"/>
              <w:marRight w:val="0"/>
              <w:marTop w:val="0"/>
              <w:marBottom w:val="0"/>
              <w:divBdr>
                <w:top w:val="none" w:sz="0" w:space="0" w:color="auto"/>
                <w:left w:val="none" w:sz="0" w:space="0" w:color="auto"/>
                <w:bottom w:val="none" w:sz="0" w:space="0" w:color="auto"/>
                <w:right w:val="none" w:sz="0" w:space="0" w:color="auto"/>
              </w:divBdr>
            </w:div>
            <w:div w:id="1626346495">
              <w:marLeft w:val="0"/>
              <w:marRight w:val="0"/>
              <w:marTop w:val="0"/>
              <w:marBottom w:val="0"/>
              <w:divBdr>
                <w:top w:val="none" w:sz="0" w:space="0" w:color="auto"/>
                <w:left w:val="none" w:sz="0" w:space="0" w:color="auto"/>
                <w:bottom w:val="none" w:sz="0" w:space="0" w:color="auto"/>
                <w:right w:val="none" w:sz="0" w:space="0" w:color="auto"/>
              </w:divBdr>
            </w:div>
            <w:div w:id="850493032">
              <w:marLeft w:val="0"/>
              <w:marRight w:val="0"/>
              <w:marTop w:val="0"/>
              <w:marBottom w:val="0"/>
              <w:divBdr>
                <w:top w:val="none" w:sz="0" w:space="0" w:color="auto"/>
                <w:left w:val="none" w:sz="0" w:space="0" w:color="auto"/>
                <w:bottom w:val="none" w:sz="0" w:space="0" w:color="auto"/>
                <w:right w:val="none" w:sz="0" w:space="0" w:color="auto"/>
              </w:divBdr>
            </w:div>
            <w:div w:id="389113527">
              <w:marLeft w:val="0"/>
              <w:marRight w:val="0"/>
              <w:marTop w:val="0"/>
              <w:marBottom w:val="0"/>
              <w:divBdr>
                <w:top w:val="none" w:sz="0" w:space="0" w:color="auto"/>
                <w:left w:val="none" w:sz="0" w:space="0" w:color="auto"/>
                <w:bottom w:val="none" w:sz="0" w:space="0" w:color="auto"/>
                <w:right w:val="none" w:sz="0" w:space="0" w:color="auto"/>
              </w:divBdr>
            </w:div>
            <w:div w:id="505435873">
              <w:marLeft w:val="0"/>
              <w:marRight w:val="0"/>
              <w:marTop w:val="0"/>
              <w:marBottom w:val="0"/>
              <w:divBdr>
                <w:top w:val="none" w:sz="0" w:space="0" w:color="auto"/>
                <w:left w:val="none" w:sz="0" w:space="0" w:color="auto"/>
                <w:bottom w:val="none" w:sz="0" w:space="0" w:color="auto"/>
                <w:right w:val="none" w:sz="0" w:space="0" w:color="auto"/>
              </w:divBdr>
            </w:div>
            <w:div w:id="660741580">
              <w:marLeft w:val="0"/>
              <w:marRight w:val="0"/>
              <w:marTop w:val="0"/>
              <w:marBottom w:val="0"/>
              <w:divBdr>
                <w:top w:val="none" w:sz="0" w:space="0" w:color="auto"/>
                <w:left w:val="none" w:sz="0" w:space="0" w:color="auto"/>
                <w:bottom w:val="none" w:sz="0" w:space="0" w:color="auto"/>
                <w:right w:val="none" w:sz="0" w:space="0" w:color="auto"/>
              </w:divBdr>
            </w:div>
            <w:div w:id="924610356">
              <w:marLeft w:val="0"/>
              <w:marRight w:val="0"/>
              <w:marTop w:val="0"/>
              <w:marBottom w:val="0"/>
              <w:divBdr>
                <w:top w:val="none" w:sz="0" w:space="0" w:color="auto"/>
                <w:left w:val="none" w:sz="0" w:space="0" w:color="auto"/>
                <w:bottom w:val="none" w:sz="0" w:space="0" w:color="auto"/>
                <w:right w:val="none" w:sz="0" w:space="0" w:color="auto"/>
              </w:divBdr>
            </w:div>
            <w:div w:id="1320307419">
              <w:marLeft w:val="0"/>
              <w:marRight w:val="0"/>
              <w:marTop w:val="0"/>
              <w:marBottom w:val="0"/>
              <w:divBdr>
                <w:top w:val="none" w:sz="0" w:space="0" w:color="auto"/>
                <w:left w:val="none" w:sz="0" w:space="0" w:color="auto"/>
                <w:bottom w:val="none" w:sz="0" w:space="0" w:color="auto"/>
                <w:right w:val="none" w:sz="0" w:space="0" w:color="auto"/>
              </w:divBdr>
            </w:div>
            <w:div w:id="1569149564">
              <w:marLeft w:val="0"/>
              <w:marRight w:val="0"/>
              <w:marTop w:val="0"/>
              <w:marBottom w:val="0"/>
              <w:divBdr>
                <w:top w:val="none" w:sz="0" w:space="0" w:color="auto"/>
                <w:left w:val="none" w:sz="0" w:space="0" w:color="auto"/>
                <w:bottom w:val="none" w:sz="0" w:space="0" w:color="auto"/>
                <w:right w:val="none" w:sz="0" w:space="0" w:color="auto"/>
              </w:divBdr>
            </w:div>
            <w:div w:id="125974261">
              <w:marLeft w:val="0"/>
              <w:marRight w:val="0"/>
              <w:marTop w:val="0"/>
              <w:marBottom w:val="0"/>
              <w:divBdr>
                <w:top w:val="none" w:sz="0" w:space="0" w:color="auto"/>
                <w:left w:val="none" w:sz="0" w:space="0" w:color="auto"/>
                <w:bottom w:val="none" w:sz="0" w:space="0" w:color="auto"/>
                <w:right w:val="none" w:sz="0" w:space="0" w:color="auto"/>
              </w:divBdr>
            </w:div>
            <w:div w:id="1667902093">
              <w:marLeft w:val="0"/>
              <w:marRight w:val="0"/>
              <w:marTop w:val="0"/>
              <w:marBottom w:val="0"/>
              <w:divBdr>
                <w:top w:val="none" w:sz="0" w:space="0" w:color="auto"/>
                <w:left w:val="none" w:sz="0" w:space="0" w:color="auto"/>
                <w:bottom w:val="none" w:sz="0" w:space="0" w:color="auto"/>
                <w:right w:val="none" w:sz="0" w:space="0" w:color="auto"/>
              </w:divBdr>
            </w:div>
            <w:div w:id="1880051547">
              <w:marLeft w:val="0"/>
              <w:marRight w:val="0"/>
              <w:marTop w:val="0"/>
              <w:marBottom w:val="0"/>
              <w:divBdr>
                <w:top w:val="none" w:sz="0" w:space="0" w:color="auto"/>
                <w:left w:val="none" w:sz="0" w:space="0" w:color="auto"/>
                <w:bottom w:val="none" w:sz="0" w:space="0" w:color="auto"/>
                <w:right w:val="none" w:sz="0" w:space="0" w:color="auto"/>
              </w:divBdr>
            </w:div>
            <w:div w:id="2082285028">
              <w:marLeft w:val="0"/>
              <w:marRight w:val="0"/>
              <w:marTop w:val="0"/>
              <w:marBottom w:val="0"/>
              <w:divBdr>
                <w:top w:val="none" w:sz="0" w:space="0" w:color="auto"/>
                <w:left w:val="none" w:sz="0" w:space="0" w:color="auto"/>
                <w:bottom w:val="none" w:sz="0" w:space="0" w:color="auto"/>
                <w:right w:val="none" w:sz="0" w:space="0" w:color="auto"/>
              </w:divBdr>
            </w:div>
            <w:div w:id="1088428451">
              <w:marLeft w:val="0"/>
              <w:marRight w:val="0"/>
              <w:marTop w:val="0"/>
              <w:marBottom w:val="0"/>
              <w:divBdr>
                <w:top w:val="none" w:sz="0" w:space="0" w:color="auto"/>
                <w:left w:val="none" w:sz="0" w:space="0" w:color="auto"/>
                <w:bottom w:val="none" w:sz="0" w:space="0" w:color="auto"/>
                <w:right w:val="none" w:sz="0" w:space="0" w:color="auto"/>
              </w:divBdr>
            </w:div>
            <w:div w:id="334461125">
              <w:marLeft w:val="0"/>
              <w:marRight w:val="0"/>
              <w:marTop w:val="0"/>
              <w:marBottom w:val="0"/>
              <w:divBdr>
                <w:top w:val="none" w:sz="0" w:space="0" w:color="auto"/>
                <w:left w:val="none" w:sz="0" w:space="0" w:color="auto"/>
                <w:bottom w:val="none" w:sz="0" w:space="0" w:color="auto"/>
                <w:right w:val="none" w:sz="0" w:space="0" w:color="auto"/>
              </w:divBdr>
            </w:div>
            <w:div w:id="988944236">
              <w:marLeft w:val="0"/>
              <w:marRight w:val="0"/>
              <w:marTop w:val="0"/>
              <w:marBottom w:val="0"/>
              <w:divBdr>
                <w:top w:val="none" w:sz="0" w:space="0" w:color="auto"/>
                <w:left w:val="none" w:sz="0" w:space="0" w:color="auto"/>
                <w:bottom w:val="none" w:sz="0" w:space="0" w:color="auto"/>
                <w:right w:val="none" w:sz="0" w:space="0" w:color="auto"/>
              </w:divBdr>
            </w:div>
            <w:div w:id="425884529">
              <w:marLeft w:val="0"/>
              <w:marRight w:val="0"/>
              <w:marTop w:val="0"/>
              <w:marBottom w:val="0"/>
              <w:divBdr>
                <w:top w:val="none" w:sz="0" w:space="0" w:color="auto"/>
                <w:left w:val="none" w:sz="0" w:space="0" w:color="auto"/>
                <w:bottom w:val="none" w:sz="0" w:space="0" w:color="auto"/>
                <w:right w:val="none" w:sz="0" w:space="0" w:color="auto"/>
              </w:divBdr>
            </w:div>
            <w:div w:id="1019284344">
              <w:marLeft w:val="0"/>
              <w:marRight w:val="0"/>
              <w:marTop w:val="0"/>
              <w:marBottom w:val="0"/>
              <w:divBdr>
                <w:top w:val="none" w:sz="0" w:space="0" w:color="auto"/>
                <w:left w:val="none" w:sz="0" w:space="0" w:color="auto"/>
                <w:bottom w:val="none" w:sz="0" w:space="0" w:color="auto"/>
                <w:right w:val="none" w:sz="0" w:space="0" w:color="auto"/>
              </w:divBdr>
            </w:div>
            <w:div w:id="137303716">
              <w:marLeft w:val="0"/>
              <w:marRight w:val="0"/>
              <w:marTop w:val="0"/>
              <w:marBottom w:val="0"/>
              <w:divBdr>
                <w:top w:val="none" w:sz="0" w:space="0" w:color="auto"/>
                <w:left w:val="none" w:sz="0" w:space="0" w:color="auto"/>
                <w:bottom w:val="none" w:sz="0" w:space="0" w:color="auto"/>
                <w:right w:val="none" w:sz="0" w:space="0" w:color="auto"/>
              </w:divBdr>
            </w:div>
            <w:div w:id="835342923">
              <w:marLeft w:val="0"/>
              <w:marRight w:val="0"/>
              <w:marTop w:val="0"/>
              <w:marBottom w:val="0"/>
              <w:divBdr>
                <w:top w:val="none" w:sz="0" w:space="0" w:color="auto"/>
                <w:left w:val="none" w:sz="0" w:space="0" w:color="auto"/>
                <w:bottom w:val="none" w:sz="0" w:space="0" w:color="auto"/>
                <w:right w:val="none" w:sz="0" w:space="0" w:color="auto"/>
              </w:divBdr>
            </w:div>
            <w:div w:id="440104716">
              <w:marLeft w:val="0"/>
              <w:marRight w:val="0"/>
              <w:marTop w:val="0"/>
              <w:marBottom w:val="0"/>
              <w:divBdr>
                <w:top w:val="none" w:sz="0" w:space="0" w:color="auto"/>
                <w:left w:val="none" w:sz="0" w:space="0" w:color="auto"/>
                <w:bottom w:val="none" w:sz="0" w:space="0" w:color="auto"/>
                <w:right w:val="none" w:sz="0" w:space="0" w:color="auto"/>
              </w:divBdr>
            </w:div>
            <w:div w:id="952446812">
              <w:marLeft w:val="0"/>
              <w:marRight w:val="0"/>
              <w:marTop w:val="0"/>
              <w:marBottom w:val="0"/>
              <w:divBdr>
                <w:top w:val="none" w:sz="0" w:space="0" w:color="auto"/>
                <w:left w:val="none" w:sz="0" w:space="0" w:color="auto"/>
                <w:bottom w:val="none" w:sz="0" w:space="0" w:color="auto"/>
                <w:right w:val="none" w:sz="0" w:space="0" w:color="auto"/>
              </w:divBdr>
            </w:div>
            <w:div w:id="1957903815">
              <w:marLeft w:val="0"/>
              <w:marRight w:val="0"/>
              <w:marTop w:val="0"/>
              <w:marBottom w:val="0"/>
              <w:divBdr>
                <w:top w:val="none" w:sz="0" w:space="0" w:color="auto"/>
                <w:left w:val="none" w:sz="0" w:space="0" w:color="auto"/>
                <w:bottom w:val="none" w:sz="0" w:space="0" w:color="auto"/>
                <w:right w:val="none" w:sz="0" w:space="0" w:color="auto"/>
              </w:divBdr>
            </w:div>
            <w:div w:id="521864957">
              <w:marLeft w:val="0"/>
              <w:marRight w:val="0"/>
              <w:marTop w:val="0"/>
              <w:marBottom w:val="0"/>
              <w:divBdr>
                <w:top w:val="none" w:sz="0" w:space="0" w:color="auto"/>
                <w:left w:val="none" w:sz="0" w:space="0" w:color="auto"/>
                <w:bottom w:val="none" w:sz="0" w:space="0" w:color="auto"/>
                <w:right w:val="none" w:sz="0" w:space="0" w:color="auto"/>
              </w:divBdr>
            </w:div>
            <w:div w:id="626397195">
              <w:marLeft w:val="0"/>
              <w:marRight w:val="0"/>
              <w:marTop w:val="0"/>
              <w:marBottom w:val="0"/>
              <w:divBdr>
                <w:top w:val="none" w:sz="0" w:space="0" w:color="auto"/>
                <w:left w:val="none" w:sz="0" w:space="0" w:color="auto"/>
                <w:bottom w:val="none" w:sz="0" w:space="0" w:color="auto"/>
                <w:right w:val="none" w:sz="0" w:space="0" w:color="auto"/>
              </w:divBdr>
            </w:div>
            <w:div w:id="228804323">
              <w:marLeft w:val="0"/>
              <w:marRight w:val="0"/>
              <w:marTop w:val="0"/>
              <w:marBottom w:val="0"/>
              <w:divBdr>
                <w:top w:val="none" w:sz="0" w:space="0" w:color="auto"/>
                <w:left w:val="none" w:sz="0" w:space="0" w:color="auto"/>
                <w:bottom w:val="none" w:sz="0" w:space="0" w:color="auto"/>
                <w:right w:val="none" w:sz="0" w:space="0" w:color="auto"/>
              </w:divBdr>
            </w:div>
            <w:div w:id="486634492">
              <w:marLeft w:val="0"/>
              <w:marRight w:val="0"/>
              <w:marTop w:val="0"/>
              <w:marBottom w:val="0"/>
              <w:divBdr>
                <w:top w:val="none" w:sz="0" w:space="0" w:color="auto"/>
                <w:left w:val="none" w:sz="0" w:space="0" w:color="auto"/>
                <w:bottom w:val="none" w:sz="0" w:space="0" w:color="auto"/>
                <w:right w:val="none" w:sz="0" w:space="0" w:color="auto"/>
              </w:divBdr>
            </w:div>
            <w:div w:id="740908668">
              <w:marLeft w:val="0"/>
              <w:marRight w:val="0"/>
              <w:marTop w:val="0"/>
              <w:marBottom w:val="0"/>
              <w:divBdr>
                <w:top w:val="none" w:sz="0" w:space="0" w:color="auto"/>
                <w:left w:val="none" w:sz="0" w:space="0" w:color="auto"/>
                <w:bottom w:val="none" w:sz="0" w:space="0" w:color="auto"/>
                <w:right w:val="none" w:sz="0" w:space="0" w:color="auto"/>
              </w:divBdr>
            </w:div>
            <w:div w:id="1532648325">
              <w:marLeft w:val="0"/>
              <w:marRight w:val="0"/>
              <w:marTop w:val="0"/>
              <w:marBottom w:val="0"/>
              <w:divBdr>
                <w:top w:val="none" w:sz="0" w:space="0" w:color="auto"/>
                <w:left w:val="none" w:sz="0" w:space="0" w:color="auto"/>
                <w:bottom w:val="none" w:sz="0" w:space="0" w:color="auto"/>
                <w:right w:val="none" w:sz="0" w:space="0" w:color="auto"/>
              </w:divBdr>
            </w:div>
            <w:div w:id="826945690">
              <w:marLeft w:val="0"/>
              <w:marRight w:val="0"/>
              <w:marTop w:val="0"/>
              <w:marBottom w:val="0"/>
              <w:divBdr>
                <w:top w:val="none" w:sz="0" w:space="0" w:color="auto"/>
                <w:left w:val="none" w:sz="0" w:space="0" w:color="auto"/>
                <w:bottom w:val="none" w:sz="0" w:space="0" w:color="auto"/>
                <w:right w:val="none" w:sz="0" w:space="0" w:color="auto"/>
              </w:divBdr>
            </w:div>
            <w:div w:id="618536109">
              <w:marLeft w:val="0"/>
              <w:marRight w:val="0"/>
              <w:marTop w:val="0"/>
              <w:marBottom w:val="0"/>
              <w:divBdr>
                <w:top w:val="none" w:sz="0" w:space="0" w:color="auto"/>
                <w:left w:val="none" w:sz="0" w:space="0" w:color="auto"/>
                <w:bottom w:val="none" w:sz="0" w:space="0" w:color="auto"/>
                <w:right w:val="none" w:sz="0" w:space="0" w:color="auto"/>
              </w:divBdr>
            </w:div>
            <w:div w:id="853567585">
              <w:marLeft w:val="0"/>
              <w:marRight w:val="0"/>
              <w:marTop w:val="0"/>
              <w:marBottom w:val="0"/>
              <w:divBdr>
                <w:top w:val="none" w:sz="0" w:space="0" w:color="auto"/>
                <w:left w:val="none" w:sz="0" w:space="0" w:color="auto"/>
                <w:bottom w:val="none" w:sz="0" w:space="0" w:color="auto"/>
                <w:right w:val="none" w:sz="0" w:space="0" w:color="auto"/>
              </w:divBdr>
            </w:div>
            <w:div w:id="1907446429">
              <w:marLeft w:val="0"/>
              <w:marRight w:val="0"/>
              <w:marTop w:val="0"/>
              <w:marBottom w:val="0"/>
              <w:divBdr>
                <w:top w:val="none" w:sz="0" w:space="0" w:color="auto"/>
                <w:left w:val="none" w:sz="0" w:space="0" w:color="auto"/>
                <w:bottom w:val="none" w:sz="0" w:space="0" w:color="auto"/>
                <w:right w:val="none" w:sz="0" w:space="0" w:color="auto"/>
              </w:divBdr>
            </w:div>
            <w:div w:id="1687754633">
              <w:marLeft w:val="0"/>
              <w:marRight w:val="0"/>
              <w:marTop w:val="0"/>
              <w:marBottom w:val="0"/>
              <w:divBdr>
                <w:top w:val="none" w:sz="0" w:space="0" w:color="auto"/>
                <w:left w:val="none" w:sz="0" w:space="0" w:color="auto"/>
                <w:bottom w:val="none" w:sz="0" w:space="0" w:color="auto"/>
                <w:right w:val="none" w:sz="0" w:space="0" w:color="auto"/>
              </w:divBdr>
            </w:div>
            <w:div w:id="1593389522">
              <w:marLeft w:val="0"/>
              <w:marRight w:val="0"/>
              <w:marTop w:val="0"/>
              <w:marBottom w:val="0"/>
              <w:divBdr>
                <w:top w:val="none" w:sz="0" w:space="0" w:color="auto"/>
                <w:left w:val="none" w:sz="0" w:space="0" w:color="auto"/>
                <w:bottom w:val="none" w:sz="0" w:space="0" w:color="auto"/>
                <w:right w:val="none" w:sz="0" w:space="0" w:color="auto"/>
              </w:divBdr>
            </w:div>
            <w:div w:id="1355107733">
              <w:marLeft w:val="0"/>
              <w:marRight w:val="0"/>
              <w:marTop w:val="0"/>
              <w:marBottom w:val="0"/>
              <w:divBdr>
                <w:top w:val="none" w:sz="0" w:space="0" w:color="auto"/>
                <w:left w:val="none" w:sz="0" w:space="0" w:color="auto"/>
                <w:bottom w:val="none" w:sz="0" w:space="0" w:color="auto"/>
                <w:right w:val="none" w:sz="0" w:space="0" w:color="auto"/>
              </w:divBdr>
            </w:div>
            <w:div w:id="1829520399">
              <w:marLeft w:val="0"/>
              <w:marRight w:val="0"/>
              <w:marTop w:val="0"/>
              <w:marBottom w:val="0"/>
              <w:divBdr>
                <w:top w:val="none" w:sz="0" w:space="0" w:color="auto"/>
                <w:left w:val="none" w:sz="0" w:space="0" w:color="auto"/>
                <w:bottom w:val="none" w:sz="0" w:space="0" w:color="auto"/>
                <w:right w:val="none" w:sz="0" w:space="0" w:color="auto"/>
              </w:divBdr>
            </w:div>
            <w:div w:id="68967133">
              <w:marLeft w:val="0"/>
              <w:marRight w:val="0"/>
              <w:marTop w:val="0"/>
              <w:marBottom w:val="0"/>
              <w:divBdr>
                <w:top w:val="none" w:sz="0" w:space="0" w:color="auto"/>
                <w:left w:val="none" w:sz="0" w:space="0" w:color="auto"/>
                <w:bottom w:val="none" w:sz="0" w:space="0" w:color="auto"/>
                <w:right w:val="none" w:sz="0" w:space="0" w:color="auto"/>
              </w:divBdr>
            </w:div>
            <w:div w:id="1869485309">
              <w:marLeft w:val="0"/>
              <w:marRight w:val="0"/>
              <w:marTop w:val="0"/>
              <w:marBottom w:val="0"/>
              <w:divBdr>
                <w:top w:val="none" w:sz="0" w:space="0" w:color="auto"/>
                <w:left w:val="none" w:sz="0" w:space="0" w:color="auto"/>
                <w:bottom w:val="none" w:sz="0" w:space="0" w:color="auto"/>
                <w:right w:val="none" w:sz="0" w:space="0" w:color="auto"/>
              </w:divBdr>
            </w:div>
            <w:div w:id="1279527875">
              <w:marLeft w:val="0"/>
              <w:marRight w:val="0"/>
              <w:marTop w:val="0"/>
              <w:marBottom w:val="0"/>
              <w:divBdr>
                <w:top w:val="none" w:sz="0" w:space="0" w:color="auto"/>
                <w:left w:val="none" w:sz="0" w:space="0" w:color="auto"/>
                <w:bottom w:val="none" w:sz="0" w:space="0" w:color="auto"/>
                <w:right w:val="none" w:sz="0" w:space="0" w:color="auto"/>
              </w:divBdr>
            </w:div>
            <w:div w:id="1262452476">
              <w:marLeft w:val="0"/>
              <w:marRight w:val="0"/>
              <w:marTop w:val="0"/>
              <w:marBottom w:val="0"/>
              <w:divBdr>
                <w:top w:val="none" w:sz="0" w:space="0" w:color="auto"/>
                <w:left w:val="none" w:sz="0" w:space="0" w:color="auto"/>
                <w:bottom w:val="none" w:sz="0" w:space="0" w:color="auto"/>
                <w:right w:val="none" w:sz="0" w:space="0" w:color="auto"/>
              </w:divBdr>
            </w:div>
            <w:div w:id="1124932769">
              <w:marLeft w:val="0"/>
              <w:marRight w:val="0"/>
              <w:marTop w:val="0"/>
              <w:marBottom w:val="0"/>
              <w:divBdr>
                <w:top w:val="none" w:sz="0" w:space="0" w:color="auto"/>
                <w:left w:val="none" w:sz="0" w:space="0" w:color="auto"/>
                <w:bottom w:val="none" w:sz="0" w:space="0" w:color="auto"/>
                <w:right w:val="none" w:sz="0" w:space="0" w:color="auto"/>
              </w:divBdr>
            </w:div>
            <w:div w:id="1570188625">
              <w:marLeft w:val="0"/>
              <w:marRight w:val="0"/>
              <w:marTop w:val="0"/>
              <w:marBottom w:val="0"/>
              <w:divBdr>
                <w:top w:val="none" w:sz="0" w:space="0" w:color="auto"/>
                <w:left w:val="none" w:sz="0" w:space="0" w:color="auto"/>
                <w:bottom w:val="none" w:sz="0" w:space="0" w:color="auto"/>
                <w:right w:val="none" w:sz="0" w:space="0" w:color="auto"/>
              </w:divBdr>
            </w:div>
            <w:div w:id="91322361">
              <w:marLeft w:val="0"/>
              <w:marRight w:val="0"/>
              <w:marTop w:val="0"/>
              <w:marBottom w:val="0"/>
              <w:divBdr>
                <w:top w:val="none" w:sz="0" w:space="0" w:color="auto"/>
                <w:left w:val="none" w:sz="0" w:space="0" w:color="auto"/>
                <w:bottom w:val="none" w:sz="0" w:space="0" w:color="auto"/>
                <w:right w:val="none" w:sz="0" w:space="0" w:color="auto"/>
              </w:divBdr>
            </w:div>
            <w:div w:id="1038091421">
              <w:marLeft w:val="0"/>
              <w:marRight w:val="0"/>
              <w:marTop w:val="0"/>
              <w:marBottom w:val="0"/>
              <w:divBdr>
                <w:top w:val="none" w:sz="0" w:space="0" w:color="auto"/>
                <w:left w:val="none" w:sz="0" w:space="0" w:color="auto"/>
                <w:bottom w:val="none" w:sz="0" w:space="0" w:color="auto"/>
                <w:right w:val="none" w:sz="0" w:space="0" w:color="auto"/>
              </w:divBdr>
            </w:div>
            <w:div w:id="184900920">
              <w:marLeft w:val="0"/>
              <w:marRight w:val="0"/>
              <w:marTop w:val="0"/>
              <w:marBottom w:val="0"/>
              <w:divBdr>
                <w:top w:val="none" w:sz="0" w:space="0" w:color="auto"/>
                <w:left w:val="none" w:sz="0" w:space="0" w:color="auto"/>
                <w:bottom w:val="none" w:sz="0" w:space="0" w:color="auto"/>
                <w:right w:val="none" w:sz="0" w:space="0" w:color="auto"/>
              </w:divBdr>
            </w:div>
            <w:div w:id="1106342487">
              <w:marLeft w:val="0"/>
              <w:marRight w:val="0"/>
              <w:marTop w:val="0"/>
              <w:marBottom w:val="0"/>
              <w:divBdr>
                <w:top w:val="none" w:sz="0" w:space="0" w:color="auto"/>
                <w:left w:val="none" w:sz="0" w:space="0" w:color="auto"/>
                <w:bottom w:val="none" w:sz="0" w:space="0" w:color="auto"/>
                <w:right w:val="none" w:sz="0" w:space="0" w:color="auto"/>
              </w:divBdr>
            </w:div>
            <w:div w:id="271059974">
              <w:marLeft w:val="0"/>
              <w:marRight w:val="0"/>
              <w:marTop w:val="0"/>
              <w:marBottom w:val="0"/>
              <w:divBdr>
                <w:top w:val="none" w:sz="0" w:space="0" w:color="auto"/>
                <w:left w:val="none" w:sz="0" w:space="0" w:color="auto"/>
                <w:bottom w:val="none" w:sz="0" w:space="0" w:color="auto"/>
                <w:right w:val="none" w:sz="0" w:space="0" w:color="auto"/>
              </w:divBdr>
            </w:div>
            <w:div w:id="1182285714">
              <w:marLeft w:val="0"/>
              <w:marRight w:val="0"/>
              <w:marTop w:val="0"/>
              <w:marBottom w:val="0"/>
              <w:divBdr>
                <w:top w:val="none" w:sz="0" w:space="0" w:color="auto"/>
                <w:left w:val="none" w:sz="0" w:space="0" w:color="auto"/>
                <w:bottom w:val="none" w:sz="0" w:space="0" w:color="auto"/>
                <w:right w:val="none" w:sz="0" w:space="0" w:color="auto"/>
              </w:divBdr>
            </w:div>
            <w:div w:id="1570530056">
              <w:marLeft w:val="0"/>
              <w:marRight w:val="0"/>
              <w:marTop w:val="0"/>
              <w:marBottom w:val="0"/>
              <w:divBdr>
                <w:top w:val="none" w:sz="0" w:space="0" w:color="auto"/>
                <w:left w:val="none" w:sz="0" w:space="0" w:color="auto"/>
                <w:bottom w:val="none" w:sz="0" w:space="0" w:color="auto"/>
                <w:right w:val="none" w:sz="0" w:space="0" w:color="auto"/>
              </w:divBdr>
            </w:div>
            <w:div w:id="1013066207">
              <w:marLeft w:val="0"/>
              <w:marRight w:val="0"/>
              <w:marTop w:val="0"/>
              <w:marBottom w:val="0"/>
              <w:divBdr>
                <w:top w:val="none" w:sz="0" w:space="0" w:color="auto"/>
                <w:left w:val="none" w:sz="0" w:space="0" w:color="auto"/>
                <w:bottom w:val="none" w:sz="0" w:space="0" w:color="auto"/>
                <w:right w:val="none" w:sz="0" w:space="0" w:color="auto"/>
              </w:divBdr>
            </w:div>
            <w:div w:id="1431271163">
              <w:marLeft w:val="0"/>
              <w:marRight w:val="0"/>
              <w:marTop w:val="0"/>
              <w:marBottom w:val="0"/>
              <w:divBdr>
                <w:top w:val="none" w:sz="0" w:space="0" w:color="auto"/>
                <w:left w:val="none" w:sz="0" w:space="0" w:color="auto"/>
                <w:bottom w:val="none" w:sz="0" w:space="0" w:color="auto"/>
                <w:right w:val="none" w:sz="0" w:space="0" w:color="auto"/>
              </w:divBdr>
            </w:div>
            <w:div w:id="968710337">
              <w:marLeft w:val="0"/>
              <w:marRight w:val="0"/>
              <w:marTop w:val="0"/>
              <w:marBottom w:val="0"/>
              <w:divBdr>
                <w:top w:val="none" w:sz="0" w:space="0" w:color="auto"/>
                <w:left w:val="none" w:sz="0" w:space="0" w:color="auto"/>
                <w:bottom w:val="none" w:sz="0" w:space="0" w:color="auto"/>
                <w:right w:val="none" w:sz="0" w:space="0" w:color="auto"/>
              </w:divBdr>
            </w:div>
            <w:div w:id="137575707">
              <w:marLeft w:val="0"/>
              <w:marRight w:val="0"/>
              <w:marTop w:val="0"/>
              <w:marBottom w:val="0"/>
              <w:divBdr>
                <w:top w:val="none" w:sz="0" w:space="0" w:color="auto"/>
                <w:left w:val="none" w:sz="0" w:space="0" w:color="auto"/>
                <w:bottom w:val="none" w:sz="0" w:space="0" w:color="auto"/>
                <w:right w:val="none" w:sz="0" w:space="0" w:color="auto"/>
              </w:divBdr>
            </w:div>
            <w:div w:id="1045176125">
              <w:marLeft w:val="0"/>
              <w:marRight w:val="0"/>
              <w:marTop w:val="0"/>
              <w:marBottom w:val="0"/>
              <w:divBdr>
                <w:top w:val="none" w:sz="0" w:space="0" w:color="auto"/>
                <w:left w:val="none" w:sz="0" w:space="0" w:color="auto"/>
                <w:bottom w:val="none" w:sz="0" w:space="0" w:color="auto"/>
                <w:right w:val="none" w:sz="0" w:space="0" w:color="auto"/>
              </w:divBdr>
            </w:div>
            <w:div w:id="1777209893">
              <w:marLeft w:val="0"/>
              <w:marRight w:val="0"/>
              <w:marTop w:val="0"/>
              <w:marBottom w:val="0"/>
              <w:divBdr>
                <w:top w:val="none" w:sz="0" w:space="0" w:color="auto"/>
                <w:left w:val="none" w:sz="0" w:space="0" w:color="auto"/>
                <w:bottom w:val="none" w:sz="0" w:space="0" w:color="auto"/>
                <w:right w:val="none" w:sz="0" w:space="0" w:color="auto"/>
              </w:divBdr>
            </w:div>
            <w:div w:id="3255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2186">
      <w:bodyDiv w:val="1"/>
      <w:marLeft w:val="0"/>
      <w:marRight w:val="0"/>
      <w:marTop w:val="0"/>
      <w:marBottom w:val="0"/>
      <w:divBdr>
        <w:top w:val="none" w:sz="0" w:space="0" w:color="auto"/>
        <w:left w:val="none" w:sz="0" w:space="0" w:color="auto"/>
        <w:bottom w:val="none" w:sz="0" w:space="0" w:color="auto"/>
        <w:right w:val="none" w:sz="0" w:space="0" w:color="auto"/>
      </w:divBdr>
    </w:div>
    <w:div w:id="1064721753">
      <w:bodyDiv w:val="1"/>
      <w:marLeft w:val="0"/>
      <w:marRight w:val="0"/>
      <w:marTop w:val="0"/>
      <w:marBottom w:val="0"/>
      <w:divBdr>
        <w:top w:val="none" w:sz="0" w:space="0" w:color="auto"/>
        <w:left w:val="none" w:sz="0" w:space="0" w:color="auto"/>
        <w:bottom w:val="none" w:sz="0" w:space="0" w:color="auto"/>
        <w:right w:val="none" w:sz="0" w:space="0" w:color="auto"/>
      </w:divBdr>
      <w:divsChild>
        <w:div w:id="103624515">
          <w:marLeft w:val="0"/>
          <w:marRight w:val="0"/>
          <w:marTop w:val="0"/>
          <w:marBottom w:val="0"/>
          <w:divBdr>
            <w:top w:val="none" w:sz="0" w:space="0" w:color="auto"/>
            <w:left w:val="none" w:sz="0" w:space="0" w:color="auto"/>
            <w:bottom w:val="none" w:sz="0" w:space="0" w:color="auto"/>
            <w:right w:val="none" w:sz="0" w:space="0" w:color="auto"/>
          </w:divBdr>
          <w:divsChild>
            <w:div w:id="32268053">
              <w:marLeft w:val="0"/>
              <w:marRight w:val="0"/>
              <w:marTop w:val="0"/>
              <w:marBottom w:val="0"/>
              <w:divBdr>
                <w:top w:val="none" w:sz="0" w:space="0" w:color="auto"/>
                <w:left w:val="none" w:sz="0" w:space="0" w:color="auto"/>
                <w:bottom w:val="none" w:sz="0" w:space="0" w:color="auto"/>
                <w:right w:val="none" w:sz="0" w:space="0" w:color="auto"/>
              </w:divBdr>
            </w:div>
            <w:div w:id="1183594565">
              <w:marLeft w:val="0"/>
              <w:marRight w:val="0"/>
              <w:marTop w:val="0"/>
              <w:marBottom w:val="0"/>
              <w:divBdr>
                <w:top w:val="none" w:sz="0" w:space="0" w:color="auto"/>
                <w:left w:val="none" w:sz="0" w:space="0" w:color="auto"/>
                <w:bottom w:val="none" w:sz="0" w:space="0" w:color="auto"/>
                <w:right w:val="none" w:sz="0" w:space="0" w:color="auto"/>
              </w:divBdr>
            </w:div>
            <w:div w:id="1141458398">
              <w:marLeft w:val="0"/>
              <w:marRight w:val="0"/>
              <w:marTop w:val="0"/>
              <w:marBottom w:val="0"/>
              <w:divBdr>
                <w:top w:val="none" w:sz="0" w:space="0" w:color="auto"/>
                <w:left w:val="none" w:sz="0" w:space="0" w:color="auto"/>
                <w:bottom w:val="none" w:sz="0" w:space="0" w:color="auto"/>
                <w:right w:val="none" w:sz="0" w:space="0" w:color="auto"/>
              </w:divBdr>
            </w:div>
            <w:div w:id="1831674141">
              <w:marLeft w:val="0"/>
              <w:marRight w:val="0"/>
              <w:marTop w:val="0"/>
              <w:marBottom w:val="0"/>
              <w:divBdr>
                <w:top w:val="none" w:sz="0" w:space="0" w:color="auto"/>
                <w:left w:val="none" w:sz="0" w:space="0" w:color="auto"/>
                <w:bottom w:val="none" w:sz="0" w:space="0" w:color="auto"/>
                <w:right w:val="none" w:sz="0" w:space="0" w:color="auto"/>
              </w:divBdr>
            </w:div>
            <w:div w:id="1476293398">
              <w:marLeft w:val="0"/>
              <w:marRight w:val="0"/>
              <w:marTop w:val="0"/>
              <w:marBottom w:val="0"/>
              <w:divBdr>
                <w:top w:val="none" w:sz="0" w:space="0" w:color="auto"/>
                <w:left w:val="none" w:sz="0" w:space="0" w:color="auto"/>
                <w:bottom w:val="none" w:sz="0" w:space="0" w:color="auto"/>
                <w:right w:val="none" w:sz="0" w:space="0" w:color="auto"/>
              </w:divBdr>
            </w:div>
            <w:div w:id="750272913">
              <w:marLeft w:val="0"/>
              <w:marRight w:val="0"/>
              <w:marTop w:val="0"/>
              <w:marBottom w:val="0"/>
              <w:divBdr>
                <w:top w:val="none" w:sz="0" w:space="0" w:color="auto"/>
                <w:left w:val="none" w:sz="0" w:space="0" w:color="auto"/>
                <w:bottom w:val="none" w:sz="0" w:space="0" w:color="auto"/>
                <w:right w:val="none" w:sz="0" w:space="0" w:color="auto"/>
              </w:divBdr>
            </w:div>
            <w:div w:id="1867206939">
              <w:marLeft w:val="0"/>
              <w:marRight w:val="0"/>
              <w:marTop w:val="0"/>
              <w:marBottom w:val="0"/>
              <w:divBdr>
                <w:top w:val="none" w:sz="0" w:space="0" w:color="auto"/>
                <w:left w:val="none" w:sz="0" w:space="0" w:color="auto"/>
                <w:bottom w:val="none" w:sz="0" w:space="0" w:color="auto"/>
                <w:right w:val="none" w:sz="0" w:space="0" w:color="auto"/>
              </w:divBdr>
            </w:div>
            <w:div w:id="614211845">
              <w:marLeft w:val="0"/>
              <w:marRight w:val="0"/>
              <w:marTop w:val="0"/>
              <w:marBottom w:val="0"/>
              <w:divBdr>
                <w:top w:val="none" w:sz="0" w:space="0" w:color="auto"/>
                <w:left w:val="none" w:sz="0" w:space="0" w:color="auto"/>
                <w:bottom w:val="none" w:sz="0" w:space="0" w:color="auto"/>
                <w:right w:val="none" w:sz="0" w:space="0" w:color="auto"/>
              </w:divBdr>
            </w:div>
            <w:div w:id="1324043320">
              <w:marLeft w:val="0"/>
              <w:marRight w:val="0"/>
              <w:marTop w:val="0"/>
              <w:marBottom w:val="0"/>
              <w:divBdr>
                <w:top w:val="none" w:sz="0" w:space="0" w:color="auto"/>
                <w:left w:val="none" w:sz="0" w:space="0" w:color="auto"/>
                <w:bottom w:val="none" w:sz="0" w:space="0" w:color="auto"/>
                <w:right w:val="none" w:sz="0" w:space="0" w:color="auto"/>
              </w:divBdr>
            </w:div>
            <w:div w:id="464472118">
              <w:marLeft w:val="0"/>
              <w:marRight w:val="0"/>
              <w:marTop w:val="0"/>
              <w:marBottom w:val="0"/>
              <w:divBdr>
                <w:top w:val="none" w:sz="0" w:space="0" w:color="auto"/>
                <w:left w:val="none" w:sz="0" w:space="0" w:color="auto"/>
                <w:bottom w:val="none" w:sz="0" w:space="0" w:color="auto"/>
                <w:right w:val="none" w:sz="0" w:space="0" w:color="auto"/>
              </w:divBdr>
            </w:div>
            <w:div w:id="1355812992">
              <w:marLeft w:val="0"/>
              <w:marRight w:val="0"/>
              <w:marTop w:val="0"/>
              <w:marBottom w:val="0"/>
              <w:divBdr>
                <w:top w:val="none" w:sz="0" w:space="0" w:color="auto"/>
                <w:left w:val="none" w:sz="0" w:space="0" w:color="auto"/>
                <w:bottom w:val="none" w:sz="0" w:space="0" w:color="auto"/>
                <w:right w:val="none" w:sz="0" w:space="0" w:color="auto"/>
              </w:divBdr>
            </w:div>
            <w:div w:id="393049155">
              <w:marLeft w:val="0"/>
              <w:marRight w:val="0"/>
              <w:marTop w:val="0"/>
              <w:marBottom w:val="0"/>
              <w:divBdr>
                <w:top w:val="none" w:sz="0" w:space="0" w:color="auto"/>
                <w:left w:val="none" w:sz="0" w:space="0" w:color="auto"/>
                <w:bottom w:val="none" w:sz="0" w:space="0" w:color="auto"/>
                <w:right w:val="none" w:sz="0" w:space="0" w:color="auto"/>
              </w:divBdr>
            </w:div>
            <w:div w:id="1699155689">
              <w:marLeft w:val="0"/>
              <w:marRight w:val="0"/>
              <w:marTop w:val="0"/>
              <w:marBottom w:val="0"/>
              <w:divBdr>
                <w:top w:val="none" w:sz="0" w:space="0" w:color="auto"/>
                <w:left w:val="none" w:sz="0" w:space="0" w:color="auto"/>
                <w:bottom w:val="none" w:sz="0" w:space="0" w:color="auto"/>
                <w:right w:val="none" w:sz="0" w:space="0" w:color="auto"/>
              </w:divBdr>
            </w:div>
            <w:div w:id="519245036">
              <w:marLeft w:val="0"/>
              <w:marRight w:val="0"/>
              <w:marTop w:val="0"/>
              <w:marBottom w:val="0"/>
              <w:divBdr>
                <w:top w:val="none" w:sz="0" w:space="0" w:color="auto"/>
                <w:left w:val="none" w:sz="0" w:space="0" w:color="auto"/>
                <w:bottom w:val="none" w:sz="0" w:space="0" w:color="auto"/>
                <w:right w:val="none" w:sz="0" w:space="0" w:color="auto"/>
              </w:divBdr>
            </w:div>
            <w:div w:id="921993014">
              <w:marLeft w:val="0"/>
              <w:marRight w:val="0"/>
              <w:marTop w:val="0"/>
              <w:marBottom w:val="0"/>
              <w:divBdr>
                <w:top w:val="none" w:sz="0" w:space="0" w:color="auto"/>
                <w:left w:val="none" w:sz="0" w:space="0" w:color="auto"/>
                <w:bottom w:val="none" w:sz="0" w:space="0" w:color="auto"/>
                <w:right w:val="none" w:sz="0" w:space="0" w:color="auto"/>
              </w:divBdr>
            </w:div>
            <w:div w:id="1602103410">
              <w:marLeft w:val="0"/>
              <w:marRight w:val="0"/>
              <w:marTop w:val="0"/>
              <w:marBottom w:val="0"/>
              <w:divBdr>
                <w:top w:val="none" w:sz="0" w:space="0" w:color="auto"/>
                <w:left w:val="none" w:sz="0" w:space="0" w:color="auto"/>
                <w:bottom w:val="none" w:sz="0" w:space="0" w:color="auto"/>
                <w:right w:val="none" w:sz="0" w:space="0" w:color="auto"/>
              </w:divBdr>
            </w:div>
            <w:div w:id="1128817305">
              <w:marLeft w:val="0"/>
              <w:marRight w:val="0"/>
              <w:marTop w:val="0"/>
              <w:marBottom w:val="0"/>
              <w:divBdr>
                <w:top w:val="none" w:sz="0" w:space="0" w:color="auto"/>
                <w:left w:val="none" w:sz="0" w:space="0" w:color="auto"/>
                <w:bottom w:val="none" w:sz="0" w:space="0" w:color="auto"/>
                <w:right w:val="none" w:sz="0" w:space="0" w:color="auto"/>
              </w:divBdr>
            </w:div>
            <w:div w:id="1050567287">
              <w:marLeft w:val="0"/>
              <w:marRight w:val="0"/>
              <w:marTop w:val="0"/>
              <w:marBottom w:val="0"/>
              <w:divBdr>
                <w:top w:val="none" w:sz="0" w:space="0" w:color="auto"/>
                <w:left w:val="none" w:sz="0" w:space="0" w:color="auto"/>
                <w:bottom w:val="none" w:sz="0" w:space="0" w:color="auto"/>
                <w:right w:val="none" w:sz="0" w:space="0" w:color="auto"/>
              </w:divBdr>
            </w:div>
            <w:div w:id="530844323">
              <w:marLeft w:val="0"/>
              <w:marRight w:val="0"/>
              <w:marTop w:val="0"/>
              <w:marBottom w:val="0"/>
              <w:divBdr>
                <w:top w:val="none" w:sz="0" w:space="0" w:color="auto"/>
                <w:left w:val="none" w:sz="0" w:space="0" w:color="auto"/>
                <w:bottom w:val="none" w:sz="0" w:space="0" w:color="auto"/>
                <w:right w:val="none" w:sz="0" w:space="0" w:color="auto"/>
              </w:divBdr>
            </w:div>
            <w:div w:id="303895976">
              <w:marLeft w:val="0"/>
              <w:marRight w:val="0"/>
              <w:marTop w:val="0"/>
              <w:marBottom w:val="0"/>
              <w:divBdr>
                <w:top w:val="none" w:sz="0" w:space="0" w:color="auto"/>
                <w:left w:val="none" w:sz="0" w:space="0" w:color="auto"/>
                <w:bottom w:val="none" w:sz="0" w:space="0" w:color="auto"/>
                <w:right w:val="none" w:sz="0" w:space="0" w:color="auto"/>
              </w:divBdr>
            </w:div>
            <w:div w:id="1591769180">
              <w:marLeft w:val="0"/>
              <w:marRight w:val="0"/>
              <w:marTop w:val="0"/>
              <w:marBottom w:val="0"/>
              <w:divBdr>
                <w:top w:val="none" w:sz="0" w:space="0" w:color="auto"/>
                <w:left w:val="none" w:sz="0" w:space="0" w:color="auto"/>
                <w:bottom w:val="none" w:sz="0" w:space="0" w:color="auto"/>
                <w:right w:val="none" w:sz="0" w:space="0" w:color="auto"/>
              </w:divBdr>
            </w:div>
            <w:div w:id="2124883462">
              <w:marLeft w:val="0"/>
              <w:marRight w:val="0"/>
              <w:marTop w:val="0"/>
              <w:marBottom w:val="0"/>
              <w:divBdr>
                <w:top w:val="none" w:sz="0" w:space="0" w:color="auto"/>
                <w:left w:val="none" w:sz="0" w:space="0" w:color="auto"/>
                <w:bottom w:val="none" w:sz="0" w:space="0" w:color="auto"/>
                <w:right w:val="none" w:sz="0" w:space="0" w:color="auto"/>
              </w:divBdr>
            </w:div>
            <w:div w:id="1058550311">
              <w:marLeft w:val="0"/>
              <w:marRight w:val="0"/>
              <w:marTop w:val="0"/>
              <w:marBottom w:val="0"/>
              <w:divBdr>
                <w:top w:val="none" w:sz="0" w:space="0" w:color="auto"/>
                <w:left w:val="none" w:sz="0" w:space="0" w:color="auto"/>
                <w:bottom w:val="none" w:sz="0" w:space="0" w:color="auto"/>
                <w:right w:val="none" w:sz="0" w:space="0" w:color="auto"/>
              </w:divBdr>
            </w:div>
            <w:div w:id="469323839">
              <w:marLeft w:val="0"/>
              <w:marRight w:val="0"/>
              <w:marTop w:val="0"/>
              <w:marBottom w:val="0"/>
              <w:divBdr>
                <w:top w:val="none" w:sz="0" w:space="0" w:color="auto"/>
                <w:left w:val="none" w:sz="0" w:space="0" w:color="auto"/>
                <w:bottom w:val="none" w:sz="0" w:space="0" w:color="auto"/>
                <w:right w:val="none" w:sz="0" w:space="0" w:color="auto"/>
              </w:divBdr>
            </w:div>
            <w:div w:id="775902496">
              <w:marLeft w:val="0"/>
              <w:marRight w:val="0"/>
              <w:marTop w:val="0"/>
              <w:marBottom w:val="0"/>
              <w:divBdr>
                <w:top w:val="none" w:sz="0" w:space="0" w:color="auto"/>
                <w:left w:val="none" w:sz="0" w:space="0" w:color="auto"/>
                <w:bottom w:val="none" w:sz="0" w:space="0" w:color="auto"/>
                <w:right w:val="none" w:sz="0" w:space="0" w:color="auto"/>
              </w:divBdr>
            </w:div>
            <w:div w:id="1208643104">
              <w:marLeft w:val="0"/>
              <w:marRight w:val="0"/>
              <w:marTop w:val="0"/>
              <w:marBottom w:val="0"/>
              <w:divBdr>
                <w:top w:val="none" w:sz="0" w:space="0" w:color="auto"/>
                <w:left w:val="none" w:sz="0" w:space="0" w:color="auto"/>
                <w:bottom w:val="none" w:sz="0" w:space="0" w:color="auto"/>
                <w:right w:val="none" w:sz="0" w:space="0" w:color="auto"/>
              </w:divBdr>
            </w:div>
            <w:div w:id="1484545312">
              <w:marLeft w:val="0"/>
              <w:marRight w:val="0"/>
              <w:marTop w:val="0"/>
              <w:marBottom w:val="0"/>
              <w:divBdr>
                <w:top w:val="none" w:sz="0" w:space="0" w:color="auto"/>
                <w:left w:val="none" w:sz="0" w:space="0" w:color="auto"/>
                <w:bottom w:val="none" w:sz="0" w:space="0" w:color="auto"/>
                <w:right w:val="none" w:sz="0" w:space="0" w:color="auto"/>
              </w:divBdr>
            </w:div>
            <w:div w:id="1263415324">
              <w:marLeft w:val="0"/>
              <w:marRight w:val="0"/>
              <w:marTop w:val="0"/>
              <w:marBottom w:val="0"/>
              <w:divBdr>
                <w:top w:val="none" w:sz="0" w:space="0" w:color="auto"/>
                <w:left w:val="none" w:sz="0" w:space="0" w:color="auto"/>
                <w:bottom w:val="none" w:sz="0" w:space="0" w:color="auto"/>
                <w:right w:val="none" w:sz="0" w:space="0" w:color="auto"/>
              </w:divBdr>
            </w:div>
            <w:div w:id="754134466">
              <w:marLeft w:val="0"/>
              <w:marRight w:val="0"/>
              <w:marTop w:val="0"/>
              <w:marBottom w:val="0"/>
              <w:divBdr>
                <w:top w:val="none" w:sz="0" w:space="0" w:color="auto"/>
                <w:left w:val="none" w:sz="0" w:space="0" w:color="auto"/>
                <w:bottom w:val="none" w:sz="0" w:space="0" w:color="auto"/>
                <w:right w:val="none" w:sz="0" w:space="0" w:color="auto"/>
              </w:divBdr>
            </w:div>
            <w:div w:id="1925799621">
              <w:marLeft w:val="0"/>
              <w:marRight w:val="0"/>
              <w:marTop w:val="0"/>
              <w:marBottom w:val="0"/>
              <w:divBdr>
                <w:top w:val="none" w:sz="0" w:space="0" w:color="auto"/>
                <w:left w:val="none" w:sz="0" w:space="0" w:color="auto"/>
                <w:bottom w:val="none" w:sz="0" w:space="0" w:color="auto"/>
                <w:right w:val="none" w:sz="0" w:space="0" w:color="auto"/>
              </w:divBdr>
            </w:div>
            <w:div w:id="1363165191">
              <w:marLeft w:val="0"/>
              <w:marRight w:val="0"/>
              <w:marTop w:val="0"/>
              <w:marBottom w:val="0"/>
              <w:divBdr>
                <w:top w:val="none" w:sz="0" w:space="0" w:color="auto"/>
                <w:left w:val="none" w:sz="0" w:space="0" w:color="auto"/>
                <w:bottom w:val="none" w:sz="0" w:space="0" w:color="auto"/>
                <w:right w:val="none" w:sz="0" w:space="0" w:color="auto"/>
              </w:divBdr>
            </w:div>
            <w:div w:id="1565021948">
              <w:marLeft w:val="0"/>
              <w:marRight w:val="0"/>
              <w:marTop w:val="0"/>
              <w:marBottom w:val="0"/>
              <w:divBdr>
                <w:top w:val="none" w:sz="0" w:space="0" w:color="auto"/>
                <w:left w:val="none" w:sz="0" w:space="0" w:color="auto"/>
                <w:bottom w:val="none" w:sz="0" w:space="0" w:color="auto"/>
                <w:right w:val="none" w:sz="0" w:space="0" w:color="auto"/>
              </w:divBdr>
            </w:div>
            <w:div w:id="419251707">
              <w:marLeft w:val="0"/>
              <w:marRight w:val="0"/>
              <w:marTop w:val="0"/>
              <w:marBottom w:val="0"/>
              <w:divBdr>
                <w:top w:val="none" w:sz="0" w:space="0" w:color="auto"/>
                <w:left w:val="none" w:sz="0" w:space="0" w:color="auto"/>
                <w:bottom w:val="none" w:sz="0" w:space="0" w:color="auto"/>
                <w:right w:val="none" w:sz="0" w:space="0" w:color="auto"/>
              </w:divBdr>
            </w:div>
            <w:div w:id="1406755134">
              <w:marLeft w:val="0"/>
              <w:marRight w:val="0"/>
              <w:marTop w:val="0"/>
              <w:marBottom w:val="0"/>
              <w:divBdr>
                <w:top w:val="none" w:sz="0" w:space="0" w:color="auto"/>
                <w:left w:val="none" w:sz="0" w:space="0" w:color="auto"/>
                <w:bottom w:val="none" w:sz="0" w:space="0" w:color="auto"/>
                <w:right w:val="none" w:sz="0" w:space="0" w:color="auto"/>
              </w:divBdr>
            </w:div>
            <w:div w:id="514224288">
              <w:marLeft w:val="0"/>
              <w:marRight w:val="0"/>
              <w:marTop w:val="0"/>
              <w:marBottom w:val="0"/>
              <w:divBdr>
                <w:top w:val="none" w:sz="0" w:space="0" w:color="auto"/>
                <w:left w:val="none" w:sz="0" w:space="0" w:color="auto"/>
                <w:bottom w:val="none" w:sz="0" w:space="0" w:color="auto"/>
                <w:right w:val="none" w:sz="0" w:space="0" w:color="auto"/>
              </w:divBdr>
            </w:div>
            <w:div w:id="1354309585">
              <w:marLeft w:val="0"/>
              <w:marRight w:val="0"/>
              <w:marTop w:val="0"/>
              <w:marBottom w:val="0"/>
              <w:divBdr>
                <w:top w:val="none" w:sz="0" w:space="0" w:color="auto"/>
                <w:left w:val="none" w:sz="0" w:space="0" w:color="auto"/>
                <w:bottom w:val="none" w:sz="0" w:space="0" w:color="auto"/>
                <w:right w:val="none" w:sz="0" w:space="0" w:color="auto"/>
              </w:divBdr>
            </w:div>
            <w:div w:id="413280698">
              <w:marLeft w:val="0"/>
              <w:marRight w:val="0"/>
              <w:marTop w:val="0"/>
              <w:marBottom w:val="0"/>
              <w:divBdr>
                <w:top w:val="none" w:sz="0" w:space="0" w:color="auto"/>
                <w:left w:val="none" w:sz="0" w:space="0" w:color="auto"/>
                <w:bottom w:val="none" w:sz="0" w:space="0" w:color="auto"/>
                <w:right w:val="none" w:sz="0" w:space="0" w:color="auto"/>
              </w:divBdr>
            </w:div>
            <w:div w:id="1651787343">
              <w:marLeft w:val="0"/>
              <w:marRight w:val="0"/>
              <w:marTop w:val="0"/>
              <w:marBottom w:val="0"/>
              <w:divBdr>
                <w:top w:val="none" w:sz="0" w:space="0" w:color="auto"/>
                <w:left w:val="none" w:sz="0" w:space="0" w:color="auto"/>
                <w:bottom w:val="none" w:sz="0" w:space="0" w:color="auto"/>
                <w:right w:val="none" w:sz="0" w:space="0" w:color="auto"/>
              </w:divBdr>
            </w:div>
            <w:div w:id="1941909934">
              <w:marLeft w:val="0"/>
              <w:marRight w:val="0"/>
              <w:marTop w:val="0"/>
              <w:marBottom w:val="0"/>
              <w:divBdr>
                <w:top w:val="none" w:sz="0" w:space="0" w:color="auto"/>
                <w:left w:val="none" w:sz="0" w:space="0" w:color="auto"/>
                <w:bottom w:val="none" w:sz="0" w:space="0" w:color="auto"/>
                <w:right w:val="none" w:sz="0" w:space="0" w:color="auto"/>
              </w:divBdr>
            </w:div>
            <w:div w:id="47534811">
              <w:marLeft w:val="0"/>
              <w:marRight w:val="0"/>
              <w:marTop w:val="0"/>
              <w:marBottom w:val="0"/>
              <w:divBdr>
                <w:top w:val="none" w:sz="0" w:space="0" w:color="auto"/>
                <w:left w:val="none" w:sz="0" w:space="0" w:color="auto"/>
                <w:bottom w:val="none" w:sz="0" w:space="0" w:color="auto"/>
                <w:right w:val="none" w:sz="0" w:space="0" w:color="auto"/>
              </w:divBdr>
            </w:div>
            <w:div w:id="1273249489">
              <w:marLeft w:val="0"/>
              <w:marRight w:val="0"/>
              <w:marTop w:val="0"/>
              <w:marBottom w:val="0"/>
              <w:divBdr>
                <w:top w:val="none" w:sz="0" w:space="0" w:color="auto"/>
                <w:left w:val="none" w:sz="0" w:space="0" w:color="auto"/>
                <w:bottom w:val="none" w:sz="0" w:space="0" w:color="auto"/>
                <w:right w:val="none" w:sz="0" w:space="0" w:color="auto"/>
              </w:divBdr>
            </w:div>
            <w:div w:id="21906784">
              <w:marLeft w:val="0"/>
              <w:marRight w:val="0"/>
              <w:marTop w:val="0"/>
              <w:marBottom w:val="0"/>
              <w:divBdr>
                <w:top w:val="none" w:sz="0" w:space="0" w:color="auto"/>
                <w:left w:val="none" w:sz="0" w:space="0" w:color="auto"/>
                <w:bottom w:val="none" w:sz="0" w:space="0" w:color="auto"/>
                <w:right w:val="none" w:sz="0" w:space="0" w:color="auto"/>
              </w:divBdr>
            </w:div>
            <w:div w:id="78454996">
              <w:marLeft w:val="0"/>
              <w:marRight w:val="0"/>
              <w:marTop w:val="0"/>
              <w:marBottom w:val="0"/>
              <w:divBdr>
                <w:top w:val="none" w:sz="0" w:space="0" w:color="auto"/>
                <w:left w:val="none" w:sz="0" w:space="0" w:color="auto"/>
                <w:bottom w:val="none" w:sz="0" w:space="0" w:color="auto"/>
                <w:right w:val="none" w:sz="0" w:space="0" w:color="auto"/>
              </w:divBdr>
            </w:div>
            <w:div w:id="86586713">
              <w:marLeft w:val="0"/>
              <w:marRight w:val="0"/>
              <w:marTop w:val="0"/>
              <w:marBottom w:val="0"/>
              <w:divBdr>
                <w:top w:val="none" w:sz="0" w:space="0" w:color="auto"/>
                <w:left w:val="none" w:sz="0" w:space="0" w:color="auto"/>
                <w:bottom w:val="none" w:sz="0" w:space="0" w:color="auto"/>
                <w:right w:val="none" w:sz="0" w:space="0" w:color="auto"/>
              </w:divBdr>
            </w:div>
            <w:div w:id="541018327">
              <w:marLeft w:val="0"/>
              <w:marRight w:val="0"/>
              <w:marTop w:val="0"/>
              <w:marBottom w:val="0"/>
              <w:divBdr>
                <w:top w:val="none" w:sz="0" w:space="0" w:color="auto"/>
                <w:left w:val="none" w:sz="0" w:space="0" w:color="auto"/>
                <w:bottom w:val="none" w:sz="0" w:space="0" w:color="auto"/>
                <w:right w:val="none" w:sz="0" w:space="0" w:color="auto"/>
              </w:divBdr>
            </w:div>
            <w:div w:id="2136171603">
              <w:marLeft w:val="0"/>
              <w:marRight w:val="0"/>
              <w:marTop w:val="0"/>
              <w:marBottom w:val="0"/>
              <w:divBdr>
                <w:top w:val="none" w:sz="0" w:space="0" w:color="auto"/>
                <w:left w:val="none" w:sz="0" w:space="0" w:color="auto"/>
                <w:bottom w:val="none" w:sz="0" w:space="0" w:color="auto"/>
                <w:right w:val="none" w:sz="0" w:space="0" w:color="auto"/>
              </w:divBdr>
            </w:div>
            <w:div w:id="1784350198">
              <w:marLeft w:val="0"/>
              <w:marRight w:val="0"/>
              <w:marTop w:val="0"/>
              <w:marBottom w:val="0"/>
              <w:divBdr>
                <w:top w:val="none" w:sz="0" w:space="0" w:color="auto"/>
                <w:left w:val="none" w:sz="0" w:space="0" w:color="auto"/>
                <w:bottom w:val="none" w:sz="0" w:space="0" w:color="auto"/>
                <w:right w:val="none" w:sz="0" w:space="0" w:color="auto"/>
              </w:divBdr>
            </w:div>
            <w:div w:id="751391720">
              <w:marLeft w:val="0"/>
              <w:marRight w:val="0"/>
              <w:marTop w:val="0"/>
              <w:marBottom w:val="0"/>
              <w:divBdr>
                <w:top w:val="none" w:sz="0" w:space="0" w:color="auto"/>
                <w:left w:val="none" w:sz="0" w:space="0" w:color="auto"/>
                <w:bottom w:val="none" w:sz="0" w:space="0" w:color="auto"/>
                <w:right w:val="none" w:sz="0" w:space="0" w:color="auto"/>
              </w:divBdr>
            </w:div>
            <w:div w:id="148862606">
              <w:marLeft w:val="0"/>
              <w:marRight w:val="0"/>
              <w:marTop w:val="0"/>
              <w:marBottom w:val="0"/>
              <w:divBdr>
                <w:top w:val="none" w:sz="0" w:space="0" w:color="auto"/>
                <w:left w:val="none" w:sz="0" w:space="0" w:color="auto"/>
                <w:bottom w:val="none" w:sz="0" w:space="0" w:color="auto"/>
                <w:right w:val="none" w:sz="0" w:space="0" w:color="auto"/>
              </w:divBdr>
            </w:div>
            <w:div w:id="1299189875">
              <w:marLeft w:val="0"/>
              <w:marRight w:val="0"/>
              <w:marTop w:val="0"/>
              <w:marBottom w:val="0"/>
              <w:divBdr>
                <w:top w:val="none" w:sz="0" w:space="0" w:color="auto"/>
                <w:left w:val="none" w:sz="0" w:space="0" w:color="auto"/>
                <w:bottom w:val="none" w:sz="0" w:space="0" w:color="auto"/>
                <w:right w:val="none" w:sz="0" w:space="0" w:color="auto"/>
              </w:divBdr>
            </w:div>
            <w:div w:id="619192898">
              <w:marLeft w:val="0"/>
              <w:marRight w:val="0"/>
              <w:marTop w:val="0"/>
              <w:marBottom w:val="0"/>
              <w:divBdr>
                <w:top w:val="none" w:sz="0" w:space="0" w:color="auto"/>
                <w:left w:val="none" w:sz="0" w:space="0" w:color="auto"/>
                <w:bottom w:val="none" w:sz="0" w:space="0" w:color="auto"/>
                <w:right w:val="none" w:sz="0" w:space="0" w:color="auto"/>
              </w:divBdr>
            </w:div>
            <w:div w:id="1214538996">
              <w:marLeft w:val="0"/>
              <w:marRight w:val="0"/>
              <w:marTop w:val="0"/>
              <w:marBottom w:val="0"/>
              <w:divBdr>
                <w:top w:val="none" w:sz="0" w:space="0" w:color="auto"/>
                <w:left w:val="none" w:sz="0" w:space="0" w:color="auto"/>
                <w:bottom w:val="none" w:sz="0" w:space="0" w:color="auto"/>
                <w:right w:val="none" w:sz="0" w:space="0" w:color="auto"/>
              </w:divBdr>
            </w:div>
            <w:div w:id="356085465">
              <w:marLeft w:val="0"/>
              <w:marRight w:val="0"/>
              <w:marTop w:val="0"/>
              <w:marBottom w:val="0"/>
              <w:divBdr>
                <w:top w:val="none" w:sz="0" w:space="0" w:color="auto"/>
                <w:left w:val="none" w:sz="0" w:space="0" w:color="auto"/>
                <w:bottom w:val="none" w:sz="0" w:space="0" w:color="auto"/>
                <w:right w:val="none" w:sz="0" w:space="0" w:color="auto"/>
              </w:divBdr>
            </w:div>
            <w:div w:id="687633547">
              <w:marLeft w:val="0"/>
              <w:marRight w:val="0"/>
              <w:marTop w:val="0"/>
              <w:marBottom w:val="0"/>
              <w:divBdr>
                <w:top w:val="none" w:sz="0" w:space="0" w:color="auto"/>
                <w:left w:val="none" w:sz="0" w:space="0" w:color="auto"/>
                <w:bottom w:val="none" w:sz="0" w:space="0" w:color="auto"/>
                <w:right w:val="none" w:sz="0" w:space="0" w:color="auto"/>
              </w:divBdr>
            </w:div>
            <w:div w:id="324017811">
              <w:marLeft w:val="0"/>
              <w:marRight w:val="0"/>
              <w:marTop w:val="0"/>
              <w:marBottom w:val="0"/>
              <w:divBdr>
                <w:top w:val="none" w:sz="0" w:space="0" w:color="auto"/>
                <w:left w:val="none" w:sz="0" w:space="0" w:color="auto"/>
                <w:bottom w:val="none" w:sz="0" w:space="0" w:color="auto"/>
                <w:right w:val="none" w:sz="0" w:space="0" w:color="auto"/>
              </w:divBdr>
            </w:div>
            <w:div w:id="1892031948">
              <w:marLeft w:val="0"/>
              <w:marRight w:val="0"/>
              <w:marTop w:val="0"/>
              <w:marBottom w:val="0"/>
              <w:divBdr>
                <w:top w:val="none" w:sz="0" w:space="0" w:color="auto"/>
                <w:left w:val="none" w:sz="0" w:space="0" w:color="auto"/>
                <w:bottom w:val="none" w:sz="0" w:space="0" w:color="auto"/>
                <w:right w:val="none" w:sz="0" w:space="0" w:color="auto"/>
              </w:divBdr>
            </w:div>
            <w:div w:id="892617072">
              <w:marLeft w:val="0"/>
              <w:marRight w:val="0"/>
              <w:marTop w:val="0"/>
              <w:marBottom w:val="0"/>
              <w:divBdr>
                <w:top w:val="none" w:sz="0" w:space="0" w:color="auto"/>
                <w:left w:val="none" w:sz="0" w:space="0" w:color="auto"/>
                <w:bottom w:val="none" w:sz="0" w:space="0" w:color="auto"/>
                <w:right w:val="none" w:sz="0" w:space="0" w:color="auto"/>
              </w:divBdr>
            </w:div>
            <w:div w:id="37899251">
              <w:marLeft w:val="0"/>
              <w:marRight w:val="0"/>
              <w:marTop w:val="0"/>
              <w:marBottom w:val="0"/>
              <w:divBdr>
                <w:top w:val="none" w:sz="0" w:space="0" w:color="auto"/>
                <w:left w:val="none" w:sz="0" w:space="0" w:color="auto"/>
                <w:bottom w:val="none" w:sz="0" w:space="0" w:color="auto"/>
                <w:right w:val="none" w:sz="0" w:space="0" w:color="auto"/>
              </w:divBdr>
            </w:div>
            <w:div w:id="1049382113">
              <w:marLeft w:val="0"/>
              <w:marRight w:val="0"/>
              <w:marTop w:val="0"/>
              <w:marBottom w:val="0"/>
              <w:divBdr>
                <w:top w:val="none" w:sz="0" w:space="0" w:color="auto"/>
                <w:left w:val="none" w:sz="0" w:space="0" w:color="auto"/>
                <w:bottom w:val="none" w:sz="0" w:space="0" w:color="auto"/>
                <w:right w:val="none" w:sz="0" w:space="0" w:color="auto"/>
              </w:divBdr>
            </w:div>
            <w:div w:id="2001929614">
              <w:marLeft w:val="0"/>
              <w:marRight w:val="0"/>
              <w:marTop w:val="0"/>
              <w:marBottom w:val="0"/>
              <w:divBdr>
                <w:top w:val="none" w:sz="0" w:space="0" w:color="auto"/>
                <w:left w:val="none" w:sz="0" w:space="0" w:color="auto"/>
                <w:bottom w:val="none" w:sz="0" w:space="0" w:color="auto"/>
                <w:right w:val="none" w:sz="0" w:space="0" w:color="auto"/>
              </w:divBdr>
            </w:div>
            <w:div w:id="601105852">
              <w:marLeft w:val="0"/>
              <w:marRight w:val="0"/>
              <w:marTop w:val="0"/>
              <w:marBottom w:val="0"/>
              <w:divBdr>
                <w:top w:val="none" w:sz="0" w:space="0" w:color="auto"/>
                <w:left w:val="none" w:sz="0" w:space="0" w:color="auto"/>
                <w:bottom w:val="none" w:sz="0" w:space="0" w:color="auto"/>
                <w:right w:val="none" w:sz="0" w:space="0" w:color="auto"/>
              </w:divBdr>
            </w:div>
            <w:div w:id="820467558">
              <w:marLeft w:val="0"/>
              <w:marRight w:val="0"/>
              <w:marTop w:val="0"/>
              <w:marBottom w:val="0"/>
              <w:divBdr>
                <w:top w:val="none" w:sz="0" w:space="0" w:color="auto"/>
                <w:left w:val="none" w:sz="0" w:space="0" w:color="auto"/>
                <w:bottom w:val="none" w:sz="0" w:space="0" w:color="auto"/>
                <w:right w:val="none" w:sz="0" w:space="0" w:color="auto"/>
              </w:divBdr>
            </w:div>
            <w:div w:id="1985111907">
              <w:marLeft w:val="0"/>
              <w:marRight w:val="0"/>
              <w:marTop w:val="0"/>
              <w:marBottom w:val="0"/>
              <w:divBdr>
                <w:top w:val="none" w:sz="0" w:space="0" w:color="auto"/>
                <w:left w:val="none" w:sz="0" w:space="0" w:color="auto"/>
                <w:bottom w:val="none" w:sz="0" w:space="0" w:color="auto"/>
                <w:right w:val="none" w:sz="0" w:space="0" w:color="auto"/>
              </w:divBdr>
            </w:div>
            <w:div w:id="1532183720">
              <w:marLeft w:val="0"/>
              <w:marRight w:val="0"/>
              <w:marTop w:val="0"/>
              <w:marBottom w:val="0"/>
              <w:divBdr>
                <w:top w:val="none" w:sz="0" w:space="0" w:color="auto"/>
                <w:left w:val="none" w:sz="0" w:space="0" w:color="auto"/>
                <w:bottom w:val="none" w:sz="0" w:space="0" w:color="auto"/>
                <w:right w:val="none" w:sz="0" w:space="0" w:color="auto"/>
              </w:divBdr>
            </w:div>
            <w:div w:id="65541074">
              <w:marLeft w:val="0"/>
              <w:marRight w:val="0"/>
              <w:marTop w:val="0"/>
              <w:marBottom w:val="0"/>
              <w:divBdr>
                <w:top w:val="none" w:sz="0" w:space="0" w:color="auto"/>
                <w:left w:val="none" w:sz="0" w:space="0" w:color="auto"/>
                <w:bottom w:val="none" w:sz="0" w:space="0" w:color="auto"/>
                <w:right w:val="none" w:sz="0" w:space="0" w:color="auto"/>
              </w:divBdr>
            </w:div>
            <w:div w:id="1967200776">
              <w:marLeft w:val="0"/>
              <w:marRight w:val="0"/>
              <w:marTop w:val="0"/>
              <w:marBottom w:val="0"/>
              <w:divBdr>
                <w:top w:val="none" w:sz="0" w:space="0" w:color="auto"/>
                <w:left w:val="none" w:sz="0" w:space="0" w:color="auto"/>
                <w:bottom w:val="none" w:sz="0" w:space="0" w:color="auto"/>
                <w:right w:val="none" w:sz="0" w:space="0" w:color="auto"/>
              </w:divBdr>
            </w:div>
            <w:div w:id="727339561">
              <w:marLeft w:val="0"/>
              <w:marRight w:val="0"/>
              <w:marTop w:val="0"/>
              <w:marBottom w:val="0"/>
              <w:divBdr>
                <w:top w:val="none" w:sz="0" w:space="0" w:color="auto"/>
                <w:left w:val="none" w:sz="0" w:space="0" w:color="auto"/>
                <w:bottom w:val="none" w:sz="0" w:space="0" w:color="auto"/>
                <w:right w:val="none" w:sz="0" w:space="0" w:color="auto"/>
              </w:divBdr>
            </w:div>
            <w:div w:id="169948800">
              <w:marLeft w:val="0"/>
              <w:marRight w:val="0"/>
              <w:marTop w:val="0"/>
              <w:marBottom w:val="0"/>
              <w:divBdr>
                <w:top w:val="none" w:sz="0" w:space="0" w:color="auto"/>
                <w:left w:val="none" w:sz="0" w:space="0" w:color="auto"/>
                <w:bottom w:val="none" w:sz="0" w:space="0" w:color="auto"/>
                <w:right w:val="none" w:sz="0" w:space="0" w:color="auto"/>
              </w:divBdr>
            </w:div>
            <w:div w:id="1676346104">
              <w:marLeft w:val="0"/>
              <w:marRight w:val="0"/>
              <w:marTop w:val="0"/>
              <w:marBottom w:val="0"/>
              <w:divBdr>
                <w:top w:val="none" w:sz="0" w:space="0" w:color="auto"/>
                <w:left w:val="none" w:sz="0" w:space="0" w:color="auto"/>
                <w:bottom w:val="none" w:sz="0" w:space="0" w:color="auto"/>
                <w:right w:val="none" w:sz="0" w:space="0" w:color="auto"/>
              </w:divBdr>
            </w:div>
            <w:div w:id="1939606366">
              <w:marLeft w:val="0"/>
              <w:marRight w:val="0"/>
              <w:marTop w:val="0"/>
              <w:marBottom w:val="0"/>
              <w:divBdr>
                <w:top w:val="none" w:sz="0" w:space="0" w:color="auto"/>
                <w:left w:val="none" w:sz="0" w:space="0" w:color="auto"/>
                <w:bottom w:val="none" w:sz="0" w:space="0" w:color="auto"/>
                <w:right w:val="none" w:sz="0" w:space="0" w:color="auto"/>
              </w:divBdr>
            </w:div>
            <w:div w:id="460274058">
              <w:marLeft w:val="0"/>
              <w:marRight w:val="0"/>
              <w:marTop w:val="0"/>
              <w:marBottom w:val="0"/>
              <w:divBdr>
                <w:top w:val="none" w:sz="0" w:space="0" w:color="auto"/>
                <w:left w:val="none" w:sz="0" w:space="0" w:color="auto"/>
                <w:bottom w:val="none" w:sz="0" w:space="0" w:color="auto"/>
                <w:right w:val="none" w:sz="0" w:space="0" w:color="auto"/>
              </w:divBdr>
            </w:div>
            <w:div w:id="1777140999">
              <w:marLeft w:val="0"/>
              <w:marRight w:val="0"/>
              <w:marTop w:val="0"/>
              <w:marBottom w:val="0"/>
              <w:divBdr>
                <w:top w:val="none" w:sz="0" w:space="0" w:color="auto"/>
                <w:left w:val="none" w:sz="0" w:space="0" w:color="auto"/>
                <w:bottom w:val="none" w:sz="0" w:space="0" w:color="auto"/>
                <w:right w:val="none" w:sz="0" w:space="0" w:color="auto"/>
              </w:divBdr>
            </w:div>
            <w:div w:id="1994602336">
              <w:marLeft w:val="0"/>
              <w:marRight w:val="0"/>
              <w:marTop w:val="0"/>
              <w:marBottom w:val="0"/>
              <w:divBdr>
                <w:top w:val="none" w:sz="0" w:space="0" w:color="auto"/>
                <w:left w:val="none" w:sz="0" w:space="0" w:color="auto"/>
                <w:bottom w:val="none" w:sz="0" w:space="0" w:color="auto"/>
                <w:right w:val="none" w:sz="0" w:space="0" w:color="auto"/>
              </w:divBdr>
            </w:div>
            <w:div w:id="54859211">
              <w:marLeft w:val="0"/>
              <w:marRight w:val="0"/>
              <w:marTop w:val="0"/>
              <w:marBottom w:val="0"/>
              <w:divBdr>
                <w:top w:val="none" w:sz="0" w:space="0" w:color="auto"/>
                <w:left w:val="none" w:sz="0" w:space="0" w:color="auto"/>
                <w:bottom w:val="none" w:sz="0" w:space="0" w:color="auto"/>
                <w:right w:val="none" w:sz="0" w:space="0" w:color="auto"/>
              </w:divBdr>
            </w:div>
            <w:div w:id="736513126">
              <w:marLeft w:val="0"/>
              <w:marRight w:val="0"/>
              <w:marTop w:val="0"/>
              <w:marBottom w:val="0"/>
              <w:divBdr>
                <w:top w:val="none" w:sz="0" w:space="0" w:color="auto"/>
                <w:left w:val="none" w:sz="0" w:space="0" w:color="auto"/>
                <w:bottom w:val="none" w:sz="0" w:space="0" w:color="auto"/>
                <w:right w:val="none" w:sz="0" w:space="0" w:color="auto"/>
              </w:divBdr>
            </w:div>
            <w:div w:id="292757467">
              <w:marLeft w:val="0"/>
              <w:marRight w:val="0"/>
              <w:marTop w:val="0"/>
              <w:marBottom w:val="0"/>
              <w:divBdr>
                <w:top w:val="none" w:sz="0" w:space="0" w:color="auto"/>
                <w:left w:val="none" w:sz="0" w:space="0" w:color="auto"/>
                <w:bottom w:val="none" w:sz="0" w:space="0" w:color="auto"/>
                <w:right w:val="none" w:sz="0" w:space="0" w:color="auto"/>
              </w:divBdr>
            </w:div>
            <w:div w:id="835878142">
              <w:marLeft w:val="0"/>
              <w:marRight w:val="0"/>
              <w:marTop w:val="0"/>
              <w:marBottom w:val="0"/>
              <w:divBdr>
                <w:top w:val="none" w:sz="0" w:space="0" w:color="auto"/>
                <w:left w:val="none" w:sz="0" w:space="0" w:color="auto"/>
                <w:bottom w:val="none" w:sz="0" w:space="0" w:color="auto"/>
                <w:right w:val="none" w:sz="0" w:space="0" w:color="auto"/>
              </w:divBdr>
            </w:div>
            <w:div w:id="1111822428">
              <w:marLeft w:val="0"/>
              <w:marRight w:val="0"/>
              <w:marTop w:val="0"/>
              <w:marBottom w:val="0"/>
              <w:divBdr>
                <w:top w:val="none" w:sz="0" w:space="0" w:color="auto"/>
                <w:left w:val="none" w:sz="0" w:space="0" w:color="auto"/>
                <w:bottom w:val="none" w:sz="0" w:space="0" w:color="auto"/>
                <w:right w:val="none" w:sz="0" w:space="0" w:color="auto"/>
              </w:divBdr>
            </w:div>
            <w:div w:id="474295839">
              <w:marLeft w:val="0"/>
              <w:marRight w:val="0"/>
              <w:marTop w:val="0"/>
              <w:marBottom w:val="0"/>
              <w:divBdr>
                <w:top w:val="none" w:sz="0" w:space="0" w:color="auto"/>
                <w:left w:val="none" w:sz="0" w:space="0" w:color="auto"/>
                <w:bottom w:val="none" w:sz="0" w:space="0" w:color="auto"/>
                <w:right w:val="none" w:sz="0" w:space="0" w:color="auto"/>
              </w:divBdr>
            </w:div>
            <w:div w:id="20716289">
              <w:marLeft w:val="0"/>
              <w:marRight w:val="0"/>
              <w:marTop w:val="0"/>
              <w:marBottom w:val="0"/>
              <w:divBdr>
                <w:top w:val="none" w:sz="0" w:space="0" w:color="auto"/>
                <w:left w:val="none" w:sz="0" w:space="0" w:color="auto"/>
                <w:bottom w:val="none" w:sz="0" w:space="0" w:color="auto"/>
                <w:right w:val="none" w:sz="0" w:space="0" w:color="auto"/>
              </w:divBdr>
            </w:div>
            <w:div w:id="232400879">
              <w:marLeft w:val="0"/>
              <w:marRight w:val="0"/>
              <w:marTop w:val="0"/>
              <w:marBottom w:val="0"/>
              <w:divBdr>
                <w:top w:val="none" w:sz="0" w:space="0" w:color="auto"/>
                <w:left w:val="none" w:sz="0" w:space="0" w:color="auto"/>
                <w:bottom w:val="none" w:sz="0" w:space="0" w:color="auto"/>
                <w:right w:val="none" w:sz="0" w:space="0" w:color="auto"/>
              </w:divBdr>
            </w:div>
            <w:div w:id="194075916">
              <w:marLeft w:val="0"/>
              <w:marRight w:val="0"/>
              <w:marTop w:val="0"/>
              <w:marBottom w:val="0"/>
              <w:divBdr>
                <w:top w:val="none" w:sz="0" w:space="0" w:color="auto"/>
                <w:left w:val="none" w:sz="0" w:space="0" w:color="auto"/>
                <w:bottom w:val="none" w:sz="0" w:space="0" w:color="auto"/>
                <w:right w:val="none" w:sz="0" w:space="0" w:color="auto"/>
              </w:divBdr>
            </w:div>
            <w:div w:id="1090465977">
              <w:marLeft w:val="0"/>
              <w:marRight w:val="0"/>
              <w:marTop w:val="0"/>
              <w:marBottom w:val="0"/>
              <w:divBdr>
                <w:top w:val="none" w:sz="0" w:space="0" w:color="auto"/>
                <w:left w:val="none" w:sz="0" w:space="0" w:color="auto"/>
                <w:bottom w:val="none" w:sz="0" w:space="0" w:color="auto"/>
                <w:right w:val="none" w:sz="0" w:space="0" w:color="auto"/>
              </w:divBdr>
            </w:div>
            <w:div w:id="1356078023">
              <w:marLeft w:val="0"/>
              <w:marRight w:val="0"/>
              <w:marTop w:val="0"/>
              <w:marBottom w:val="0"/>
              <w:divBdr>
                <w:top w:val="none" w:sz="0" w:space="0" w:color="auto"/>
                <w:left w:val="none" w:sz="0" w:space="0" w:color="auto"/>
                <w:bottom w:val="none" w:sz="0" w:space="0" w:color="auto"/>
                <w:right w:val="none" w:sz="0" w:space="0" w:color="auto"/>
              </w:divBdr>
            </w:div>
            <w:div w:id="782848790">
              <w:marLeft w:val="0"/>
              <w:marRight w:val="0"/>
              <w:marTop w:val="0"/>
              <w:marBottom w:val="0"/>
              <w:divBdr>
                <w:top w:val="none" w:sz="0" w:space="0" w:color="auto"/>
                <w:left w:val="none" w:sz="0" w:space="0" w:color="auto"/>
                <w:bottom w:val="none" w:sz="0" w:space="0" w:color="auto"/>
                <w:right w:val="none" w:sz="0" w:space="0" w:color="auto"/>
              </w:divBdr>
            </w:div>
            <w:div w:id="27145545">
              <w:marLeft w:val="0"/>
              <w:marRight w:val="0"/>
              <w:marTop w:val="0"/>
              <w:marBottom w:val="0"/>
              <w:divBdr>
                <w:top w:val="none" w:sz="0" w:space="0" w:color="auto"/>
                <w:left w:val="none" w:sz="0" w:space="0" w:color="auto"/>
                <w:bottom w:val="none" w:sz="0" w:space="0" w:color="auto"/>
                <w:right w:val="none" w:sz="0" w:space="0" w:color="auto"/>
              </w:divBdr>
            </w:div>
            <w:div w:id="1311322624">
              <w:marLeft w:val="0"/>
              <w:marRight w:val="0"/>
              <w:marTop w:val="0"/>
              <w:marBottom w:val="0"/>
              <w:divBdr>
                <w:top w:val="none" w:sz="0" w:space="0" w:color="auto"/>
                <w:left w:val="none" w:sz="0" w:space="0" w:color="auto"/>
                <w:bottom w:val="none" w:sz="0" w:space="0" w:color="auto"/>
                <w:right w:val="none" w:sz="0" w:space="0" w:color="auto"/>
              </w:divBdr>
            </w:div>
            <w:div w:id="782308963">
              <w:marLeft w:val="0"/>
              <w:marRight w:val="0"/>
              <w:marTop w:val="0"/>
              <w:marBottom w:val="0"/>
              <w:divBdr>
                <w:top w:val="none" w:sz="0" w:space="0" w:color="auto"/>
                <w:left w:val="none" w:sz="0" w:space="0" w:color="auto"/>
                <w:bottom w:val="none" w:sz="0" w:space="0" w:color="auto"/>
                <w:right w:val="none" w:sz="0" w:space="0" w:color="auto"/>
              </w:divBdr>
            </w:div>
            <w:div w:id="1890261542">
              <w:marLeft w:val="0"/>
              <w:marRight w:val="0"/>
              <w:marTop w:val="0"/>
              <w:marBottom w:val="0"/>
              <w:divBdr>
                <w:top w:val="none" w:sz="0" w:space="0" w:color="auto"/>
                <w:left w:val="none" w:sz="0" w:space="0" w:color="auto"/>
                <w:bottom w:val="none" w:sz="0" w:space="0" w:color="auto"/>
                <w:right w:val="none" w:sz="0" w:space="0" w:color="auto"/>
              </w:divBdr>
            </w:div>
            <w:div w:id="1072705171">
              <w:marLeft w:val="0"/>
              <w:marRight w:val="0"/>
              <w:marTop w:val="0"/>
              <w:marBottom w:val="0"/>
              <w:divBdr>
                <w:top w:val="none" w:sz="0" w:space="0" w:color="auto"/>
                <w:left w:val="none" w:sz="0" w:space="0" w:color="auto"/>
                <w:bottom w:val="none" w:sz="0" w:space="0" w:color="auto"/>
                <w:right w:val="none" w:sz="0" w:space="0" w:color="auto"/>
              </w:divBdr>
            </w:div>
            <w:div w:id="1601447699">
              <w:marLeft w:val="0"/>
              <w:marRight w:val="0"/>
              <w:marTop w:val="0"/>
              <w:marBottom w:val="0"/>
              <w:divBdr>
                <w:top w:val="none" w:sz="0" w:space="0" w:color="auto"/>
                <w:left w:val="none" w:sz="0" w:space="0" w:color="auto"/>
                <w:bottom w:val="none" w:sz="0" w:space="0" w:color="auto"/>
                <w:right w:val="none" w:sz="0" w:space="0" w:color="auto"/>
              </w:divBdr>
            </w:div>
            <w:div w:id="441999123">
              <w:marLeft w:val="0"/>
              <w:marRight w:val="0"/>
              <w:marTop w:val="0"/>
              <w:marBottom w:val="0"/>
              <w:divBdr>
                <w:top w:val="none" w:sz="0" w:space="0" w:color="auto"/>
                <w:left w:val="none" w:sz="0" w:space="0" w:color="auto"/>
                <w:bottom w:val="none" w:sz="0" w:space="0" w:color="auto"/>
                <w:right w:val="none" w:sz="0" w:space="0" w:color="auto"/>
              </w:divBdr>
            </w:div>
            <w:div w:id="173307306">
              <w:marLeft w:val="0"/>
              <w:marRight w:val="0"/>
              <w:marTop w:val="0"/>
              <w:marBottom w:val="0"/>
              <w:divBdr>
                <w:top w:val="none" w:sz="0" w:space="0" w:color="auto"/>
                <w:left w:val="none" w:sz="0" w:space="0" w:color="auto"/>
                <w:bottom w:val="none" w:sz="0" w:space="0" w:color="auto"/>
                <w:right w:val="none" w:sz="0" w:space="0" w:color="auto"/>
              </w:divBdr>
            </w:div>
            <w:div w:id="779027294">
              <w:marLeft w:val="0"/>
              <w:marRight w:val="0"/>
              <w:marTop w:val="0"/>
              <w:marBottom w:val="0"/>
              <w:divBdr>
                <w:top w:val="none" w:sz="0" w:space="0" w:color="auto"/>
                <w:left w:val="none" w:sz="0" w:space="0" w:color="auto"/>
                <w:bottom w:val="none" w:sz="0" w:space="0" w:color="auto"/>
                <w:right w:val="none" w:sz="0" w:space="0" w:color="auto"/>
              </w:divBdr>
            </w:div>
            <w:div w:id="869686331">
              <w:marLeft w:val="0"/>
              <w:marRight w:val="0"/>
              <w:marTop w:val="0"/>
              <w:marBottom w:val="0"/>
              <w:divBdr>
                <w:top w:val="none" w:sz="0" w:space="0" w:color="auto"/>
                <w:left w:val="none" w:sz="0" w:space="0" w:color="auto"/>
                <w:bottom w:val="none" w:sz="0" w:space="0" w:color="auto"/>
                <w:right w:val="none" w:sz="0" w:space="0" w:color="auto"/>
              </w:divBdr>
            </w:div>
            <w:div w:id="1444956794">
              <w:marLeft w:val="0"/>
              <w:marRight w:val="0"/>
              <w:marTop w:val="0"/>
              <w:marBottom w:val="0"/>
              <w:divBdr>
                <w:top w:val="none" w:sz="0" w:space="0" w:color="auto"/>
                <w:left w:val="none" w:sz="0" w:space="0" w:color="auto"/>
                <w:bottom w:val="none" w:sz="0" w:space="0" w:color="auto"/>
                <w:right w:val="none" w:sz="0" w:space="0" w:color="auto"/>
              </w:divBdr>
            </w:div>
            <w:div w:id="949628061">
              <w:marLeft w:val="0"/>
              <w:marRight w:val="0"/>
              <w:marTop w:val="0"/>
              <w:marBottom w:val="0"/>
              <w:divBdr>
                <w:top w:val="none" w:sz="0" w:space="0" w:color="auto"/>
                <w:left w:val="none" w:sz="0" w:space="0" w:color="auto"/>
                <w:bottom w:val="none" w:sz="0" w:space="0" w:color="auto"/>
                <w:right w:val="none" w:sz="0" w:space="0" w:color="auto"/>
              </w:divBdr>
            </w:div>
            <w:div w:id="552430404">
              <w:marLeft w:val="0"/>
              <w:marRight w:val="0"/>
              <w:marTop w:val="0"/>
              <w:marBottom w:val="0"/>
              <w:divBdr>
                <w:top w:val="none" w:sz="0" w:space="0" w:color="auto"/>
                <w:left w:val="none" w:sz="0" w:space="0" w:color="auto"/>
                <w:bottom w:val="none" w:sz="0" w:space="0" w:color="auto"/>
                <w:right w:val="none" w:sz="0" w:space="0" w:color="auto"/>
              </w:divBdr>
            </w:div>
            <w:div w:id="1009678674">
              <w:marLeft w:val="0"/>
              <w:marRight w:val="0"/>
              <w:marTop w:val="0"/>
              <w:marBottom w:val="0"/>
              <w:divBdr>
                <w:top w:val="none" w:sz="0" w:space="0" w:color="auto"/>
                <w:left w:val="none" w:sz="0" w:space="0" w:color="auto"/>
                <w:bottom w:val="none" w:sz="0" w:space="0" w:color="auto"/>
                <w:right w:val="none" w:sz="0" w:space="0" w:color="auto"/>
              </w:divBdr>
            </w:div>
            <w:div w:id="1682930139">
              <w:marLeft w:val="0"/>
              <w:marRight w:val="0"/>
              <w:marTop w:val="0"/>
              <w:marBottom w:val="0"/>
              <w:divBdr>
                <w:top w:val="none" w:sz="0" w:space="0" w:color="auto"/>
                <w:left w:val="none" w:sz="0" w:space="0" w:color="auto"/>
                <w:bottom w:val="none" w:sz="0" w:space="0" w:color="auto"/>
                <w:right w:val="none" w:sz="0" w:space="0" w:color="auto"/>
              </w:divBdr>
            </w:div>
            <w:div w:id="2105222370">
              <w:marLeft w:val="0"/>
              <w:marRight w:val="0"/>
              <w:marTop w:val="0"/>
              <w:marBottom w:val="0"/>
              <w:divBdr>
                <w:top w:val="none" w:sz="0" w:space="0" w:color="auto"/>
                <w:left w:val="none" w:sz="0" w:space="0" w:color="auto"/>
                <w:bottom w:val="none" w:sz="0" w:space="0" w:color="auto"/>
                <w:right w:val="none" w:sz="0" w:space="0" w:color="auto"/>
              </w:divBdr>
            </w:div>
            <w:div w:id="224266228">
              <w:marLeft w:val="0"/>
              <w:marRight w:val="0"/>
              <w:marTop w:val="0"/>
              <w:marBottom w:val="0"/>
              <w:divBdr>
                <w:top w:val="none" w:sz="0" w:space="0" w:color="auto"/>
                <w:left w:val="none" w:sz="0" w:space="0" w:color="auto"/>
                <w:bottom w:val="none" w:sz="0" w:space="0" w:color="auto"/>
                <w:right w:val="none" w:sz="0" w:space="0" w:color="auto"/>
              </w:divBdr>
            </w:div>
            <w:div w:id="495726762">
              <w:marLeft w:val="0"/>
              <w:marRight w:val="0"/>
              <w:marTop w:val="0"/>
              <w:marBottom w:val="0"/>
              <w:divBdr>
                <w:top w:val="none" w:sz="0" w:space="0" w:color="auto"/>
                <w:left w:val="none" w:sz="0" w:space="0" w:color="auto"/>
                <w:bottom w:val="none" w:sz="0" w:space="0" w:color="auto"/>
                <w:right w:val="none" w:sz="0" w:space="0" w:color="auto"/>
              </w:divBdr>
            </w:div>
            <w:div w:id="2096783041">
              <w:marLeft w:val="0"/>
              <w:marRight w:val="0"/>
              <w:marTop w:val="0"/>
              <w:marBottom w:val="0"/>
              <w:divBdr>
                <w:top w:val="none" w:sz="0" w:space="0" w:color="auto"/>
                <w:left w:val="none" w:sz="0" w:space="0" w:color="auto"/>
                <w:bottom w:val="none" w:sz="0" w:space="0" w:color="auto"/>
                <w:right w:val="none" w:sz="0" w:space="0" w:color="auto"/>
              </w:divBdr>
            </w:div>
            <w:div w:id="638196137">
              <w:marLeft w:val="0"/>
              <w:marRight w:val="0"/>
              <w:marTop w:val="0"/>
              <w:marBottom w:val="0"/>
              <w:divBdr>
                <w:top w:val="none" w:sz="0" w:space="0" w:color="auto"/>
                <w:left w:val="none" w:sz="0" w:space="0" w:color="auto"/>
                <w:bottom w:val="none" w:sz="0" w:space="0" w:color="auto"/>
                <w:right w:val="none" w:sz="0" w:space="0" w:color="auto"/>
              </w:divBdr>
            </w:div>
            <w:div w:id="1963803339">
              <w:marLeft w:val="0"/>
              <w:marRight w:val="0"/>
              <w:marTop w:val="0"/>
              <w:marBottom w:val="0"/>
              <w:divBdr>
                <w:top w:val="none" w:sz="0" w:space="0" w:color="auto"/>
                <w:left w:val="none" w:sz="0" w:space="0" w:color="auto"/>
                <w:bottom w:val="none" w:sz="0" w:space="0" w:color="auto"/>
                <w:right w:val="none" w:sz="0" w:space="0" w:color="auto"/>
              </w:divBdr>
            </w:div>
            <w:div w:id="216205694">
              <w:marLeft w:val="0"/>
              <w:marRight w:val="0"/>
              <w:marTop w:val="0"/>
              <w:marBottom w:val="0"/>
              <w:divBdr>
                <w:top w:val="none" w:sz="0" w:space="0" w:color="auto"/>
                <w:left w:val="none" w:sz="0" w:space="0" w:color="auto"/>
                <w:bottom w:val="none" w:sz="0" w:space="0" w:color="auto"/>
                <w:right w:val="none" w:sz="0" w:space="0" w:color="auto"/>
              </w:divBdr>
            </w:div>
            <w:div w:id="800924872">
              <w:marLeft w:val="0"/>
              <w:marRight w:val="0"/>
              <w:marTop w:val="0"/>
              <w:marBottom w:val="0"/>
              <w:divBdr>
                <w:top w:val="none" w:sz="0" w:space="0" w:color="auto"/>
                <w:left w:val="none" w:sz="0" w:space="0" w:color="auto"/>
                <w:bottom w:val="none" w:sz="0" w:space="0" w:color="auto"/>
                <w:right w:val="none" w:sz="0" w:space="0" w:color="auto"/>
              </w:divBdr>
            </w:div>
            <w:div w:id="407726611">
              <w:marLeft w:val="0"/>
              <w:marRight w:val="0"/>
              <w:marTop w:val="0"/>
              <w:marBottom w:val="0"/>
              <w:divBdr>
                <w:top w:val="none" w:sz="0" w:space="0" w:color="auto"/>
                <w:left w:val="none" w:sz="0" w:space="0" w:color="auto"/>
                <w:bottom w:val="none" w:sz="0" w:space="0" w:color="auto"/>
                <w:right w:val="none" w:sz="0" w:space="0" w:color="auto"/>
              </w:divBdr>
            </w:div>
            <w:div w:id="57477830">
              <w:marLeft w:val="0"/>
              <w:marRight w:val="0"/>
              <w:marTop w:val="0"/>
              <w:marBottom w:val="0"/>
              <w:divBdr>
                <w:top w:val="none" w:sz="0" w:space="0" w:color="auto"/>
                <w:left w:val="none" w:sz="0" w:space="0" w:color="auto"/>
                <w:bottom w:val="none" w:sz="0" w:space="0" w:color="auto"/>
                <w:right w:val="none" w:sz="0" w:space="0" w:color="auto"/>
              </w:divBdr>
            </w:div>
            <w:div w:id="1287858160">
              <w:marLeft w:val="0"/>
              <w:marRight w:val="0"/>
              <w:marTop w:val="0"/>
              <w:marBottom w:val="0"/>
              <w:divBdr>
                <w:top w:val="none" w:sz="0" w:space="0" w:color="auto"/>
                <w:left w:val="none" w:sz="0" w:space="0" w:color="auto"/>
                <w:bottom w:val="none" w:sz="0" w:space="0" w:color="auto"/>
                <w:right w:val="none" w:sz="0" w:space="0" w:color="auto"/>
              </w:divBdr>
            </w:div>
            <w:div w:id="1144155543">
              <w:marLeft w:val="0"/>
              <w:marRight w:val="0"/>
              <w:marTop w:val="0"/>
              <w:marBottom w:val="0"/>
              <w:divBdr>
                <w:top w:val="none" w:sz="0" w:space="0" w:color="auto"/>
                <w:left w:val="none" w:sz="0" w:space="0" w:color="auto"/>
                <w:bottom w:val="none" w:sz="0" w:space="0" w:color="auto"/>
                <w:right w:val="none" w:sz="0" w:space="0" w:color="auto"/>
              </w:divBdr>
            </w:div>
            <w:div w:id="1687369973">
              <w:marLeft w:val="0"/>
              <w:marRight w:val="0"/>
              <w:marTop w:val="0"/>
              <w:marBottom w:val="0"/>
              <w:divBdr>
                <w:top w:val="none" w:sz="0" w:space="0" w:color="auto"/>
                <w:left w:val="none" w:sz="0" w:space="0" w:color="auto"/>
                <w:bottom w:val="none" w:sz="0" w:space="0" w:color="auto"/>
                <w:right w:val="none" w:sz="0" w:space="0" w:color="auto"/>
              </w:divBdr>
            </w:div>
            <w:div w:id="482816484">
              <w:marLeft w:val="0"/>
              <w:marRight w:val="0"/>
              <w:marTop w:val="0"/>
              <w:marBottom w:val="0"/>
              <w:divBdr>
                <w:top w:val="none" w:sz="0" w:space="0" w:color="auto"/>
                <w:left w:val="none" w:sz="0" w:space="0" w:color="auto"/>
                <w:bottom w:val="none" w:sz="0" w:space="0" w:color="auto"/>
                <w:right w:val="none" w:sz="0" w:space="0" w:color="auto"/>
              </w:divBdr>
            </w:div>
            <w:div w:id="504327867">
              <w:marLeft w:val="0"/>
              <w:marRight w:val="0"/>
              <w:marTop w:val="0"/>
              <w:marBottom w:val="0"/>
              <w:divBdr>
                <w:top w:val="none" w:sz="0" w:space="0" w:color="auto"/>
                <w:left w:val="none" w:sz="0" w:space="0" w:color="auto"/>
                <w:bottom w:val="none" w:sz="0" w:space="0" w:color="auto"/>
                <w:right w:val="none" w:sz="0" w:space="0" w:color="auto"/>
              </w:divBdr>
            </w:div>
            <w:div w:id="777716663">
              <w:marLeft w:val="0"/>
              <w:marRight w:val="0"/>
              <w:marTop w:val="0"/>
              <w:marBottom w:val="0"/>
              <w:divBdr>
                <w:top w:val="none" w:sz="0" w:space="0" w:color="auto"/>
                <w:left w:val="none" w:sz="0" w:space="0" w:color="auto"/>
                <w:bottom w:val="none" w:sz="0" w:space="0" w:color="auto"/>
                <w:right w:val="none" w:sz="0" w:space="0" w:color="auto"/>
              </w:divBdr>
            </w:div>
            <w:div w:id="451946407">
              <w:marLeft w:val="0"/>
              <w:marRight w:val="0"/>
              <w:marTop w:val="0"/>
              <w:marBottom w:val="0"/>
              <w:divBdr>
                <w:top w:val="none" w:sz="0" w:space="0" w:color="auto"/>
                <w:left w:val="none" w:sz="0" w:space="0" w:color="auto"/>
                <w:bottom w:val="none" w:sz="0" w:space="0" w:color="auto"/>
                <w:right w:val="none" w:sz="0" w:space="0" w:color="auto"/>
              </w:divBdr>
            </w:div>
            <w:div w:id="1325890702">
              <w:marLeft w:val="0"/>
              <w:marRight w:val="0"/>
              <w:marTop w:val="0"/>
              <w:marBottom w:val="0"/>
              <w:divBdr>
                <w:top w:val="none" w:sz="0" w:space="0" w:color="auto"/>
                <w:left w:val="none" w:sz="0" w:space="0" w:color="auto"/>
                <w:bottom w:val="none" w:sz="0" w:space="0" w:color="auto"/>
                <w:right w:val="none" w:sz="0" w:space="0" w:color="auto"/>
              </w:divBdr>
            </w:div>
            <w:div w:id="285738244">
              <w:marLeft w:val="0"/>
              <w:marRight w:val="0"/>
              <w:marTop w:val="0"/>
              <w:marBottom w:val="0"/>
              <w:divBdr>
                <w:top w:val="none" w:sz="0" w:space="0" w:color="auto"/>
                <w:left w:val="none" w:sz="0" w:space="0" w:color="auto"/>
                <w:bottom w:val="none" w:sz="0" w:space="0" w:color="auto"/>
                <w:right w:val="none" w:sz="0" w:space="0" w:color="auto"/>
              </w:divBdr>
            </w:div>
            <w:div w:id="1851798970">
              <w:marLeft w:val="0"/>
              <w:marRight w:val="0"/>
              <w:marTop w:val="0"/>
              <w:marBottom w:val="0"/>
              <w:divBdr>
                <w:top w:val="none" w:sz="0" w:space="0" w:color="auto"/>
                <w:left w:val="none" w:sz="0" w:space="0" w:color="auto"/>
                <w:bottom w:val="none" w:sz="0" w:space="0" w:color="auto"/>
                <w:right w:val="none" w:sz="0" w:space="0" w:color="auto"/>
              </w:divBdr>
            </w:div>
            <w:div w:id="1254894960">
              <w:marLeft w:val="0"/>
              <w:marRight w:val="0"/>
              <w:marTop w:val="0"/>
              <w:marBottom w:val="0"/>
              <w:divBdr>
                <w:top w:val="none" w:sz="0" w:space="0" w:color="auto"/>
                <w:left w:val="none" w:sz="0" w:space="0" w:color="auto"/>
                <w:bottom w:val="none" w:sz="0" w:space="0" w:color="auto"/>
                <w:right w:val="none" w:sz="0" w:space="0" w:color="auto"/>
              </w:divBdr>
            </w:div>
            <w:div w:id="702943329">
              <w:marLeft w:val="0"/>
              <w:marRight w:val="0"/>
              <w:marTop w:val="0"/>
              <w:marBottom w:val="0"/>
              <w:divBdr>
                <w:top w:val="none" w:sz="0" w:space="0" w:color="auto"/>
                <w:left w:val="none" w:sz="0" w:space="0" w:color="auto"/>
                <w:bottom w:val="none" w:sz="0" w:space="0" w:color="auto"/>
                <w:right w:val="none" w:sz="0" w:space="0" w:color="auto"/>
              </w:divBdr>
            </w:div>
            <w:div w:id="1612279608">
              <w:marLeft w:val="0"/>
              <w:marRight w:val="0"/>
              <w:marTop w:val="0"/>
              <w:marBottom w:val="0"/>
              <w:divBdr>
                <w:top w:val="none" w:sz="0" w:space="0" w:color="auto"/>
                <w:left w:val="none" w:sz="0" w:space="0" w:color="auto"/>
                <w:bottom w:val="none" w:sz="0" w:space="0" w:color="auto"/>
                <w:right w:val="none" w:sz="0" w:space="0" w:color="auto"/>
              </w:divBdr>
            </w:div>
            <w:div w:id="1475174163">
              <w:marLeft w:val="0"/>
              <w:marRight w:val="0"/>
              <w:marTop w:val="0"/>
              <w:marBottom w:val="0"/>
              <w:divBdr>
                <w:top w:val="none" w:sz="0" w:space="0" w:color="auto"/>
                <w:left w:val="none" w:sz="0" w:space="0" w:color="auto"/>
                <w:bottom w:val="none" w:sz="0" w:space="0" w:color="auto"/>
                <w:right w:val="none" w:sz="0" w:space="0" w:color="auto"/>
              </w:divBdr>
            </w:div>
            <w:div w:id="1958636788">
              <w:marLeft w:val="0"/>
              <w:marRight w:val="0"/>
              <w:marTop w:val="0"/>
              <w:marBottom w:val="0"/>
              <w:divBdr>
                <w:top w:val="none" w:sz="0" w:space="0" w:color="auto"/>
                <w:left w:val="none" w:sz="0" w:space="0" w:color="auto"/>
                <w:bottom w:val="none" w:sz="0" w:space="0" w:color="auto"/>
                <w:right w:val="none" w:sz="0" w:space="0" w:color="auto"/>
              </w:divBdr>
            </w:div>
            <w:div w:id="1914703325">
              <w:marLeft w:val="0"/>
              <w:marRight w:val="0"/>
              <w:marTop w:val="0"/>
              <w:marBottom w:val="0"/>
              <w:divBdr>
                <w:top w:val="none" w:sz="0" w:space="0" w:color="auto"/>
                <w:left w:val="none" w:sz="0" w:space="0" w:color="auto"/>
                <w:bottom w:val="none" w:sz="0" w:space="0" w:color="auto"/>
                <w:right w:val="none" w:sz="0" w:space="0" w:color="auto"/>
              </w:divBdr>
            </w:div>
            <w:div w:id="1581518721">
              <w:marLeft w:val="0"/>
              <w:marRight w:val="0"/>
              <w:marTop w:val="0"/>
              <w:marBottom w:val="0"/>
              <w:divBdr>
                <w:top w:val="none" w:sz="0" w:space="0" w:color="auto"/>
                <w:left w:val="none" w:sz="0" w:space="0" w:color="auto"/>
                <w:bottom w:val="none" w:sz="0" w:space="0" w:color="auto"/>
                <w:right w:val="none" w:sz="0" w:space="0" w:color="auto"/>
              </w:divBdr>
            </w:div>
            <w:div w:id="1137144498">
              <w:marLeft w:val="0"/>
              <w:marRight w:val="0"/>
              <w:marTop w:val="0"/>
              <w:marBottom w:val="0"/>
              <w:divBdr>
                <w:top w:val="none" w:sz="0" w:space="0" w:color="auto"/>
                <w:left w:val="none" w:sz="0" w:space="0" w:color="auto"/>
                <w:bottom w:val="none" w:sz="0" w:space="0" w:color="auto"/>
                <w:right w:val="none" w:sz="0" w:space="0" w:color="auto"/>
              </w:divBdr>
            </w:div>
            <w:div w:id="792946163">
              <w:marLeft w:val="0"/>
              <w:marRight w:val="0"/>
              <w:marTop w:val="0"/>
              <w:marBottom w:val="0"/>
              <w:divBdr>
                <w:top w:val="none" w:sz="0" w:space="0" w:color="auto"/>
                <w:left w:val="none" w:sz="0" w:space="0" w:color="auto"/>
                <w:bottom w:val="none" w:sz="0" w:space="0" w:color="auto"/>
                <w:right w:val="none" w:sz="0" w:space="0" w:color="auto"/>
              </w:divBdr>
            </w:div>
            <w:div w:id="1386678939">
              <w:marLeft w:val="0"/>
              <w:marRight w:val="0"/>
              <w:marTop w:val="0"/>
              <w:marBottom w:val="0"/>
              <w:divBdr>
                <w:top w:val="none" w:sz="0" w:space="0" w:color="auto"/>
                <w:left w:val="none" w:sz="0" w:space="0" w:color="auto"/>
                <w:bottom w:val="none" w:sz="0" w:space="0" w:color="auto"/>
                <w:right w:val="none" w:sz="0" w:space="0" w:color="auto"/>
              </w:divBdr>
            </w:div>
            <w:div w:id="1620339135">
              <w:marLeft w:val="0"/>
              <w:marRight w:val="0"/>
              <w:marTop w:val="0"/>
              <w:marBottom w:val="0"/>
              <w:divBdr>
                <w:top w:val="none" w:sz="0" w:space="0" w:color="auto"/>
                <w:left w:val="none" w:sz="0" w:space="0" w:color="auto"/>
                <w:bottom w:val="none" w:sz="0" w:space="0" w:color="auto"/>
                <w:right w:val="none" w:sz="0" w:space="0" w:color="auto"/>
              </w:divBdr>
            </w:div>
            <w:div w:id="2129624252">
              <w:marLeft w:val="0"/>
              <w:marRight w:val="0"/>
              <w:marTop w:val="0"/>
              <w:marBottom w:val="0"/>
              <w:divBdr>
                <w:top w:val="none" w:sz="0" w:space="0" w:color="auto"/>
                <w:left w:val="none" w:sz="0" w:space="0" w:color="auto"/>
                <w:bottom w:val="none" w:sz="0" w:space="0" w:color="auto"/>
                <w:right w:val="none" w:sz="0" w:space="0" w:color="auto"/>
              </w:divBdr>
            </w:div>
            <w:div w:id="1668359218">
              <w:marLeft w:val="0"/>
              <w:marRight w:val="0"/>
              <w:marTop w:val="0"/>
              <w:marBottom w:val="0"/>
              <w:divBdr>
                <w:top w:val="none" w:sz="0" w:space="0" w:color="auto"/>
                <w:left w:val="none" w:sz="0" w:space="0" w:color="auto"/>
                <w:bottom w:val="none" w:sz="0" w:space="0" w:color="auto"/>
                <w:right w:val="none" w:sz="0" w:space="0" w:color="auto"/>
              </w:divBdr>
            </w:div>
            <w:div w:id="394083070">
              <w:marLeft w:val="0"/>
              <w:marRight w:val="0"/>
              <w:marTop w:val="0"/>
              <w:marBottom w:val="0"/>
              <w:divBdr>
                <w:top w:val="none" w:sz="0" w:space="0" w:color="auto"/>
                <w:left w:val="none" w:sz="0" w:space="0" w:color="auto"/>
                <w:bottom w:val="none" w:sz="0" w:space="0" w:color="auto"/>
                <w:right w:val="none" w:sz="0" w:space="0" w:color="auto"/>
              </w:divBdr>
            </w:div>
            <w:div w:id="896865784">
              <w:marLeft w:val="0"/>
              <w:marRight w:val="0"/>
              <w:marTop w:val="0"/>
              <w:marBottom w:val="0"/>
              <w:divBdr>
                <w:top w:val="none" w:sz="0" w:space="0" w:color="auto"/>
                <w:left w:val="none" w:sz="0" w:space="0" w:color="auto"/>
                <w:bottom w:val="none" w:sz="0" w:space="0" w:color="auto"/>
                <w:right w:val="none" w:sz="0" w:space="0" w:color="auto"/>
              </w:divBdr>
            </w:div>
            <w:div w:id="1661693489">
              <w:marLeft w:val="0"/>
              <w:marRight w:val="0"/>
              <w:marTop w:val="0"/>
              <w:marBottom w:val="0"/>
              <w:divBdr>
                <w:top w:val="none" w:sz="0" w:space="0" w:color="auto"/>
                <w:left w:val="none" w:sz="0" w:space="0" w:color="auto"/>
                <w:bottom w:val="none" w:sz="0" w:space="0" w:color="auto"/>
                <w:right w:val="none" w:sz="0" w:space="0" w:color="auto"/>
              </w:divBdr>
            </w:div>
            <w:div w:id="89203968">
              <w:marLeft w:val="0"/>
              <w:marRight w:val="0"/>
              <w:marTop w:val="0"/>
              <w:marBottom w:val="0"/>
              <w:divBdr>
                <w:top w:val="none" w:sz="0" w:space="0" w:color="auto"/>
                <w:left w:val="none" w:sz="0" w:space="0" w:color="auto"/>
                <w:bottom w:val="none" w:sz="0" w:space="0" w:color="auto"/>
                <w:right w:val="none" w:sz="0" w:space="0" w:color="auto"/>
              </w:divBdr>
            </w:div>
            <w:div w:id="325481294">
              <w:marLeft w:val="0"/>
              <w:marRight w:val="0"/>
              <w:marTop w:val="0"/>
              <w:marBottom w:val="0"/>
              <w:divBdr>
                <w:top w:val="none" w:sz="0" w:space="0" w:color="auto"/>
                <w:left w:val="none" w:sz="0" w:space="0" w:color="auto"/>
                <w:bottom w:val="none" w:sz="0" w:space="0" w:color="auto"/>
                <w:right w:val="none" w:sz="0" w:space="0" w:color="auto"/>
              </w:divBdr>
            </w:div>
            <w:div w:id="843934266">
              <w:marLeft w:val="0"/>
              <w:marRight w:val="0"/>
              <w:marTop w:val="0"/>
              <w:marBottom w:val="0"/>
              <w:divBdr>
                <w:top w:val="none" w:sz="0" w:space="0" w:color="auto"/>
                <w:left w:val="none" w:sz="0" w:space="0" w:color="auto"/>
                <w:bottom w:val="none" w:sz="0" w:space="0" w:color="auto"/>
                <w:right w:val="none" w:sz="0" w:space="0" w:color="auto"/>
              </w:divBdr>
            </w:div>
            <w:div w:id="1556551568">
              <w:marLeft w:val="0"/>
              <w:marRight w:val="0"/>
              <w:marTop w:val="0"/>
              <w:marBottom w:val="0"/>
              <w:divBdr>
                <w:top w:val="none" w:sz="0" w:space="0" w:color="auto"/>
                <w:left w:val="none" w:sz="0" w:space="0" w:color="auto"/>
                <w:bottom w:val="none" w:sz="0" w:space="0" w:color="auto"/>
                <w:right w:val="none" w:sz="0" w:space="0" w:color="auto"/>
              </w:divBdr>
            </w:div>
            <w:div w:id="176576893">
              <w:marLeft w:val="0"/>
              <w:marRight w:val="0"/>
              <w:marTop w:val="0"/>
              <w:marBottom w:val="0"/>
              <w:divBdr>
                <w:top w:val="none" w:sz="0" w:space="0" w:color="auto"/>
                <w:left w:val="none" w:sz="0" w:space="0" w:color="auto"/>
                <w:bottom w:val="none" w:sz="0" w:space="0" w:color="auto"/>
                <w:right w:val="none" w:sz="0" w:space="0" w:color="auto"/>
              </w:divBdr>
            </w:div>
            <w:div w:id="969169684">
              <w:marLeft w:val="0"/>
              <w:marRight w:val="0"/>
              <w:marTop w:val="0"/>
              <w:marBottom w:val="0"/>
              <w:divBdr>
                <w:top w:val="none" w:sz="0" w:space="0" w:color="auto"/>
                <w:left w:val="none" w:sz="0" w:space="0" w:color="auto"/>
                <w:bottom w:val="none" w:sz="0" w:space="0" w:color="auto"/>
                <w:right w:val="none" w:sz="0" w:space="0" w:color="auto"/>
              </w:divBdr>
            </w:div>
            <w:div w:id="1125124176">
              <w:marLeft w:val="0"/>
              <w:marRight w:val="0"/>
              <w:marTop w:val="0"/>
              <w:marBottom w:val="0"/>
              <w:divBdr>
                <w:top w:val="none" w:sz="0" w:space="0" w:color="auto"/>
                <w:left w:val="none" w:sz="0" w:space="0" w:color="auto"/>
                <w:bottom w:val="none" w:sz="0" w:space="0" w:color="auto"/>
                <w:right w:val="none" w:sz="0" w:space="0" w:color="auto"/>
              </w:divBdr>
            </w:div>
            <w:div w:id="2003266367">
              <w:marLeft w:val="0"/>
              <w:marRight w:val="0"/>
              <w:marTop w:val="0"/>
              <w:marBottom w:val="0"/>
              <w:divBdr>
                <w:top w:val="none" w:sz="0" w:space="0" w:color="auto"/>
                <w:left w:val="none" w:sz="0" w:space="0" w:color="auto"/>
                <w:bottom w:val="none" w:sz="0" w:space="0" w:color="auto"/>
                <w:right w:val="none" w:sz="0" w:space="0" w:color="auto"/>
              </w:divBdr>
            </w:div>
            <w:div w:id="1799034005">
              <w:marLeft w:val="0"/>
              <w:marRight w:val="0"/>
              <w:marTop w:val="0"/>
              <w:marBottom w:val="0"/>
              <w:divBdr>
                <w:top w:val="none" w:sz="0" w:space="0" w:color="auto"/>
                <w:left w:val="none" w:sz="0" w:space="0" w:color="auto"/>
                <w:bottom w:val="none" w:sz="0" w:space="0" w:color="auto"/>
                <w:right w:val="none" w:sz="0" w:space="0" w:color="auto"/>
              </w:divBdr>
            </w:div>
            <w:div w:id="790899466">
              <w:marLeft w:val="0"/>
              <w:marRight w:val="0"/>
              <w:marTop w:val="0"/>
              <w:marBottom w:val="0"/>
              <w:divBdr>
                <w:top w:val="none" w:sz="0" w:space="0" w:color="auto"/>
                <w:left w:val="none" w:sz="0" w:space="0" w:color="auto"/>
                <w:bottom w:val="none" w:sz="0" w:space="0" w:color="auto"/>
                <w:right w:val="none" w:sz="0" w:space="0" w:color="auto"/>
              </w:divBdr>
            </w:div>
            <w:div w:id="946042919">
              <w:marLeft w:val="0"/>
              <w:marRight w:val="0"/>
              <w:marTop w:val="0"/>
              <w:marBottom w:val="0"/>
              <w:divBdr>
                <w:top w:val="none" w:sz="0" w:space="0" w:color="auto"/>
                <w:left w:val="none" w:sz="0" w:space="0" w:color="auto"/>
                <w:bottom w:val="none" w:sz="0" w:space="0" w:color="auto"/>
                <w:right w:val="none" w:sz="0" w:space="0" w:color="auto"/>
              </w:divBdr>
            </w:div>
            <w:div w:id="202786660">
              <w:marLeft w:val="0"/>
              <w:marRight w:val="0"/>
              <w:marTop w:val="0"/>
              <w:marBottom w:val="0"/>
              <w:divBdr>
                <w:top w:val="none" w:sz="0" w:space="0" w:color="auto"/>
                <w:left w:val="none" w:sz="0" w:space="0" w:color="auto"/>
                <w:bottom w:val="none" w:sz="0" w:space="0" w:color="auto"/>
                <w:right w:val="none" w:sz="0" w:space="0" w:color="auto"/>
              </w:divBdr>
            </w:div>
            <w:div w:id="1970013133">
              <w:marLeft w:val="0"/>
              <w:marRight w:val="0"/>
              <w:marTop w:val="0"/>
              <w:marBottom w:val="0"/>
              <w:divBdr>
                <w:top w:val="none" w:sz="0" w:space="0" w:color="auto"/>
                <w:left w:val="none" w:sz="0" w:space="0" w:color="auto"/>
                <w:bottom w:val="none" w:sz="0" w:space="0" w:color="auto"/>
                <w:right w:val="none" w:sz="0" w:space="0" w:color="auto"/>
              </w:divBdr>
            </w:div>
            <w:div w:id="1283919704">
              <w:marLeft w:val="0"/>
              <w:marRight w:val="0"/>
              <w:marTop w:val="0"/>
              <w:marBottom w:val="0"/>
              <w:divBdr>
                <w:top w:val="none" w:sz="0" w:space="0" w:color="auto"/>
                <w:left w:val="none" w:sz="0" w:space="0" w:color="auto"/>
                <w:bottom w:val="none" w:sz="0" w:space="0" w:color="auto"/>
                <w:right w:val="none" w:sz="0" w:space="0" w:color="auto"/>
              </w:divBdr>
            </w:div>
            <w:div w:id="535310174">
              <w:marLeft w:val="0"/>
              <w:marRight w:val="0"/>
              <w:marTop w:val="0"/>
              <w:marBottom w:val="0"/>
              <w:divBdr>
                <w:top w:val="none" w:sz="0" w:space="0" w:color="auto"/>
                <w:left w:val="none" w:sz="0" w:space="0" w:color="auto"/>
                <w:bottom w:val="none" w:sz="0" w:space="0" w:color="auto"/>
                <w:right w:val="none" w:sz="0" w:space="0" w:color="auto"/>
              </w:divBdr>
            </w:div>
            <w:div w:id="805858780">
              <w:marLeft w:val="0"/>
              <w:marRight w:val="0"/>
              <w:marTop w:val="0"/>
              <w:marBottom w:val="0"/>
              <w:divBdr>
                <w:top w:val="none" w:sz="0" w:space="0" w:color="auto"/>
                <w:left w:val="none" w:sz="0" w:space="0" w:color="auto"/>
                <w:bottom w:val="none" w:sz="0" w:space="0" w:color="auto"/>
                <w:right w:val="none" w:sz="0" w:space="0" w:color="auto"/>
              </w:divBdr>
            </w:div>
            <w:div w:id="912399854">
              <w:marLeft w:val="0"/>
              <w:marRight w:val="0"/>
              <w:marTop w:val="0"/>
              <w:marBottom w:val="0"/>
              <w:divBdr>
                <w:top w:val="none" w:sz="0" w:space="0" w:color="auto"/>
                <w:left w:val="none" w:sz="0" w:space="0" w:color="auto"/>
                <w:bottom w:val="none" w:sz="0" w:space="0" w:color="auto"/>
                <w:right w:val="none" w:sz="0" w:space="0" w:color="auto"/>
              </w:divBdr>
            </w:div>
            <w:div w:id="1116829698">
              <w:marLeft w:val="0"/>
              <w:marRight w:val="0"/>
              <w:marTop w:val="0"/>
              <w:marBottom w:val="0"/>
              <w:divBdr>
                <w:top w:val="none" w:sz="0" w:space="0" w:color="auto"/>
                <w:left w:val="none" w:sz="0" w:space="0" w:color="auto"/>
                <w:bottom w:val="none" w:sz="0" w:space="0" w:color="auto"/>
                <w:right w:val="none" w:sz="0" w:space="0" w:color="auto"/>
              </w:divBdr>
            </w:div>
            <w:div w:id="169562096">
              <w:marLeft w:val="0"/>
              <w:marRight w:val="0"/>
              <w:marTop w:val="0"/>
              <w:marBottom w:val="0"/>
              <w:divBdr>
                <w:top w:val="none" w:sz="0" w:space="0" w:color="auto"/>
                <w:left w:val="none" w:sz="0" w:space="0" w:color="auto"/>
                <w:bottom w:val="none" w:sz="0" w:space="0" w:color="auto"/>
                <w:right w:val="none" w:sz="0" w:space="0" w:color="auto"/>
              </w:divBdr>
            </w:div>
            <w:div w:id="1089740196">
              <w:marLeft w:val="0"/>
              <w:marRight w:val="0"/>
              <w:marTop w:val="0"/>
              <w:marBottom w:val="0"/>
              <w:divBdr>
                <w:top w:val="none" w:sz="0" w:space="0" w:color="auto"/>
                <w:left w:val="none" w:sz="0" w:space="0" w:color="auto"/>
                <w:bottom w:val="none" w:sz="0" w:space="0" w:color="auto"/>
                <w:right w:val="none" w:sz="0" w:space="0" w:color="auto"/>
              </w:divBdr>
            </w:div>
            <w:div w:id="551967785">
              <w:marLeft w:val="0"/>
              <w:marRight w:val="0"/>
              <w:marTop w:val="0"/>
              <w:marBottom w:val="0"/>
              <w:divBdr>
                <w:top w:val="none" w:sz="0" w:space="0" w:color="auto"/>
                <w:left w:val="none" w:sz="0" w:space="0" w:color="auto"/>
                <w:bottom w:val="none" w:sz="0" w:space="0" w:color="auto"/>
                <w:right w:val="none" w:sz="0" w:space="0" w:color="auto"/>
              </w:divBdr>
            </w:div>
            <w:div w:id="1178078157">
              <w:marLeft w:val="0"/>
              <w:marRight w:val="0"/>
              <w:marTop w:val="0"/>
              <w:marBottom w:val="0"/>
              <w:divBdr>
                <w:top w:val="none" w:sz="0" w:space="0" w:color="auto"/>
                <w:left w:val="none" w:sz="0" w:space="0" w:color="auto"/>
                <w:bottom w:val="none" w:sz="0" w:space="0" w:color="auto"/>
                <w:right w:val="none" w:sz="0" w:space="0" w:color="auto"/>
              </w:divBdr>
            </w:div>
            <w:div w:id="950357692">
              <w:marLeft w:val="0"/>
              <w:marRight w:val="0"/>
              <w:marTop w:val="0"/>
              <w:marBottom w:val="0"/>
              <w:divBdr>
                <w:top w:val="none" w:sz="0" w:space="0" w:color="auto"/>
                <w:left w:val="none" w:sz="0" w:space="0" w:color="auto"/>
                <w:bottom w:val="none" w:sz="0" w:space="0" w:color="auto"/>
                <w:right w:val="none" w:sz="0" w:space="0" w:color="auto"/>
              </w:divBdr>
            </w:div>
            <w:div w:id="292029514">
              <w:marLeft w:val="0"/>
              <w:marRight w:val="0"/>
              <w:marTop w:val="0"/>
              <w:marBottom w:val="0"/>
              <w:divBdr>
                <w:top w:val="none" w:sz="0" w:space="0" w:color="auto"/>
                <w:left w:val="none" w:sz="0" w:space="0" w:color="auto"/>
                <w:bottom w:val="none" w:sz="0" w:space="0" w:color="auto"/>
                <w:right w:val="none" w:sz="0" w:space="0" w:color="auto"/>
              </w:divBdr>
            </w:div>
            <w:div w:id="556168737">
              <w:marLeft w:val="0"/>
              <w:marRight w:val="0"/>
              <w:marTop w:val="0"/>
              <w:marBottom w:val="0"/>
              <w:divBdr>
                <w:top w:val="none" w:sz="0" w:space="0" w:color="auto"/>
                <w:left w:val="none" w:sz="0" w:space="0" w:color="auto"/>
                <w:bottom w:val="none" w:sz="0" w:space="0" w:color="auto"/>
                <w:right w:val="none" w:sz="0" w:space="0" w:color="auto"/>
              </w:divBdr>
            </w:div>
            <w:div w:id="2014718219">
              <w:marLeft w:val="0"/>
              <w:marRight w:val="0"/>
              <w:marTop w:val="0"/>
              <w:marBottom w:val="0"/>
              <w:divBdr>
                <w:top w:val="none" w:sz="0" w:space="0" w:color="auto"/>
                <w:left w:val="none" w:sz="0" w:space="0" w:color="auto"/>
                <w:bottom w:val="none" w:sz="0" w:space="0" w:color="auto"/>
                <w:right w:val="none" w:sz="0" w:space="0" w:color="auto"/>
              </w:divBdr>
            </w:div>
            <w:div w:id="654067270">
              <w:marLeft w:val="0"/>
              <w:marRight w:val="0"/>
              <w:marTop w:val="0"/>
              <w:marBottom w:val="0"/>
              <w:divBdr>
                <w:top w:val="none" w:sz="0" w:space="0" w:color="auto"/>
                <w:left w:val="none" w:sz="0" w:space="0" w:color="auto"/>
                <w:bottom w:val="none" w:sz="0" w:space="0" w:color="auto"/>
                <w:right w:val="none" w:sz="0" w:space="0" w:color="auto"/>
              </w:divBdr>
            </w:div>
            <w:div w:id="2075197576">
              <w:marLeft w:val="0"/>
              <w:marRight w:val="0"/>
              <w:marTop w:val="0"/>
              <w:marBottom w:val="0"/>
              <w:divBdr>
                <w:top w:val="none" w:sz="0" w:space="0" w:color="auto"/>
                <w:left w:val="none" w:sz="0" w:space="0" w:color="auto"/>
                <w:bottom w:val="none" w:sz="0" w:space="0" w:color="auto"/>
                <w:right w:val="none" w:sz="0" w:space="0" w:color="auto"/>
              </w:divBdr>
            </w:div>
            <w:div w:id="2019961813">
              <w:marLeft w:val="0"/>
              <w:marRight w:val="0"/>
              <w:marTop w:val="0"/>
              <w:marBottom w:val="0"/>
              <w:divBdr>
                <w:top w:val="none" w:sz="0" w:space="0" w:color="auto"/>
                <w:left w:val="none" w:sz="0" w:space="0" w:color="auto"/>
                <w:bottom w:val="none" w:sz="0" w:space="0" w:color="auto"/>
                <w:right w:val="none" w:sz="0" w:space="0" w:color="auto"/>
              </w:divBdr>
            </w:div>
            <w:div w:id="483008029">
              <w:marLeft w:val="0"/>
              <w:marRight w:val="0"/>
              <w:marTop w:val="0"/>
              <w:marBottom w:val="0"/>
              <w:divBdr>
                <w:top w:val="none" w:sz="0" w:space="0" w:color="auto"/>
                <w:left w:val="none" w:sz="0" w:space="0" w:color="auto"/>
                <w:bottom w:val="none" w:sz="0" w:space="0" w:color="auto"/>
                <w:right w:val="none" w:sz="0" w:space="0" w:color="auto"/>
              </w:divBdr>
            </w:div>
            <w:div w:id="1643926869">
              <w:marLeft w:val="0"/>
              <w:marRight w:val="0"/>
              <w:marTop w:val="0"/>
              <w:marBottom w:val="0"/>
              <w:divBdr>
                <w:top w:val="none" w:sz="0" w:space="0" w:color="auto"/>
                <w:left w:val="none" w:sz="0" w:space="0" w:color="auto"/>
                <w:bottom w:val="none" w:sz="0" w:space="0" w:color="auto"/>
                <w:right w:val="none" w:sz="0" w:space="0" w:color="auto"/>
              </w:divBdr>
            </w:div>
            <w:div w:id="1196692661">
              <w:marLeft w:val="0"/>
              <w:marRight w:val="0"/>
              <w:marTop w:val="0"/>
              <w:marBottom w:val="0"/>
              <w:divBdr>
                <w:top w:val="none" w:sz="0" w:space="0" w:color="auto"/>
                <w:left w:val="none" w:sz="0" w:space="0" w:color="auto"/>
                <w:bottom w:val="none" w:sz="0" w:space="0" w:color="auto"/>
                <w:right w:val="none" w:sz="0" w:space="0" w:color="auto"/>
              </w:divBdr>
            </w:div>
            <w:div w:id="1810783128">
              <w:marLeft w:val="0"/>
              <w:marRight w:val="0"/>
              <w:marTop w:val="0"/>
              <w:marBottom w:val="0"/>
              <w:divBdr>
                <w:top w:val="none" w:sz="0" w:space="0" w:color="auto"/>
                <w:left w:val="none" w:sz="0" w:space="0" w:color="auto"/>
                <w:bottom w:val="none" w:sz="0" w:space="0" w:color="auto"/>
                <w:right w:val="none" w:sz="0" w:space="0" w:color="auto"/>
              </w:divBdr>
            </w:div>
            <w:div w:id="1832133090">
              <w:marLeft w:val="0"/>
              <w:marRight w:val="0"/>
              <w:marTop w:val="0"/>
              <w:marBottom w:val="0"/>
              <w:divBdr>
                <w:top w:val="none" w:sz="0" w:space="0" w:color="auto"/>
                <w:left w:val="none" w:sz="0" w:space="0" w:color="auto"/>
                <w:bottom w:val="none" w:sz="0" w:space="0" w:color="auto"/>
                <w:right w:val="none" w:sz="0" w:space="0" w:color="auto"/>
              </w:divBdr>
            </w:div>
            <w:div w:id="1533030407">
              <w:marLeft w:val="0"/>
              <w:marRight w:val="0"/>
              <w:marTop w:val="0"/>
              <w:marBottom w:val="0"/>
              <w:divBdr>
                <w:top w:val="none" w:sz="0" w:space="0" w:color="auto"/>
                <w:left w:val="none" w:sz="0" w:space="0" w:color="auto"/>
                <w:bottom w:val="none" w:sz="0" w:space="0" w:color="auto"/>
                <w:right w:val="none" w:sz="0" w:space="0" w:color="auto"/>
              </w:divBdr>
            </w:div>
            <w:div w:id="223032346">
              <w:marLeft w:val="0"/>
              <w:marRight w:val="0"/>
              <w:marTop w:val="0"/>
              <w:marBottom w:val="0"/>
              <w:divBdr>
                <w:top w:val="none" w:sz="0" w:space="0" w:color="auto"/>
                <w:left w:val="none" w:sz="0" w:space="0" w:color="auto"/>
                <w:bottom w:val="none" w:sz="0" w:space="0" w:color="auto"/>
                <w:right w:val="none" w:sz="0" w:space="0" w:color="auto"/>
              </w:divBdr>
            </w:div>
            <w:div w:id="1844734184">
              <w:marLeft w:val="0"/>
              <w:marRight w:val="0"/>
              <w:marTop w:val="0"/>
              <w:marBottom w:val="0"/>
              <w:divBdr>
                <w:top w:val="none" w:sz="0" w:space="0" w:color="auto"/>
                <w:left w:val="none" w:sz="0" w:space="0" w:color="auto"/>
                <w:bottom w:val="none" w:sz="0" w:space="0" w:color="auto"/>
                <w:right w:val="none" w:sz="0" w:space="0" w:color="auto"/>
              </w:divBdr>
            </w:div>
            <w:div w:id="562637620">
              <w:marLeft w:val="0"/>
              <w:marRight w:val="0"/>
              <w:marTop w:val="0"/>
              <w:marBottom w:val="0"/>
              <w:divBdr>
                <w:top w:val="none" w:sz="0" w:space="0" w:color="auto"/>
                <w:left w:val="none" w:sz="0" w:space="0" w:color="auto"/>
                <w:bottom w:val="none" w:sz="0" w:space="0" w:color="auto"/>
                <w:right w:val="none" w:sz="0" w:space="0" w:color="auto"/>
              </w:divBdr>
            </w:div>
            <w:div w:id="1894272071">
              <w:marLeft w:val="0"/>
              <w:marRight w:val="0"/>
              <w:marTop w:val="0"/>
              <w:marBottom w:val="0"/>
              <w:divBdr>
                <w:top w:val="none" w:sz="0" w:space="0" w:color="auto"/>
                <w:left w:val="none" w:sz="0" w:space="0" w:color="auto"/>
                <w:bottom w:val="none" w:sz="0" w:space="0" w:color="auto"/>
                <w:right w:val="none" w:sz="0" w:space="0" w:color="auto"/>
              </w:divBdr>
            </w:div>
            <w:div w:id="1685477985">
              <w:marLeft w:val="0"/>
              <w:marRight w:val="0"/>
              <w:marTop w:val="0"/>
              <w:marBottom w:val="0"/>
              <w:divBdr>
                <w:top w:val="none" w:sz="0" w:space="0" w:color="auto"/>
                <w:left w:val="none" w:sz="0" w:space="0" w:color="auto"/>
                <w:bottom w:val="none" w:sz="0" w:space="0" w:color="auto"/>
                <w:right w:val="none" w:sz="0" w:space="0" w:color="auto"/>
              </w:divBdr>
            </w:div>
            <w:div w:id="1442645118">
              <w:marLeft w:val="0"/>
              <w:marRight w:val="0"/>
              <w:marTop w:val="0"/>
              <w:marBottom w:val="0"/>
              <w:divBdr>
                <w:top w:val="none" w:sz="0" w:space="0" w:color="auto"/>
                <w:left w:val="none" w:sz="0" w:space="0" w:color="auto"/>
                <w:bottom w:val="none" w:sz="0" w:space="0" w:color="auto"/>
                <w:right w:val="none" w:sz="0" w:space="0" w:color="auto"/>
              </w:divBdr>
            </w:div>
            <w:div w:id="1500849419">
              <w:marLeft w:val="0"/>
              <w:marRight w:val="0"/>
              <w:marTop w:val="0"/>
              <w:marBottom w:val="0"/>
              <w:divBdr>
                <w:top w:val="none" w:sz="0" w:space="0" w:color="auto"/>
                <w:left w:val="none" w:sz="0" w:space="0" w:color="auto"/>
                <w:bottom w:val="none" w:sz="0" w:space="0" w:color="auto"/>
                <w:right w:val="none" w:sz="0" w:space="0" w:color="auto"/>
              </w:divBdr>
            </w:div>
            <w:div w:id="527719314">
              <w:marLeft w:val="0"/>
              <w:marRight w:val="0"/>
              <w:marTop w:val="0"/>
              <w:marBottom w:val="0"/>
              <w:divBdr>
                <w:top w:val="none" w:sz="0" w:space="0" w:color="auto"/>
                <w:left w:val="none" w:sz="0" w:space="0" w:color="auto"/>
                <w:bottom w:val="none" w:sz="0" w:space="0" w:color="auto"/>
                <w:right w:val="none" w:sz="0" w:space="0" w:color="auto"/>
              </w:divBdr>
            </w:div>
            <w:div w:id="101612926">
              <w:marLeft w:val="0"/>
              <w:marRight w:val="0"/>
              <w:marTop w:val="0"/>
              <w:marBottom w:val="0"/>
              <w:divBdr>
                <w:top w:val="none" w:sz="0" w:space="0" w:color="auto"/>
                <w:left w:val="none" w:sz="0" w:space="0" w:color="auto"/>
                <w:bottom w:val="none" w:sz="0" w:space="0" w:color="auto"/>
                <w:right w:val="none" w:sz="0" w:space="0" w:color="auto"/>
              </w:divBdr>
            </w:div>
            <w:div w:id="4941750">
              <w:marLeft w:val="0"/>
              <w:marRight w:val="0"/>
              <w:marTop w:val="0"/>
              <w:marBottom w:val="0"/>
              <w:divBdr>
                <w:top w:val="none" w:sz="0" w:space="0" w:color="auto"/>
                <w:left w:val="none" w:sz="0" w:space="0" w:color="auto"/>
                <w:bottom w:val="none" w:sz="0" w:space="0" w:color="auto"/>
                <w:right w:val="none" w:sz="0" w:space="0" w:color="auto"/>
              </w:divBdr>
            </w:div>
            <w:div w:id="1165511081">
              <w:marLeft w:val="0"/>
              <w:marRight w:val="0"/>
              <w:marTop w:val="0"/>
              <w:marBottom w:val="0"/>
              <w:divBdr>
                <w:top w:val="none" w:sz="0" w:space="0" w:color="auto"/>
                <w:left w:val="none" w:sz="0" w:space="0" w:color="auto"/>
                <w:bottom w:val="none" w:sz="0" w:space="0" w:color="auto"/>
                <w:right w:val="none" w:sz="0" w:space="0" w:color="auto"/>
              </w:divBdr>
            </w:div>
            <w:div w:id="1676608316">
              <w:marLeft w:val="0"/>
              <w:marRight w:val="0"/>
              <w:marTop w:val="0"/>
              <w:marBottom w:val="0"/>
              <w:divBdr>
                <w:top w:val="none" w:sz="0" w:space="0" w:color="auto"/>
                <w:left w:val="none" w:sz="0" w:space="0" w:color="auto"/>
                <w:bottom w:val="none" w:sz="0" w:space="0" w:color="auto"/>
                <w:right w:val="none" w:sz="0" w:space="0" w:color="auto"/>
              </w:divBdr>
            </w:div>
            <w:div w:id="293953504">
              <w:marLeft w:val="0"/>
              <w:marRight w:val="0"/>
              <w:marTop w:val="0"/>
              <w:marBottom w:val="0"/>
              <w:divBdr>
                <w:top w:val="none" w:sz="0" w:space="0" w:color="auto"/>
                <w:left w:val="none" w:sz="0" w:space="0" w:color="auto"/>
                <w:bottom w:val="none" w:sz="0" w:space="0" w:color="auto"/>
                <w:right w:val="none" w:sz="0" w:space="0" w:color="auto"/>
              </w:divBdr>
            </w:div>
            <w:div w:id="955255498">
              <w:marLeft w:val="0"/>
              <w:marRight w:val="0"/>
              <w:marTop w:val="0"/>
              <w:marBottom w:val="0"/>
              <w:divBdr>
                <w:top w:val="none" w:sz="0" w:space="0" w:color="auto"/>
                <w:left w:val="none" w:sz="0" w:space="0" w:color="auto"/>
                <w:bottom w:val="none" w:sz="0" w:space="0" w:color="auto"/>
                <w:right w:val="none" w:sz="0" w:space="0" w:color="auto"/>
              </w:divBdr>
            </w:div>
            <w:div w:id="1930697039">
              <w:marLeft w:val="0"/>
              <w:marRight w:val="0"/>
              <w:marTop w:val="0"/>
              <w:marBottom w:val="0"/>
              <w:divBdr>
                <w:top w:val="none" w:sz="0" w:space="0" w:color="auto"/>
                <w:left w:val="none" w:sz="0" w:space="0" w:color="auto"/>
                <w:bottom w:val="none" w:sz="0" w:space="0" w:color="auto"/>
                <w:right w:val="none" w:sz="0" w:space="0" w:color="auto"/>
              </w:divBdr>
            </w:div>
            <w:div w:id="101194934">
              <w:marLeft w:val="0"/>
              <w:marRight w:val="0"/>
              <w:marTop w:val="0"/>
              <w:marBottom w:val="0"/>
              <w:divBdr>
                <w:top w:val="none" w:sz="0" w:space="0" w:color="auto"/>
                <w:left w:val="none" w:sz="0" w:space="0" w:color="auto"/>
                <w:bottom w:val="none" w:sz="0" w:space="0" w:color="auto"/>
                <w:right w:val="none" w:sz="0" w:space="0" w:color="auto"/>
              </w:divBdr>
            </w:div>
            <w:div w:id="363989659">
              <w:marLeft w:val="0"/>
              <w:marRight w:val="0"/>
              <w:marTop w:val="0"/>
              <w:marBottom w:val="0"/>
              <w:divBdr>
                <w:top w:val="none" w:sz="0" w:space="0" w:color="auto"/>
                <w:left w:val="none" w:sz="0" w:space="0" w:color="auto"/>
                <w:bottom w:val="none" w:sz="0" w:space="0" w:color="auto"/>
                <w:right w:val="none" w:sz="0" w:space="0" w:color="auto"/>
              </w:divBdr>
            </w:div>
            <w:div w:id="1674456959">
              <w:marLeft w:val="0"/>
              <w:marRight w:val="0"/>
              <w:marTop w:val="0"/>
              <w:marBottom w:val="0"/>
              <w:divBdr>
                <w:top w:val="none" w:sz="0" w:space="0" w:color="auto"/>
                <w:left w:val="none" w:sz="0" w:space="0" w:color="auto"/>
                <w:bottom w:val="none" w:sz="0" w:space="0" w:color="auto"/>
                <w:right w:val="none" w:sz="0" w:space="0" w:color="auto"/>
              </w:divBdr>
            </w:div>
            <w:div w:id="991831609">
              <w:marLeft w:val="0"/>
              <w:marRight w:val="0"/>
              <w:marTop w:val="0"/>
              <w:marBottom w:val="0"/>
              <w:divBdr>
                <w:top w:val="none" w:sz="0" w:space="0" w:color="auto"/>
                <w:left w:val="none" w:sz="0" w:space="0" w:color="auto"/>
                <w:bottom w:val="none" w:sz="0" w:space="0" w:color="auto"/>
                <w:right w:val="none" w:sz="0" w:space="0" w:color="auto"/>
              </w:divBdr>
            </w:div>
            <w:div w:id="1838886367">
              <w:marLeft w:val="0"/>
              <w:marRight w:val="0"/>
              <w:marTop w:val="0"/>
              <w:marBottom w:val="0"/>
              <w:divBdr>
                <w:top w:val="none" w:sz="0" w:space="0" w:color="auto"/>
                <w:left w:val="none" w:sz="0" w:space="0" w:color="auto"/>
                <w:bottom w:val="none" w:sz="0" w:space="0" w:color="auto"/>
                <w:right w:val="none" w:sz="0" w:space="0" w:color="auto"/>
              </w:divBdr>
            </w:div>
            <w:div w:id="1400519759">
              <w:marLeft w:val="0"/>
              <w:marRight w:val="0"/>
              <w:marTop w:val="0"/>
              <w:marBottom w:val="0"/>
              <w:divBdr>
                <w:top w:val="none" w:sz="0" w:space="0" w:color="auto"/>
                <w:left w:val="none" w:sz="0" w:space="0" w:color="auto"/>
                <w:bottom w:val="none" w:sz="0" w:space="0" w:color="auto"/>
                <w:right w:val="none" w:sz="0" w:space="0" w:color="auto"/>
              </w:divBdr>
            </w:div>
            <w:div w:id="822503566">
              <w:marLeft w:val="0"/>
              <w:marRight w:val="0"/>
              <w:marTop w:val="0"/>
              <w:marBottom w:val="0"/>
              <w:divBdr>
                <w:top w:val="none" w:sz="0" w:space="0" w:color="auto"/>
                <w:left w:val="none" w:sz="0" w:space="0" w:color="auto"/>
                <w:bottom w:val="none" w:sz="0" w:space="0" w:color="auto"/>
                <w:right w:val="none" w:sz="0" w:space="0" w:color="auto"/>
              </w:divBdr>
            </w:div>
            <w:div w:id="1018578873">
              <w:marLeft w:val="0"/>
              <w:marRight w:val="0"/>
              <w:marTop w:val="0"/>
              <w:marBottom w:val="0"/>
              <w:divBdr>
                <w:top w:val="none" w:sz="0" w:space="0" w:color="auto"/>
                <w:left w:val="none" w:sz="0" w:space="0" w:color="auto"/>
                <w:bottom w:val="none" w:sz="0" w:space="0" w:color="auto"/>
                <w:right w:val="none" w:sz="0" w:space="0" w:color="auto"/>
              </w:divBdr>
            </w:div>
            <w:div w:id="355664413">
              <w:marLeft w:val="0"/>
              <w:marRight w:val="0"/>
              <w:marTop w:val="0"/>
              <w:marBottom w:val="0"/>
              <w:divBdr>
                <w:top w:val="none" w:sz="0" w:space="0" w:color="auto"/>
                <w:left w:val="none" w:sz="0" w:space="0" w:color="auto"/>
                <w:bottom w:val="none" w:sz="0" w:space="0" w:color="auto"/>
                <w:right w:val="none" w:sz="0" w:space="0" w:color="auto"/>
              </w:divBdr>
            </w:div>
            <w:div w:id="630944642">
              <w:marLeft w:val="0"/>
              <w:marRight w:val="0"/>
              <w:marTop w:val="0"/>
              <w:marBottom w:val="0"/>
              <w:divBdr>
                <w:top w:val="none" w:sz="0" w:space="0" w:color="auto"/>
                <w:left w:val="none" w:sz="0" w:space="0" w:color="auto"/>
                <w:bottom w:val="none" w:sz="0" w:space="0" w:color="auto"/>
                <w:right w:val="none" w:sz="0" w:space="0" w:color="auto"/>
              </w:divBdr>
            </w:div>
            <w:div w:id="2073238207">
              <w:marLeft w:val="0"/>
              <w:marRight w:val="0"/>
              <w:marTop w:val="0"/>
              <w:marBottom w:val="0"/>
              <w:divBdr>
                <w:top w:val="none" w:sz="0" w:space="0" w:color="auto"/>
                <w:left w:val="none" w:sz="0" w:space="0" w:color="auto"/>
                <w:bottom w:val="none" w:sz="0" w:space="0" w:color="auto"/>
                <w:right w:val="none" w:sz="0" w:space="0" w:color="auto"/>
              </w:divBdr>
            </w:div>
            <w:div w:id="662315270">
              <w:marLeft w:val="0"/>
              <w:marRight w:val="0"/>
              <w:marTop w:val="0"/>
              <w:marBottom w:val="0"/>
              <w:divBdr>
                <w:top w:val="none" w:sz="0" w:space="0" w:color="auto"/>
                <w:left w:val="none" w:sz="0" w:space="0" w:color="auto"/>
                <w:bottom w:val="none" w:sz="0" w:space="0" w:color="auto"/>
                <w:right w:val="none" w:sz="0" w:space="0" w:color="auto"/>
              </w:divBdr>
            </w:div>
            <w:div w:id="1981180545">
              <w:marLeft w:val="0"/>
              <w:marRight w:val="0"/>
              <w:marTop w:val="0"/>
              <w:marBottom w:val="0"/>
              <w:divBdr>
                <w:top w:val="none" w:sz="0" w:space="0" w:color="auto"/>
                <w:left w:val="none" w:sz="0" w:space="0" w:color="auto"/>
                <w:bottom w:val="none" w:sz="0" w:space="0" w:color="auto"/>
                <w:right w:val="none" w:sz="0" w:space="0" w:color="auto"/>
              </w:divBdr>
            </w:div>
            <w:div w:id="6753291">
              <w:marLeft w:val="0"/>
              <w:marRight w:val="0"/>
              <w:marTop w:val="0"/>
              <w:marBottom w:val="0"/>
              <w:divBdr>
                <w:top w:val="none" w:sz="0" w:space="0" w:color="auto"/>
                <w:left w:val="none" w:sz="0" w:space="0" w:color="auto"/>
                <w:bottom w:val="none" w:sz="0" w:space="0" w:color="auto"/>
                <w:right w:val="none" w:sz="0" w:space="0" w:color="auto"/>
              </w:divBdr>
            </w:div>
            <w:div w:id="53237385">
              <w:marLeft w:val="0"/>
              <w:marRight w:val="0"/>
              <w:marTop w:val="0"/>
              <w:marBottom w:val="0"/>
              <w:divBdr>
                <w:top w:val="none" w:sz="0" w:space="0" w:color="auto"/>
                <w:left w:val="none" w:sz="0" w:space="0" w:color="auto"/>
                <w:bottom w:val="none" w:sz="0" w:space="0" w:color="auto"/>
                <w:right w:val="none" w:sz="0" w:space="0" w:color="auto"/>
              </w:divBdr>
            </w:div>
            <w:div w:id="1849324936">
              <w:marLeft w:val="0"/>
              <w:marRight w:val="0"/>
              <w:marTop w:val="0"/>
              <w:marBottom w:val="0"/>
              <w:divBdr>
                <w:top w:val="none" w:sz="0" w:space="0" w:color="auto"/>
                <w:left w:val="none" w:sz="0" w:space="0" w:color="auto"/>
                <w:bottom w:val="none" w:sz="0" w:space="0" w:color="auto"/>
                <w:right w:val="none" w:sz="0" w:space="0" w:color="auto"/>
              </w:divBdr>
            </w:div>
            <w:div w:id="183830884">
              <w:marLeft w:val="0"/>
              <w:marRight w:val="0"/>
              <w:marTop w:val="0"/>
              <w:marBottom w:val="0"/>
              <w:divBdr>
                <w:top w:val="none" w:sz="0" w:space="0" w:color="auto"/>
                <w:left w:val="none" w:sz="0" w:space="0" w:color="auto"/>
                <w:bottom w:val="none" w:sz="0" w:space="0" w:color="auto"/>
                <w:right w:val="none" w:sz="0" w:space="0" w:color="auto"/>
              </w:divBdr>
            </w:div>
            <w:div w:id="979306133">
              <w:marLeft w:val="0"/>
              <w:marRight w:val="0"/>
              <w:marTop w:val="0"/>
              <w:marBottom w:val="0"/>
              <w:divBdr>
                <w:top w:val="none" w:sz="0" w:space="0" w:color="auto"/>
                <w:left w:val="none" w:sz="0" w:space="0" w:color="auto"/>
                <w:bottom w:val="none" w:sz="0" w:space="0" w:color="auto"/>
                <w:right w:val="none" w:sz="0" w:space="0" w:color="auto"/>
              </w:divBdr>
            </w:div>
            <w:div w:id="133958660">
              <w:marLeft w:val="0"/>
              <w:marRight w:val="0"/>
              <w:marTop w:val="0"/>
              <w:marBottom w:val="0"/>
              <w:divBdr>
                <w:top w:val="none" w:sz="0" w:space="0" w:color="auto"/>
                <w:left w:val="none" w:sz="0" w:space="0" w:color="auto"/>
                <w:bottom w:val="none" w:sz="0" w:space="0" w:color="auto"/>
                <w:right w:val="none" w:sz="0" w:space="0" w:color="auto"/>
              </w:divBdr>
            </w:div>
            <w:div w:id="77337183">
              <w:marLeft w:val="0"/>
              <w:marRight w:val="0"/>
              <w:marTop w:val="0"/>
              <w:marBottom w:val="0"/>
              <w:divBdr>
                <w:top w:val="none" w:sz="0" w:space="0" w:color="auto"/>
                <w:left w:val="none" w:sz="0" w:space="0" w:color="auto"/>
                <w:bottom w:val="none" w:sz="0" w:space="0" w:color="auto"/>
                <w:right w:val="none" w:sz="0" w:space="0" w:color="auto"/>
              </w:divBdr>
            </w:div>
            <w:div w:id="1530415772">
              <w:marLeft w:val="0"/>
              <w:marRight w:val="0"/>
              <w:marTop w:val="0"/>
              <w:marBottom w:val="0"/>
              <w:divBdr>
                <w:top w:val="none" w:sz="0" w:space="0" w:color="auto"/>
                <w:left w:val="none" w:sz="0" w:space="0" w:color="auto"/>
                <w:bottom w:val="none" w:sz="0" w:space="0" w:color="auto"/>
                <w:right w:val="none" w:sz="0" w:space="0" w:color="auto"/>
              </w:divBdr>
            </w:div>
            <w:div w:id="1440560910">
              <w:marLeft w:val="0"/>
              <w:marRight w:val="0"/>
              <w:marTop w:val="0"/>
              <w:marBottom w:val="0"/>
              <w:divBdr>
                <w:top w:val="none" w:sz="0" w:space="0" w:color="auto"/>
                <w:left w:val="none" w:sz="0" w:space="0" w:color="auto"/>
                <w:bottom w:val="none" w:sz="0" w:space="0" w:color="auto"/>
                <w:right w:val="none" w:sz="0" w:space="0" w:color="auto"/>
              </w:divBdr>
            </w:div>
            <w:div w:id="564529587">
              <w:marLeft w:val="0"/>
              <w:marRight w:val="0"/>
              <w:marTop w:val="0"/>
              <w:marBottom w:val="0"/>
              <w:divBdr>
                <w:top w:val="none" w:sz="0" w:space="0" w:color="auto"/>
                <w:left w:val="none" w:sz="0" w:space="0" w:color="auto"/>
                <w:bottom w:val="none" w:sz="0" w:space="0" w:color="auto"/>
                <w:right w:val="none" w:sz="0" w:space="0" w:color="auto"/>
              </w:divBdr>
            </w:div>
            <w:div w:id="901596346">
              <w:marLeft w:val="0"/>
              <w:marRight w:val="0"/>
              <w:marTop w:val="0"/>
              <w:marBottom w:val="0"/>
              <w:divBdr>
                <w:top w:val="none" w:sz="0" w:space="0" w:color="auto"/>
                <w:left w:val="none" w:sz="0" w:space="0" w:color="auto"/>
                <w:bottom w:val="none" w:sz="0" w:space="0" w:color="auto"/>
                <w:right w:val="none" w:sz="0" w:space="0" w:color="auto"/>
              </w:divBdr>
            </w:div>
            <w:div w:id="1003893050">
              <w:marLeft w:val="0"/>
              <w:marRight w:val="0"/>
              <w:marTop w:val="0"/>
              <w:marBottom w:val="0"/>
              <w:divBdr>
                <w:top w:val="none" w:sz="0" w:space="0" w:color="auto"/>
                <w:left w:val="none" w:sz="0" w:space="0" w:color="auto"/>
                <w:bottom w:val="none" w:sz="0" w:space="0" w:color="auto"/>
                <w:right w:val="none" w:sz="0" w:space="0" w:color="auto"/>
              </w:divBdr>
            </w:div>
            <w:div w:id="87704164">
              <w:marLeft w:val="0"/>
              <w:marRight w:val="0"/>
              <w:marTop w:val="0"/>
              <w:marBottom w:val="0"/>
              <w:divBdr>
                <w:top w:val="none" w:sz="0" w:space="0" w:color="auto"/>
                <w:left w:val="none" w:sz="0" w:space="0" w:color="auto"/>
                <w:bottom w:val="none" w:sz="0" w:space="0" w:color="auto"/>
                <w:right w:val="none" w:sz="0" w:space="0" w:color="auto"/>
              </w:divBdr>
            </w:div>
            <w:div w:id="327098149">
              <w:marLeft w:val="0"/>
              <w:marRight w:val="0"/>
              <w:marTop w:val="0"/>
              <w:marBottom w:val="0"/>
              <w:divBdr>
                <w:top w:val="none" w:sz="0" w:space="0" w:color="auto"/>
                <w:left w:val="none" w:sz="0" w:space="0" w:color="auto"/>
                <w:bottom w:val="none" w:sz="0" w:space="0" w:color="auto"/>
                <w:right w:val="none" w:sz="0" w:space="0" w:color="auto"/>
              </w:divBdr>
            </w:div>
            <w:div w:id="1483810100">
              <w:marLeft w:val="0"/>
              <w:marRight w:val="0"/>
              <w:marTop w:val="0"/>
              <w:marBottom w:val="0"/>
              <w:divBdr>
                <w:top w:val="none" w:sz="0" w:space="0" w:color="auto"/>
                <w:left w:val="none" w:sz="0" w:space="0" w:color="auto"/>
                <w:bottom w:val="none" w:sz="0" w:space="0" w:color="auto"/>
                <w:right w:val="none" w:sz="0" w:space="0" w:color="auto"/>
              </w:divBdr>
            </w:div>
            <w:div w:id="1541086242">
              <w:marLeft w:val="0"/>
              <w:marRight w:val="0"/>
              <w:marTop w:val="0"/>
              <w:marBottom w:val="0"/>
              <w:divBdr>
                <w:top w:val="none" w:sz="0" w:space="0" w:color="auto"/>
                <w:left w:val="none" w:sz="0" w:space="0" w:color="auto"/>
                <w:bottom w:val="none" w:sz="0" w:space="0" w:color="auto"/>
                <w:right w:val="none" w:sz="0" w:space="0" w:color="auto"/>
              </w:divBdr>
            </w:div>
            <w:div w:id="1421951737">
              <w:marLeft w:val="0"/>
              <w:marRight w:val="0"/>
              <w:marTop w:val="0"/>
              <w:marBottom w:val="0"/>
              <w:divBdr>
                <w:top w:val="none" w:sz="0" w:space="0" w:color="auto"/>
                <w:left w:val="none" w:sz="0" w:space="0" w:color="auto"/>
                <w:bottom w:val="none" w:sz="0" w:space="0" w:color="auto"/>
                <w:right w:val="none" w:sz="0" w:space="0" w:color="auto"/>
              </w:divBdr>
            </w:div>
            <w:div w:id="1567957864">
              <w:marLeft w:val="0"/>
              <w:marRight w:val="0"/>
              <w:marTop w:val="0"/>
              <w:marBottom w:val="0"/>
              <w:divBdr>
                <w:top w:val="none" w:sz="0" w:space="0" w:color="auto"/>
                <w:left w:val="none" w:sz="0" w:space="0" w:color="auto"/>
                <w:bottom w:val="none" w:sz="0" w:space="0" w:color="auto"/>
                <w:right w:val="none" w:sz="0" w:space="0" w:color="auto"/>
              </w:divBdr>
            </w:div>
            <w:div w:id="1610965680">
              <w:marLeft w:val="0"/>
              <w:marRight w:val="0"/>
              <w:marTop w:val="0"/>
              <w:marBottom w:val="0"/>
              <w:divBdr>
                <w:top w:val="none" w:sz="0" w:space="0" w:color="auto"/>
                <w:left w:val="none" w:sz="0" w:space="0" w:color="auto"/>
                <w:bottom w:val="none" w:sz="0" w:space="0" w:color="auto"/>
                <w:right w:val="none" w:sz="0" w:space="0" w:color="auto"/>
              </w:divBdr>
            </w:div>
            <w:div w:id="311561426">
              <w:marLeft w:val="0"/>
              <w:marRight w:val="0"/>
              <w:marTop w:val="0"/>
              <w:marBottom w:val="0"/>
              <w:divBdr>
                <w:top w:val="none" w:sz="0" w:space="0" w:color="auto"/>
                <w:left w:val="none" w:sz="0" w:space="0" w:color="auto"/>
                <w:bottom w:val="none" w:sz="0" w:space="0" w:color="auto"/>
                <w:right w:val="none" w:sz="0" w:space="0" w:color="auto"/>
              </w:divBdr>
            </w:div>
            <w:div w:id="1595168028">
              <w:marLeft w:val="0"/>
              <w:marRight w:val="0"/>
              <w:marTop w:val="0"/>
              <w:marBottom w:val="0"/>
              <w:divBdr>
                <w:top w:val="none" w:sz="0" w:space="0" w:color="auto"/>
                <w:left w:val="none" w:sz="0" w:space="0" w:color="auto"/>
                <w:bottom w:val="none" w:sz="0" w:space="0" w:color="auto"/>
                <w:right w:val="none" w:sz="0" w:space="0" w:color="auto"/>
              </w:divBdr>
            </w:div>
            <w:div w:id="805200011">
              <w:marLeft w:val="0"/>
              <w:marRight w:val="0"/>
              <w:marTop w:val="0"/>
              <w:marBottom w:val="0"/>
              <w:divBdr>
                <w:top w:val="none" w:sz="0" w:space="0" w:color="auto"/>
                <w:left w:val="none" w:sz="0" w:space="0" w:color="auto"/>
                <w:bottom w:val="none" w:sz="0" w:space="0" w:color="auto"/>
                <w:right w:val="none" w:sz="0" w:space="0" w:color="auto"/>
              </w:divBdr>
            </w:div>
            <w:div w:id="1702899837">
              <w:marLeft w:val="0"/>
              <w:marRight w:val="0"/>
              <w:marTop w:val="0"/>
              <w:marBottom w:val="0"/>
              <w:divBdr>
                <w:top w:val="none" w:sz="0" w:space="0" w:color="auto"/>
                <w:left w:val="none" w:sz="0" w:space="0" w:color="auto"/>
                <w:bottom w:val="none" w:sz="0" w:space="0" w:color="auto"/>
                <w:right w:val="none" w:sz="0" w:space="0" w:color="auto"/>
              </w:divBdr>
            </w:div>
            <w:div w:id="1322077631">
              <w:marLeft w:val="0"/>
              <w:marRight w:val="0"/>
              <w:marTop w:val="0"/>
              <w:marBottom w:val="0"/>
              <w:divBdr>
                <w:top w:val="none" w:sz="0" w:space="0" w:color="auto"/>
                <w:left w:val="none" w:sz="0" w:space="0" w:color="auto"/>
                <w:bottom w:val="none" w:sz="0" w:space="0" w:color="auto"/>
                <w:right w:val="none" w:sz="0" w:space="0" w:color="auto"/>
              </w:divBdr>
            </w:div>
            <w:div w:id="771704232">
              <w:marLeft w:val="0"/>
              <w:marRight w:val="0"/>
              <w:marTop w:val="0"/>
              <w:marBottom w:val="0"/>
              <w:divBdr>
                <w:top w:val="none" w:sz="0" w:space="0" w:color="auto"/>
                <w:left w:val="none" w:sz="0" w:space="0" w:color="auto"/>
                <w:bottom w:val="none" w:sz="0" w:space="0" w:color="auto"/>
                <w:right w:val="none" w:sz="0" w:space="0" w:color="auto"/>
              </w:divBdr>
            </w:div>
            <w:div w:id="1710688707">
              <w:marLeft w:val="0"/>
              <w:marRight w:val="0"/>
              <w:marTop w:val="0"/>
              <w:marBottom w:val="0"/>
              <w:divBdr>
                <w:top w:val="none" w:sz="0" w:space="0" w:color="auto"/>
                <w:left w:val="none" w:sz="0" w:space="0" w:color="auto"/>
                <w:bottom w:val="none" w:sz="0" w:space="0" w:color="auto"/>
                <w:right w:val="none" w:sz="0" w:space="0" w:color="auto"/>
              </w:divBdr>
            </w:div>
            <w:div w:id="447629782">
              <w:marLeft w:val="0"/>
              <w:marRight w:val="0"/>
              <w:marTop w:val="0"/>
              <w:marBottom w:val="0"/>
              <w:divBdr>
                <w:top w:val="none" w:sz="0" w:space="0" w:color="auto"/>
                <w:left w:val="none" w:sz="0" w:space="0" w:color="auto"/>
                <w:bottom w:val="none" w:sz="0" w:space="0" w:color="auto"/>
                <w:right w:val="none" w:sz="0" w:space="0" w:color="auto"/>
              </w:divBdr>
            </w:div>
            <w:div w:id="1068000129">
              <w:marLeft w:val="0"/>
              <w:marRight w:val="0"/>
              <w:marTop w:val="0"/>
              <w:marBottom w:val="0"/>
              <w:divBdr>
                <w:top w:val="none" w:sz="0" w:space="0" w:color="auto"/>
                <w:left w:val="none" w:sz="0" w:space="0" w:color="auto"/>
                <w:bottom w:val="none" w:sz="0" w:space="0" w:color="auto"/>
                <w:right w:val="none" w:sz="0" w:space="0" w:color="auto"/>
              </w:divBdr>
            </w:div>
            <w:div w:id="1978802086">
              <w:marLeft w:val="0"/>
              <w:marRight w:val="0"/>
              <w:marTop w:val="0"/>
              <w:marBottom w:val="0"/>
              <w:divBdr>
                <w:top w:val="none" w:sz="0" w:space="0" w:color="auto"/>
                <w:left w:val="none" w:sz="0" w:space="0" w:color="auto"/>
                <w:bottom w:val="none" w:sz="0" w:space="0" w:color="auto"/>
                <w:right w:val="none" w:sz="0" w:space="0" w:color="auto"/>
              </w:divBdr>
            </w:div>
            <w:div w:id="880555734">
              <w:marLeft w:val="0"/>
              <w:marRight w:val="0"/>
              <w:marTop w:val="0"/>
              <w:marBottom w:val="0"/>
              <w:divBdr>
                <w:top w:val="none" w:sz="0" w:space="0" w:color="auto"/>
                <w:left w:val="none" w:sz="0" w:space="0" w:color="auto"/>
                <w:bottom w:val="none" w:sz="0" w:space="0" w:color="auto"/>
                <w:right w:val="none" w:sz="0" w:space="0" w:color="auto"/>
              </w:divBdr>
            </w:div>
            <w:div w:id="1184056884">
              <w:marLeft w:val="0"/>
              <w:marRight w:val="0"/>
              <w:marTop w:val="0"/>
              <w:marBottom w:val="0"/>
              <w:divBdr>
                <w:top w:val="none" w:sz="0" w:space="0" w:color="auto"/>
                <w:left w:val="none" w:sz="0" w:space="0" w:color="auto"/>
                <w:bottom w:val="none" w:sz="0" w:space="0" w:color="auto"/>
                <w:right w:val="none" w:sz="0" w:space="0" w:color="auto"/>
              </w:divBdr>
            </w:div>
            <w:div w:id="1581714987">
              <w:marLeft w:val="0"/>
              <w:marRight w:val="0"/>
              <w:marTop w:val="0"/>
              <w:marBottom w:val="0"/>
              <w:divBdr>
                <w:top w:val="none" w:sz="0" w:space="0" w:color="auto"/>
                <w:left w:val="none" w:sz="0" w:space="0" w:color="auto"/>
                <w:bottom w:val="none" w:sz="0" w:space="0" w:color="auto"/>
                <w:right w:val="none" w:sz="0" w:space="0" w:color="auto"/>
              </w:divBdr>
            </w:div>
            <w:div w:id="272828677">
              <w:marLeft w:val="0"/>
              <w:marRight w:val="0"/>
              <w:marTop w:val="0"/>
              <w:marBottom w:val="0"/>
              <w:divBdr>
                <w:top w:val="none" w:sz="0" w:space="0" w:color="auto"/>
                <w:left w:val="none" w:sz="0" w:space="0" w:color="auto"/>
                <w:bottom w:val="none" w:sz="0" w:space="0" w:color="auto"/>
                <w:right w:val="none" w:sz="0" w:space="0" w:color="auto"/>
              </w:divBdr>
            </w:div>
            <w:div w:id="435295651">
              <w:marLeft w:val="0"/>
              <w:marRight w:val="0"/>
              <w:marTop w:val="0"/>
              <w:marBottom w:val="0"/>
              <w:divBdr>
                <w:top w:val="none" w:sz="0" w:space="0" w:color="auto"/>
                <w:left w:val="none" w:sz="0" w:space="0" w:color="auto"/>
                <w:bottom w:val="none" w:sz="0" w:space="0" w:color="auto"/>
                <w:right w:val="none" w:sz="0" w:space="0" w:color="auto"/>
              </w:divBdr>
            </w:div>
            <w:div w:id="664549694">
              <w:marLeft w:val="0"/>
              <w:marRight w:val="0"/>
              <w:marTop w:val="0"/>
              <w:marBottom w:val="0"/>
              <w:divBdr>
                <w:top w:val="none" w:sz="0" w:space="0" w:color="auto"/>
                <w:left w:val="none" w:sz="0" w:space="0" w:color="auto"/>
                <w:bottom w:val="none" w:sz="0" w:space="0" w:color="auto"/>
                <w:right w:val="none" w:sz="0" w:space="0" w:color="auto"/>
              </w:divBdr>
            </w:div>
            <w:div w:id="189496562">
              <w:marLeft w:val="0"/>
              <w:marRight w:val="0"/>
              <w:marTop w:val="0"/>
              <w:marBottom w:val="0"/>
              <w:divBdr>
                <w:top w:val="none" w:sz="0" w:space="0" w:color="auto"/>
                <w:left w:val="none" w:sz="0" w:space="0" w:color="auto"/>
                <w:bottom w:val="none" w:sz="0" w:space="0" w:color="auto"/>
                <w:right w:val="none" w:sz="0" w:space="0" w:color="auto"/>
              </w:divBdr>
            </w:div>
            <w:div w:id="137919406">
              <w:marLeft w:val="0"/>
              <w:marRight w:val="0"/>
              <w:marTop w:val="0"/>
              <w:marBottom w:val="0"/>
              <w:divBdr>
                <w:top w:val="none" w:sz="0" w:space="0" w:color="auto"/>
                <w:left w:val="none" w:sz="0" w:space="0" w:color="auto"/>
                <w:bottom w:val="none" w:sz="0" w:space="0" w:color="auto"/>
                <w:right w:val="none" w:sz="0" w:space="0" w:color="auto"/>
              </w:divBdr>
            </w:div>
            <w:div w:id="1707215396">
              <w:marLeft w:val="0"/>
              <w:marRight w:val="0"/>
              <w:marTop w:val="0"/>
              <w:marBottom w:val="0"/>
              <w:divBdr>
                <w:top w:val="none" w:sz="0" w:space="0" w:color="auto"/>
                <w:left w:val="none" w:sz="0" w:space="0" w:color="auto"/>
                <w:bottom w:val="none" w:sz="0" w:space="0" w:color="auto"/>
                <w:right w:val="none" w:sz="0" w:space="0" w:color="auto"/>
              </w:divBdr>
            </w:div>
            <w:div w:id="81224124">
              <w:marLeft w:val="0"/>
              <w:marRight w:val="0"/>
              <w:marTop w:val="0"/>
              <w:marBottom w:val="0"/>
              <w:divBdr>
                <w:top w:val="none" w:sz="0" w:space="0" w:color="auto"/>
                <w:left w:val="none" w:sz="0" w:space="0" w:color="auto"/>
                <w:bottom w:val="none" w:sz="0" w:space="0" w:color="auto"/>
                <w:right w:val="none" w:sz="0" w:space="0" w:color="auto"/>
              </w:divBdr>
            </w:div>
            <w:div w:id="108352827">
              <w:marLeft w:val="0"/>
              <w:marRight w:val="0"/>
              <w:marTop w:val="0"/>
              <w:marBottom w:val="0"/>
              <w:divBdr>
                <w:top w:val="none" w:sz="0" w:space="0" w:color="auto"/>
                <w:left w:val="none" w:sz="0" w:space="0" w:color="auto"/>
                <w:bottom w:val="none" w:sz="0" w:space="0" w:color="auto"/>
                <w:right w:val="none" w:sz="0" w:space="0" w:color="auto"/>
              </w:divBdr>
            </w:div>
            <w:div w:id="1584023645">
              <w:marLeft w:val="0"/>
              <w:marRight w:val="0"/>
              <w:marTop w:val="0"/>
              <w:marBottom w:val="0"/>
              <w:divBdr>
                <w:top w:val="none" w:sz="0" w:space="0" w:color="auto"/>
                <w:left w:val="none" w:sz="0" w:space="0" w:color="auto"/>
                <w:bottom w:val="none" w:sz="0" w:space="0" w:color="auto"/>
                <w:right w:val="none" w:sz="0" w:space="0" w:color="auto"/>
              </w:divBdr>
            </w:div>
            <w:div w:id="1011907445">
              <w:marLeft w:val="0"/>
              <w:marRight w:val="0"/>
              <w:marTop w:val="0"/>
              <w:marBottom w:val="0"/>
              <w:divBdr>
                <w:top w:val="none" w:sz="0" w:space="0" w:color="auto"/>
                <w:left w:val="none" w:sz="0" w:space="0" w:color="auto"/>
                <w:bottom w:val="none" w:sz="0" w:space="0" w:color="auto"/>
                <w:right w:val="none" w:sz="0" w:space="0" w:color="auto"/>
              </w:divBdr>
            </w:div>
            <w:div w:id="1818066093">
              <w:marLeft w:val="0"/>
              <w:marRight w:val="0"/>
              <w:marTop w:val="0"/>
              <w:marBottom w:val="0"/>
              <w:divBdr>
                <w:top w:val="none" w:sz="0" w:space="0" w:color="auto"/>
                <w:left w:val="none" w:sz="0" w:space="0" w:color="auto"/>
                <w:bottom w:val="none" w:sz="0" w:space="0" w:color="auto"/>
                <w:right w:val="none" w:sz="0" w:space="0" w:color="auto"/>
              </w:divBdr>
            </w:div>
            <w:div w:id="761803509">
              <w:marLeft w:val="0"/>
              <w:marRight w:val="0"/>
              <w:marTop w:val="0"/>
              <w:marBottom w:val="0"/>
              <w:divBdr>
                <w:top w:val="none" w:sz="0" w:space="0" w:color="auto"/>
                <w:left w:val="none" w:sz="0" w:space="0" w:color="auto"/>
                <w:bottom w:val="none" w:sz="0" w:space="0" w:color="auto"/>
                <w:right w:val="none" w:sz="0" w:space="0" w:color="auto"/>
              </w:divBdr>
            </w:div>
            <w:div w:id="1768188264">
              <w:marLeft w:val="0"/>
              <w:marRight w:val="0"/>
              <w:marTop w:val="0"/>
              <w:marBottom w:val="0"/>
              <w:divBdr>
                <w:top w:val="none" w:sz="0" w:space="0" w:color="auto"/>
                <w:left w:val="none" w:sz="0" w:space="0" w:color="auto"/>
                <w:bottom w:val="none" w:sz="0" w:space="0" w:color="auto"/>
                <w:right w:val="none" w:sz="0" w:space="0" w:color="auto"/>
              </w:divBdr>
            </w:div>
            <w:div w:id="1451389534">
              <w:marLeft w:val="0"/>
              <w:marRight w:val="0"/>
              <w:marTop w:val="0"/>
              <w:marBottom w:val="0"/>
              <w:divBdr>
                <w:top w:val="none" w:sz="0" w:space="0" w:color="auto"/>
                <w:left w:val="none" w:sz="0" w:space="0" w:color="auto"/>
                <w:bottom w:val="none" w:sz="0" w:space="0" w:color="auto"/>
                <w:right w:val="none" w:sz="0" w:space="0" w:color="auto"/>
              </w:divBdr>
            </w:div>
            <w:div w:id="480078135">
              <w:marLeft w:val="0"/>
              <w:marRight w:val="0"/>
              <w:marTop w:val="0"/>
              <w:marBottom w:val="0"/>
              <w:divBdr>
                <w:top w:val="none" w:sz="0" w:space="0" w:color="auto"/>
                <w:left w:val="none" w:sz="0" w:space="0" w:color="auto"/>
                <w:bottom w:val="none" w:sz="0" w:space="0" w:color="auto"/>
                <w:right w:val="none" w:sz="0" w:space="0" w:color="auto"/>
              </w:divBdr>
            </w:div>
            <w:div w:id="422335904">
              <w:marLeft w:val="0"/>
              <w:marRight w:val="0"/>
              <w:marTop w:val="0"/>
              <w:marBottom w:val="0"/>
              <w:divBdr>
                <w:top w:val="none" w:sz="0" w:space="0" w:color="auto"/>
                <w:left w:val="none" w:sz="0" w:space="0" w:color="auto"/>
                <w:bottom w:val="none" w:sz="0" w:space="0" w:color="auto"/>
                <w:right w:val="none" w:sz="0" w:space="0" w:color="auto"/>
              </w:divBdr>
            </w:div>
            <w:div w:id="99616352">
              <w:marLeft w:val="0"/>
              <w:marRight w:val="0"/>
              <w:marTop w:val="0"/>
              <w:marBottom w:val="0"/>
              <w:divBdr>
                <w:top w:val="none" w:sz="0" w:space="0" w:color="auto"/>
                <w:left w:val="none" w:sz="0" w:space="0" w:color="auto"/>
                <w:bottom w:val="none" w:sz="0" w:space="0" w:color="auto"/>
                <w:right w:val="none" w:sz="0" w:space="0" w:color="auto"/>
              </w:divBdr>
            </w:div>
            <w:div w:id="747191265">
              <w:marLeft w:val="0"/>
              <w:marRight w:val="0"/>
              <w:marTop w:val="0"/>
              <w:marBottom w:val="0"/>
              <w:divBdr>
                <w:top w:val="none" w:sz="0" w:space="0" w:color="auto"/>
                <w:left w:val="none" w:sz="0" w:space="0" w:color="auto"/>
                <w:bottom w:val="none" w:sz="0" w:space="0" w:color="auto"/>
                <w:right w:val="none" w:sz="0" w:space="0" w:color="auto"/>
              </w:divBdr>
            </w:div>
            <w:div w:id="1216503830">
              <w:marLeft w:val="0"/>
              <w:marRight w:val="0"/>
              <w:marTop w:val="0"/>
              <w:marBottom w:val="0"/>
              <w:divBdr>
                <w:top w:val="none" w:sz="0" w:space="0" w:color="auto"/>
                <w:left w:val="none" w:sz="0" w:space="0" w:color="auto"/>
                <w:bottom w:val="none" w:sz="0" w:space="0" w:color="auto"/>
                <w:right w:val="none" w:sz="0" w:space="0" w:color="auto"/>
              </w:divBdr>
            </w:div>
            <w:div w:id="1355880244">
              <w:marLeft w:val="0"/>
              <w:marRight w:val="0"/>
              <w:marTop w:val="0"/>
              <w:marBottom w:val="0"/>
              <w:divBdr>
                <w:top w:val="none" w:sz="0" w:space="0" w:color="auto"/>
                <w:left w:val="none" w:sz="0" w:space="0" w:color="auto"/>
                <w:bottom w:val="none" w:sz="0" w:space="0" w:color="auto"/>
                <w:right w:val="none" w:sz="0" w:space="0" w:color="auto"/>
              </w:divBdr>
            </w:div>
            <w:div w:id="843472117">
              <w:marLeft w:val="0"/>
              <w:marRight w:val="0"/>
              <w:marTop w:val="0"/>
              <w:marBottom w:val="0"/>
              <w:divBdr>
                <w:top w:val="none" w:sz="0" w:space="0" w:color="auto"/>
                <w:left w:val="none" w:sz="0" w:space="0" w:color="auto"/>
                <w:bottom w:val="none" w:sz="0" w:space="0" w:color="auto"/>
                <w:right w:val="none" w:sz="0" w:space="0" w:color="auto"/>
              </w:divBdr>
            </w:div>
            <w:div w:id="982612452">
              <w:marLeft w:val="0"/>
              <w:marRight w:val="0"/>
              <w:marTop w:val="0"/>
              <w:marBottom w:val="0"/>
              <w:divBdr>
                <w:top w:val="none" w:sz="0" w:space="0" w:color="auto"/>
                <w:left w:val="none" w:sz="0" w:space="0" w:color="auto"/>
                <w:bottom w:val="none" w:sz="0" w:space="0" w:color="auto"/>
                <w:right w:val="none" w:sz="0" w:space="0" w:color="auto"/>
              </w:divBdr>
            </w:div>
            <w:div w:id="1138717520">
              <w:marLeft w:val="0"/>
              <w:marRight w:val="0"/>
              <w:marTop w:val="0"/>
              <w:marBottom w:val="0"/>
              <w:divBdr>
                <w:top w:val="none" w:sz="0" w:space="0" w:color="auto"/>
                <w:left w:val="none" w:sz="0" w:space="0" w:color="auto"/>
                <w:bottom w:val="none" w:sz="0" w:space="0" w:color="auto"/>
                <w:right w:val="none" w:sz="0" w:space="0" w:color="auto"/>
              </w:divBdr>
            </w:div>
            <w:div w:id="1753769917">
              <w:marLeft w:val="0"/>
              <w:marRight w:val="0"/>
              <w:marTop w:val="0"/>
              <w:marBottom w:val="0"/>
              <w:divBdr>
                <w:top w:val="none" w:sz="0" w:space="0" w:color="auto"/>
                <w:left w:val="none" w:sz="0" w:space="0" w:color="auto"/>
                <w:bottom w:val="none" w:sz="0" w:space="0" w:color="auto"/>
                <w:right w:val="none" w:sz="0" w:space="0" w:color="auto"/>
              </w:divBdr>
            </w:div>
            <w:div w:id="1666129979">
              <w:marLeft w:val="0"/>
              <w:marRight w:val="0"/>
              <w:marTop w:val="0"/>
              <w:marBottom w:val="0"/>
              <w:divBdr>
                <w:top w:val="none" w:sz="0" w:space="0" w:color="auto"/>
                <w:left w:val="none" w:sz="0" w:space="0" w:color="auto"/>
                <w:bottom w:val="none" w:sz="0" w:space="0" w:color="auto"/>
                <w:right w:val="none" w:sz="0" w:space="0" w:color="auto"/>
              </w:divBdr>
            </w:div>
            <w:div w:id="63333929">
              <w:marLeft w:val="0"/>
              <w:marRight w:val="0"/>
              <w:marTop w:val="0"/>
              <w:marBottom w:val="0"/>
              <w:divBdr>
                <w:top w:val="none" w:sz="0" w:space="0" w:color="auto"/>
                <w:left w:val="none" w:sz="0" w:space="0" w:color="auto"/>
                <w:bottom w:val="none" w:sz="0" w:space="0" w:color="auto"/>
                <w:right w:val="none" w:sz="0" w:space="0" w:color="auto"/>
              </w:divBdr>
            </w:div>
            <w:div w:id="1448115342">
              <w:marLeft w:val="0"/>
              <w:marRight w:val="0"/>
              <w:marTop w:val="0"/>
              <w:marBottom w:val="0"/>
              <w:divBdr>
                <w:top w:val="none" w:sz="0" w:space="0" w:color="auto"/>
                <w:left w:val="none" w:sz="0" w:space="0" w:color="auto"/>
                <w:bottom w:val="none" w:sz="0" w:space="0" w:color="auto"/>
                <w:right w:val="none" w:sz="0" w:space="0" w:color="auto"/>
              </w:divBdr>
            </w:div>
            <w:div w:id="2130539887">
              <w:marLeft w:val="0"/>
              <w:marRight w:val="0"/>
              <w:marTop w:val="0"/>
              <w:marBottom w:val="0"/>
              <w:divBdr>
                <w:top w:val="none" w:sz="0" w:space="0" w:color="auto"/>
                <w:left w:val="none" w:sz="0" w:space="0" w:color="auto"/>
                <w:bottom w:val="none" w:sz="0" w:space="0" w:color="auto"/>
                <w:right w:val="none" w:sz="0" w:space="0" w:color="auto"/>
              </w:divBdr>
            </w:div>
            <w:div w:id="1085421596">
              <w:marLeft w:val="0"/>
              <w:marRight w:val="0"/>
              <w:marTop w:val="0"/>
              <w:marBottom w:val="0"/>
              <w:divBdr>
                <w:top w:val="none" w:sz="0" w:space="0" w:color="auto"/>
                <w:left w:val="none" w:sz="0" w:space="0" w:color="auto"/>
                <w:bottom w:val="none" w:sz="0" w:space="0" w:color="auto"/>
                <w:right w:val="none" w:sz="0" w:space="0" w:color="auto"/>
              </w:divBdr>
            </w:div>
            <w:div w:id="749733668">
              <w:marLeft w:val="0"/>
              <w:marRight w:val="0"/>
              <w:marTop w:val="0"/>
              <w:marBottom w:val="0"/>
              <w:divBdr>
                <w:top w:val="none" w:sz="0" w:space="0" w:color="auto"/>
                <w:left w:val="none" w:sz="0" w:space="0" w:color="auto"/>
                <w:bottom w:val="none" w:sz="0" w:space="0" w:color="auto"/>
                <w:right w:val="none" w:sz="0" w:space="0" w:color="auto"/>
              </w:divBdr>
            </w:div>
            <w:div w:id="2098671639">
              <w:marLeft w:val="0"/>
              <w:marRight w:val="0"/>
              <w:marTop w:val="0"/>
              <w:marBottom w:val="0"/>
              <w:divBdr>
                <w:top w:val="none" w:sz="0" w:space="0" w:color="auto"/>
                <w:left w:val="none" w:sz="0" w:space="0" w:color="auto"/>
                <w:bottom w:val="none" w:sz="0" w:space="0" w:color="auto"/>
                <w:right w:val="none" w:sz="0" w:space="0" w:color="auto"/>
              </w:divBdr>
            </w:div>
            <w:div w:id="33582427">
              <w:marLeft w:val="0"/>
              <w:marRight w:val="0"/>
              <w:marTop w:val="0"/>
              <w:marBottom w:val="0"/>
              <w:divBdr>
                <w:top w:val="none" w:sz="0" w:space="0" w:color="auto"/>
                <w:left w:val="none" w:sz="0" w:space="0" w:color="auto"/>
                <w:bottom w:val="none" w:sz="0" w:space="0" w:color="auto"/>
                <w:right w:val="none" w:sz="0" w:space="0" w:color="auto"/>
              </w:divBdr>
            </w:div>
            <w:div w:id="1621569134">
              <w:marLeft w:val="0"/>
              <w:marRight w:val="0"/>
              <w:marTop w:val="0"/>
              <w:marBottom w:val="0"/>
              <w:divBdr>
                <w:top w:val="none" w:sz="0" w:space="0" w:color="auto"/>
                <w:left w:val="none" w:sz="0" w:space="0" w:color="auto"/>
                <w:bottom w:val="none" w:sz="0" w:space="0" w:color="auto"/>
                <w:right w:val="none" w:sz="0" w:space="0" w:color="auto"/>
              </w:divBdr>
            </w:div>
            <w:div w:id="1507355889">
              <w:marLeft w:val="0"/>
              <w:marRight w:val="0"/>
              <w:marTop w:val="0"/>
              <w:marBottom w:val="0"/>
              <w:divBdr>
                <w:top w:val="none" w:sz="0" w:space="0" w:color="auto"/>
                <w:left w:val="none" w:sz="0" w:space="0" w:color="auto"/>
                <w:bottom w:val="none" w:sz="0" w:space="0" w:color="auto"/>
                <w:right w:val="none" w:sz="0" w:space="0" w:color="auto"/>
              </w:divBdr>
            </w:div>
            <w:div w:id="114108313">
              <w:marLeft w:val="0"/>
              <w:marRight w:val="0"/>
              <w:marTop w:val="0"/>
              <w:marBottom w:val="0"/>
              <w:divBdr>
                <w:top w:val="none" w:sz="0" w:space="0" w:color="auto"/>
                <w:left w:val="none" w:sz="0" w:space="0" w:color="auto"/>
                <w:bottom w:val="none" w:sz="0" w:space="0" w:color="auto"/>
                <w:right w:val="none" w:sz="0" w:space="0" w:color="auto"/>
              </w:divBdr>
            </w:div>
            <w:div w:id="456141882">
              <w:marLeft w:val="0"/>
              <w:marRight w:val="0"/>
              <w:marTop w:val="0"/>
              <w:marBottom w:val="0"/>
              <w:divBdr>
                <w:top w:val="none" w:sz="0" w:space="0" w:color="auto"/>
                <w:left w:val="none" w:sz="0" w:space="0" w:color="auto"/>
                <w:bottom w:val="none" w:sz="0" w:space="0" w:color="auto"/>
                <w:right w:val="none" w:sz="0" w:space="0" w:color="auto"/>
              </w:divBdr>
            </w:div>
            <w:div w:id="1057778742">
              <w:marLeft w:val="0"/>
              <w:marRight w:val="0"/>
              <w:marTop w:val="0"/>
              <w:marBottom w:val="0"/>
              <w:divBdr>
                <w:top w:val="none" w:sz="0" w:space="0" w:color="auto"/>
                <w:left w:val="none" w:sz="0" w:space="0" w:color="auto"/>
                <w:bottom w:val="none" w:sz="0" w:space="0" w:color="auto"/>
                <w:right w:val="none" w:sz="0" w:space="0" w:color="auto"/>
              </w:divBdr>
            </w:div>
            <w:div w:id="1827237370">
              <w:marLeft w:val="0"/>
              <w:marRight w:val="0"/>
              <w:marTop w:val="0"/>
              <w:marBottom w:val="0"/>
              <w:divBdr>
                <w:top w:val="none" w:sz="0" w:space="0" w:color="auto"/>
                <w:left w:val="none" w:sz="0" w:space="0" w:color="auto"/>
                <w:bottom w:val="none" w:sz="0" w:space="0" w:color="auto"/>
                <w:right w:val="none" w:sz="0" w:space="0" w:color="auto"/>
              </w:divBdr>
            </w:div>
            <w:div w:id="1005014258">
              <w:marLeft w:val="0"/>
              <w:marRight w:val="0"/>
              <w:marTop w:val="0"/>
              <w:marBottom w:val="0"/>
              <w:divBdr>
                <w:top w:val="none" w:sz="0" w:space="0" w:color="auto"/>
                <w:left w:val="none" w:sz="0" w:space="0" w:color="auto"/>
                <w:bottom w:val="none" w:sz="0" w:space="0" w:color="auto"/>
                <w:right w:val="none" w:sz="0" w:space="0" w:color="auto"/>
              </w:divBdr>
            </w:div>
            <w:div w:id="2133741295">
              <w:marLeft w:val="0"/>
              <w:marRight w:val="0"/>
              <w:marTop w:val="0"/>
              <w:marBottom w:val="0"/>
              <w:divBdr>
                <w:top w:val="none" w:sz="0" w:space="0" w:color="auto"/>
                <w:left w:val="none" w:sz="0" w:space="0" w:color="auto"/>
                <w:bottom w:val="none" w:sz="0" w:space="0" w:color="auto"/>
                <w:right w:val="none" w:sz="0" w:space="0" w:color="auto"/>
              </w:divBdr>
            </w:div>
            <w:div w:id="1041827239">
              <w:marLeft w:val="0"/>
              <w:marRight w:val="0"/>
              <w:marTop w:val="0"/>
              <w:marBottom w:val="0"/>
              <w:divBdr>
                <w:top w:val="none" w:sz="0" w:space="0" w:color="auto"/>
                <w:left w:val="none" w:sz="0" w:space="0" w:color="auto"/>
                <w:bottom w:val="none" w:sz="0" w:space="0" w:color="auto"/>
                <w:right w:val="none" w:sz="0" w:space="0" w:color="auto"/>
              </w:divBdr>
            </w:div>
            <w:div w:id="1417743697">
              <w:marLeft w:val="0"/>
              <w:marRight w:val="0"/>
              <w:marTop w:val="0"/>
              <w:marBottom w:val="0"/>
              <w:divBdr>
                <w:top w:val="none" w:sz="0" w:space="0" w:color="auto"/>
                <w:left w:val="none" w:sz="0" w:space="0" w:color="auto"/>
                <w:bottom w:val="none" w:sz="0" w:space="0" w:color="auto"/>
                <w:right w:val="none" w:sz="0" w:space="0" w:color="auto"/>
              </w:divBdr>
            </w:div>
            <w:div w:id="2032602919">
              <w:marLeft w:val="0"/>
              <w:marRight w:val="0"/>
              <w:marTop w:val="0"/>
              <w:marBottom w:val="0"/>
              <w:divBdr>
                <w:top w:val="none" w:sz="0" w:space="0" w:color="auto"/>
                <w:left w:val="none" w:sz="0" w:space="0" w:color="auto"/>
                <w:bottom w:val="none" w:sz="0" w:space="0" w:color="auto"/>
                <w:right w:val="none" w:sz="0" w:space="0" w:color="auto"/>
              </w:divBdr>
            </w:div>
            <w:div w:id="1173841704">
              <w:marLeft w:val="0"/>
              <w:marRight w:val="0"/>
              <w:marTop w:val="0"/>
              <w:marBottom w:val="0"/>
              <w:divBdr>
                <w:top w:val="none" w:sz="0" w:space="0" w:color="auto"/>
                <w:left w:val="none" w:sz="0" w:space="0" w:color="auto"/>
                <w:bottom w:val="none" w:sz="0" w:space="0" w:color="auto"/>
                <w:right w:val="none" w:sz="0" w:space="0" w:color="auto"/>
              </w:divBdr>
            </w:div>
            <w:div w:id="182941568">
              <w:marLeft w:val="0"/>
              <w:marRight w:val="0"/>
              <w:marTop w:val="0"/>
              <w:marBottom w:val="0"/>
              <w:divBdr>
                <w:top w:val="none" w:sz="0" w:space="0" w:color="auto"/>
                <w:left w:val="none" w:sz="0" w:space="0" w:color="auto"/>
                <w:bottom w:val="none" w:sz="0" w:space="0" w:color="auto"/>
                <w:right w:val="none" w:sz="0" w:space="0" w:color="auto"/>
              </w:divBdr>
            </w:div>
            <w:div w:id="667564727">
              <w:marLeft w:val="0"/>
              <w:marRight w:val="0"/>
              <w:marTop w:val="0"/>
              <w:marBottom w:val="0"/>
              <w:divBdr>
                <w:top w:val="none" w:sz="0" w:space="0" w:color="auto"/>
                <w:left w:val="none" w:sz="0" w:space="0" w:color="auto"/>
                <w:bottom w:val="none" w:sz="0" w:space="0" w:color="auto"/>
                <w:right w:val="none" w:sz="0" w:space="0" w:color="auto"/>
              </w:divBdr>
            </w:div>
            <w:div w:id="609900790">
              <w:marLeft w:val="0"/>
              <w:marRight w:val="0"/>
              <w:marTop w:val="0"/>
              <w:marBottom w:val="0"/>
              <w:divBdr>
                <w:top w:val="none" w:sz="0" w:space="0" w:color="auto"/>
                <w:left w:val="none" w:sz="0" w:space="0" w:color="auto"/>
                <w:bottom w:val="none" w:sz="0" w:space="0" w:color="auto"/>
                <w:right w:val="none" w:sz="0" w:space="0" w:color="auto"/>
              </w:divBdr>
            </w:div>
            <w:div w:id="1690789721">
              <w:marLeft w:val="0"/>
              <w:marRight w:val="0"/>
              <w:marTop w:val="0"/>
              <w:marBottom w:val="0"/>
              <w:divBdr>
                <w:top w:val="none" w:sz="0" w:space="0" w:color="auto"/>
                <w:left w:val="none" w:sz="0" w:space="0" w:color="auto"/>
                <w:bottom w:val="none" w:sz="0" w:space="0" w:color="auto"/>
                <w:right w:val="none" w:sz="0" w:space="0" w:color="auto"/>
              </w:divBdr>
            </w:div>
            <w:div w:id="1706977995">
              <w:marLeft w:val="0"/>
              <w:marRight w:val="0"/>
              <w:marTop w:val="0"/>
              <w:marBottom w:val="0"/>
              <w:divBdr>
                <w:top w:val="none" w:sz="0" w:space="0" w:color="auto"/>
                <w:left w:val="none" w:sz="0" w:space="0" w:color="auto"/>
                <w:bottom w:val="none" w:sz="0" w:space="0" w:color="auto"/>
                <w:right w:val="none" w:sz="0" w:space="0" w:color="auto"/>
              </w:divBdr>
            </w:div>
            <w:div w:id="183642483">
              <w:marLeft w:val="0"/>
              <w:marRight w:val="0"/>
              <w:marTop w:val="0"/>
              <w:marBottom w:val="0"/>
              <w:divBdr>
                <w:top w:val="none" w:sz="0" w:space="0" w:color="auto"/>
                <w:left w:val="none" w:sz="0" w:space="0" w:color="auto"/>
                <w:bottom w:val="none" w:sz="0" w:space="0" w:color="auto"/>
                <w:right w:val="none" w:sz="0" w:space="0" w:color="auto"/>
              </w:divBdr>
            </w:div>
            <w:div w:id="919411871">
              <w:marLeft w:val="0"/>
              <w:marRight w:val="0"/>
              <w:marTop w:val="0"/>
              <w:marBottom w:val="0"/>
              <w:divBdr>
                <w:top w:val="none" w:sz="0" w:space="0" w:color="auto"/>
                <w:left w:val="none" w:sz="0" w:space="0" w:color="auto"/>
                <w:bottom w:val="none" w:sz="0" w:space="0" w:color="auto"/>
                <w:right w:val="none" w:sz="0" w:space="0" w:color="auto"/>
              </w:divBdr>
            </w:div>
            <w:div w:id="549460799">
              <w:marLeft w:val="0"/>
              <w:marRight w:val="0"/>
              <w:marTop w:val="0"/>
              <w:marBottom w:val="0"/>
              <w:divBdr>
                <w:top w:val="none" w:sz="0" w:space="0" w:color="auto"/>
                <w:left w:val="none" w:sz="0" w:space="0" w:color="auto"/>
                <w:bottom w:val="none" w:sz="0" w:space="0" w:color="auto"/>
                <w:right w:val="none" w:sz="0" w:space="0" w:color="auto"/>
              </w:divBdr>
            </w:div>
            <w:div w:id="1387411429">
              <w:marLeft w:val="0"/>
              <w:marRight w:val="0"/>
              <w:marTop w:val="0"/>
              <w:marBottom w:val="0"/>
              <w:divBdr>
                <w:top w:val="none" w:sz="0" w:space="0" w:color="auto"/>
                <w:left w:val="none" w:sz="0" w:space="0" w:color="auto"/>
                <w:bottom w:val="none" w:sz="0" w:space="0" w:color="auto"/>
                <w:right w:val="none" w:sz="0" w:space="0" w:color="auto"/>
              </w:divBdr>
            </w:div>
            <w:div w:id="1970285452">
              <w:marLeft w:val="0"/>
              <w:marRight w:val="0"/>
              <w:marTop w:val="0"/>
              <w:marBottom w:val="0"/>
              <w:divBdr>
                <w:top w:val="none" w:sz="0" w:space="0" w:color="auto"/>
                <w:left w:val="none" w:sz="0" w:space="0" w:color="auto"/>
                <w:bottom w:val="none" w:sz="0" w:space="0" w:color="auto"/>
                <w:right w:val="none" w:sz="0" w:space="0" w:color="auto"/>
              </w:divBdr>
            </w:div>
            <w:div w:id="588541936">
              <w:marLeft w:val="0"/>
              <w:marRight w:val="0"/>
              <w:marTop w:val="0"/>
              <w:marBottom w:val="0"/>
              <w:divBdr>
                <w:top w:val="none" w:sz="0" w:space="0" w:color="auto"/>
                <w:left w:val="none" w:sz="0" w:space="0" w:color="auto"/>
                <w:bottom w:val="none" w:sz="0" w:space="0" w:color="auto"/>
                <w:right w:val="none" w:sz="0" w:space="0" w:color="auto"/>
              </w:divBdr>
            </w:div>
            <w:div w:id="1958293609">
              <w:marLeft w:val="0"/>
              <w:marRight w:val="0"/>
              <w:marTop w:val="0"/>
              <w:marBottom w:val="0"/>
              <w:divBdr>
                <w:top w:val="none" w:sz="0" w:space="0" w:color="auto"/>
                <w:left w:val="none" w:sz="0" w:space="0" w:color="auto"/>
                <w:bottom w:val="none" w:sz="0" w:space="0" w:color="auto"/>
                <w:right w:val="none" w:sz="0" w:space="0" w:color="auto"/>
              </w:divBdr>
            </w:div>
            <w:div w:id="1188905475">
              <w:marLeft w:val="0"/>
              <w:marRight w:val="0"/>
              <w:marTop w:val="0"/>
              <w:marBottom w:val="0"/>
              <w:divBdr>
                <w:top w:val="none" w:sz="0" w:space="0" w:color="auto"/>
                <w:left w:val="none" w:sz="0" w:space="0" w:color="auto"/>
                <w:bottom w:val="none" w:sz="0" w:space="0" w:color="auto"/>
                <w:right w:val="none" w:sz="0" w:space="0" w:color="auto"/>
              </w:divBdr>
            </w:div>
            <w:div w:id="54397796">
              <w:marLeft w:val="0"/>
              <w:marRight w:val="0"/>
              <w:marTop w:val="0"/>
              <w:marBottom w:val="0"/>
              <w:divBdr>
                <w:top w:val="none" w:sz="0" w:space="0" w:color="auto"/>
                <w:left w:val="none" w:sz="0" w:space="0" w:color="auto"/>
                <w:bottom w:val="none" w:sz="0" w:space="0" w:color="auto"/>
                <w:right w:val="none" w:sz="0" w:space="0" w:color="auto"/>
              </w:divBdr>
            </w:div>
            <w:div w:id="275329777">
              <w:marLeft w:val="0"/>
              <w:marRight w:val="0"/>
              <w:marTop w:val="0"/>
              <w:marBottom w:val="0"/>
              <w:divBdr>
                <w:top w:val="none" w:sz="0" w:space="0" w:color="auto"/>
                <w:left w:val="none" w:sz="0" w:space="0" w:color="auto"/>
                <w:bottom w:val="none" w:sz="0" w:space="0" w:color="auto"/>
                <w:right w:val="none" w:sz="0" w:space="0" w:color="auto"/>
              </w:divBdr>
            </w:div>
            <w:div w:id="1490171525">
              <w:marLeft w:val="0"/>
              <w:marRight w:val="0"/>
              <w:marTop w:val="0"/>
              <w:marBottom w:val="0"/>
              <w:divBdr>
                <w:top w:val="none" w:sz="0" w:space="0" w:color="auto"/>
                <w:left w:val="none" w:sz="0" w:space="0" w:color="auto"/>
                <w:bottom w:val="none" w:sz="0" w:space="0" w:color="auto"/>
                <w:right w:val="none" w:sz="0" w:space="0" w:color="auto"/>
              </w:divBdr>
            </w:div>
            <w:div w:id="419104039">
              <w:marLeft w:val="0"/>
              <w:marRight w:val="0"/>
              <w:marTop w:val="0"/>
              <w:marBottom w:val="0"/>
              <w:divBdr>
                <w:top w:val="none" w:sz="0" w:space="0" w:color="auto"/>
                <w:left w:val="none" w:sz="0" w:space="0" w:color="auto"/>
                <w:bottom w:val="none" w:sz="0" w:space="0" w:color="auto"/>
                <w:right w:val="none" w:sz="0" w:space="0" w:color="auto"/>
              </w:divBdr>
            </w:div>
            <w:div w:id="750351686">
              <w:marLeft w:val="0"/>
              <w:marRight w:val="0"/>
              <w:marTop w:val="0"/>
              <w:marBottom w:val="0"/>
              <w:divBdr>
                <w:top w:val="none" w:sz="0" w:space="0" w:color="auto"/>
                <w:left w:val="none" w:sz="0" w:space="0" w:color="auto"/>
                <w:bottom w:val="none" w:sz="0" w:space="0" w:color="auto"/>
                <w:right w:val="none" w:sz="0" w:space="0" w:color="auto"/>
              </w:divBdr>
            </w:div>
            <w:div w:id="706954563">
              <w:marLeft w:val="0"/>
              <w:marRight w:val="0"/>
              <w:marTop w:val="0"/>
              <w:marBottom w:val="0"/>
              <w:divBdr>
                <w:top w:val="none" w:sz="0" w:space="0" w:color="auto"/>
                <w:left w:val="none" w:sz="0" w:space="0" w:color="auto"/>
                <w:bottom w:val="none" w:sz="0" w:space="0" w:color="auto"/>
                <w:right w:val="none" w:sz="0" w:space="0" w:color="auto"/>
              </w:divBdr>
            </w:div>
            <w:div w:id="1219395128">
              <w:marLeft w:val="0"/>
              <w:marRight w:val="0"/>
              <w:marTop w:val="0"/>
              <w:marBottom w:val="0"/>
              <w:divBdr>
                <w:top w:val="none" w:sz="0" w:space="0" w:color="auto"/>
                <w:left w:val="none" w:sz="0" w:space="0" w:color="auto"/>
                <w:bottom w:val="none" w:sz="0" w:space="0" w:color="auto"/>
                <w:right w:val="none" w:sz="0" w:space="0" w:color="auto"/>
              </w:divBdr>
            </w:div>
            <w:div w:id="1698386547">
              <w:marLeft w:val="0"/>
              <w:marRight w:val="0"/>
              <w:marTop w:val="0"/>
              <w:marBottom w:val="0"/>
              <w:divBdr>
                <w:top w:val="none" w:sz="0" w:space="0" w:color="auto"/>
                <w:left w:val="none" w:sz="0" w:space="0" w:color="auto"/>
                <w:bottom w:val="none" w:sz="0" w:space="0" w:color="auto"/>
                <w:right w:val="none" w:sz="0" w:space="0" w:color="auto"/>
              </w:divBdr>
            </w:div>
            <w:div w:id="880901521">
              <w:marLeft w:val="0"/>
              <w:marRight w:val="0"/>
              <w:marTop w:val="0"/>
              <w:marBottom w:val="0"/>
              <w:divBdr>
                <w:top w:val="none" w:sz="0" w:space="0" w:color="auto"/>
                <w:left w:val="none" w:sz="0" w:space="0" w:color="auto"/>
                <w:bottom w:val="none" w:sz="0" w:space="0" w:color="auto"/>
                <w:right w:val="none" w:sz="0" w:space="0" w:color="auto"/>
              </w:divBdr>
            </w:div>
            <w:div w:id="1390496152">
              <w:marLeft w:val="0"/>
              <w:marRight w:val="0"/>
              <w:marTop w:val="0"/>
              <w:marBottom w:val="0"/>
              <w:divBdr>
                <w:top w:val="none" w:sz="0" w:space="0" w:color="auto"/>
                <w:left w:val="none" w:sz="0" w:space="0" w:color="auto"/>
                <w:bottom w:val="none" w:sz="0" w:space="0" w:color="auto"/>
                <w:right w:val="none" w:sz="0" w:space="0" w:color="auto"/>
              </w:divBdr>
            </w:div>
            <w:div w:id="2094348259">
              <w:marLeft w:val="0"/>
              <w:marRight w:val="0"/>
              <w:marTop w:val="0"/>
              <w:marBottom w:val="0"/>
              <w:divBdr>
                <w:top w:val="none" w:sz="0" w:space="0" w:color="auto"/>
                <w:left w:val="none" w:sz="0" w:space="0" w:color="auto"/>
                <w:bottom w:val="none" w:sz="0" w:space="0" w:color="auto"/>
                <w:right w:val="none" w:sz="0" w:space="0" w:color="auto"/>
              </w:divBdr>
            </w:div>
            <w:div w:id="160708180">
              <w:marLeft w:val="0"/>
              <w:marRight w:val="0"/>
              <w:marTop w:val="0"/>
              <w:marBottom w:val="0"/>
              <w:divBdr>
                <w:top w:val="none" w:sz="0" w:space="0" w:color="auto"/>
                <w:left w:val="none" w:sz="0" w:space="0" w:color="auto"/>
                <w:bottom w:val="none" w:sz="0" w:space="0" w:color="auto"/>
                <w:right w:val="none" w:sz="0" w:space="0" w:color="auto"/>
              </w:divBdr>
            </w:div>
            <w:div w:id="984773084">
              <w:marLeft w:val="0"/>
              <w:marRight w:val="0"/>
              <w:marTop w:val="0"/>
              <w:marBottom w:val="0"/>
              <w:divBdr>
                <w:top w:val="none" w:sz="0" w:space="0" w:color="auto"/>
                <w:left w:val="none" w:sz="0" w:space="0" w:color="auto"/>
                <w:bottom w:val="none" w:sz="0" w:space="0" w:color="auto"/>
                <w:right w:val="none" w:sz="0" w:space="0" w:color="auto"/>
              </w:divBdr>
            </w:div>
            <w:div w:id="548995278">
              <w:marLeft w:val="0"/>
              <w:marRight w:val="0"/>
              <w:marTop w:val="0"/>
              <w:marBottom w:val="0"/>
              <w:divBdr>
                <w:top w:val="none" w:sz="0" w:space="0" w:color="auto"/>
                <w:left w:val="none" w:sz="0" w:space="0" w:color="auto"/>
                <w:bottom w:val="none" w:sz="0" w:space="0" w:color="auto"/>
                <w:right w:val="none" w:sz="0" w:space="0" w:color="auto"/>
              </w:divBdr>
            </w:div>
            <w:div w:id="1985354406">
              <w:marLeft w:val="0"/>
              <w:marRight w:val="0"/>
              <w:marTop w:val="0"/>
              <w:marBottom w:val="0"/>
              <w:divBdr>
                <w:top w:val="none" w:sz="0" w:space="0" w:color="auto"/>
                <w:left w:val="none" w:sz="0" w:space="0" w:color="auto"/>
                <w:bottom w:val="none" w:sz="0" w:space="0" w:color="auto"/>
                <w:right w:val="none" w:sz="0" w:space="0" w:color="auto"/>
              </w:divBdr>
            </w:div>
            <w:div w:id="1906866089">
              <w:marLeft w:val="0"/>
              <w:marRight w:val="0"/>
              <w:marTop w:val="0"/>
              <w:marBottom w:val="0"/>
              <w:divBdr>
                <w:top w:val="none" w:sz="0" w:space="0" w:color="auto"/>
                <w:left w:val="none" w:sz="0" w:space="0" w:color="auto"/>
                <w:bottom w:val="none" w:sz="0" w:space="0" w:color="auto"/>
                <w:right w:val="none" w:sz="0" w:space="0" w:color="auto"/>
              </w:divBdr>
            </w:div>
            <w:div w:id="1008287388">
              <w:marLeft w:val="0"/>
              <w:marRight w:val="0"/>
              <w:marTop w:val="0"/>
              <w:marBottom w:val="0"/>
              <w:divBdr>
                <w:top w:val="none" w:sz="0" w:space="0" w:color="auto"/>
                <w:left w:val="none" w:sz="0" w:space="0" w:color="auto"/>
                <w:bottom w:val="none" w:sz="0" w:space="0" w:color="auto"/>
                <w:right w:val="none" w:sz="0" w:space="0" w:color="auto"/>
              </w:divBdr>
            </w:div>
            <w:div w:id="276183815">
              <w:marLeft w:val="0"/>
              <w:marRight w:val="0"/>
              <w:marTop w:val="0"/>
              <w:marBottom w:val="0"/>
              <w:divBdr>
                <w:top w:val="none" w:sz="0" w:space="0" w:color="auto"/>
                <w:left w:val="none" w:sz="0" w:space="0" w:color="auto"/>
                <w:bottom w:val="none" w:sz="0" w:space="0" w:color="auto"/>
                <w:right w:val="none" w:sz="0" w:space="0" w:color="auto"/>
              </w:divBdr>
            </w:div>
            <w:div w:id="100998866">
              <w:marLeft w:val="0"/>
              <w:marRight w:val="0"/>
              <w:marTop w:val="0"/>
              <w:marBottom w:val="0"/>
              <w:divBdr>
                <w:top w:val="none" w:sz="0" w:space="0" w:color="auto"/>
                <w:left w:val="none" w:sz="0" w:space="0" w:color="auto"/>
                <w:bottom w:val="none" w:sz="0" w:space="0" w:color="auto"/>
                <w:right w:val="none" w:sz="0" w:space="0" w:color="auto"/>
              </w:divBdr>
            </w:div>
            <w:div w:id="1648509337">
              <w:marLeft w:val="0"/>
              <w:marRight w:val="0"/>
              <w:marTop w:val="0"/>
              <w:marBottom w:val="0"/>
              <w:divBdr>
                <w:top w:val="none" w:sz="0" w:space="0" w:color="auto"/>
                <w:left w:val="none" w:sz="0" w:space="0" w:color="auto"/>
                <w:bottom w:val="none" w:sz="0" w:space="0" w:color="auto"/>
                <w:right w:val="none" w:sz="0" w:space="0" w:color="auto"/>
              </w:divBdr>
            </w:div>
            <w:div w:id="514809991">
              <w:marLeft w:val="0"/>
              <w:marRight w:val="0"/>
              <w:marTop w:val="0"/>
              <w:marBottom w:val="0"/>
              <w:divBdr>
                <w:top w:val="none" w:sz="0" w:space="0" w:color="auto"/>
                <w:left w:val="none" w:sz="0" w:space="0" w:color="auto"/>
                <w:bottom w:val="none" w:sz="0" w:space="0" w:color="auto"/>
                <w:right w:val="none" w:sz="0" w:space="0" w:color="auto"/>
              </w:divBdr>
            </w:div>
            <w:div w:id="1118792194">
              <w:marLeft w:val="0"/>
              <w:marRight w:val="0"/>
              <w:marTop w:val="0"/>
              <w:marBottom w:val="0"/>
              <w:divBdr>
                <w:top w:val="none" w:sz="0" w:space="0" w:color="auto"/>
                <w:left w:val="none" w:sz="0" w:space="0" w:color="auto"/>
                <w:bottom w:val="none" w:sz="0" w:space="0" w:color="auto"/>
                <w:right w:val="none" w:sz="0" w:space="0" w:color="auto"/>
              </w:divBdr>
            </w:div>
            <w:div w:id="1853756992">
              <w:marLeft w:val="0"/>
              <w:marRight w:val="0"/>
              <w:marTop w:val="0"/>
              <w:marBottom w:val="0"/>
              <w:divBdr>
                <w:top w:val="none" w:sz="0" w:space="0" w:color="auto"/>
                <w:left w:val="none" w:sz="0" w:space="0" w:color="auto"/>
                <w:bottom w:val="none" w:sz="0" w:space="0" w:color="auto"/>
                <w:right w:val="none" w:sz="0" w:space="0" w:color="auto"/>
              </w:divBdr>
            </w:div>
            <w:div w:id="886066061">
              <w:marLeft w:val="0"/>
              <w:marRight w:val="0"/>
              <w:marTop w:val="0"/>
              <w:marBottom w:val="0"/>
              <w:divBdr>
                <w:top w:val="none" w:sz="0" w:space="0" w:color="auto"/>
                <w:left w:val="none" w:sz="0" w:space="0" w:color="auto"/>
                <w:bottom w:val="none" w:sz="0" w:space="0" w:color="auto"/>
                <w:right w:val="none" w:sz="0" w:space="0" w:color="auto"/>
              </w:divBdr>
            </w:div>
            <w:div w:id="1814831578">
              <w:marLeft w:val="0"/>
              <w:marRight w:val="0"/>
              <w:marTop w:val="0"/>
              <w:marBottom w:val="0"/>
              <w:divBdr>
                <w:top w:val="none" w:sz="0" w:space="0" w:color="auto"/>
                <w:left w:val="none" w:sz="0" w:space="0" w:color="auto"/>
                <w:bottom w:val="none" w:sz="0" w:space="0" w:color="auto"/>
                <w:right w:val="none" w:sz="0" w:space="0" w:color="auto"/>
              </w:divBdr>
            </w:div>
            <w:div w:id="983045875">
              <w:marLeft w:val="0"/>
              <w:marRight w:val="0"/>
              <w:marTop w:val="0"/>
              <w:marBottom w:val="0"/>
              <w:divBdr>
                <w:top w:val="none" w:sz="0" w:space="0" w:color="auto"/>
                <w:left w:val="none" w:sz="0" w:space="0" w:color="auto"/>
                <w:bottom w:val="none" w:sz="0" w:space="0" w:color="auto"/>
                <w:right w:val="none" w:sz="0" w:space="0" w:color="auto"/>
              </w:divBdr>
            </w:div>
            <w:div w:id="1966614074">
              <w:marLeft w:val="0"/>
              <w:marRight w:val="0"/>
              <w:marTop w:val="0"/>
              <w:marBottom w:val="0"/>
              <w:divBdr>
                <w:top w:val="none" w:sz="0" w:space="0" w:color="auto"/>
                <w:left w:val="none" w:sz="0" w:space="0" w:color="auto"/>
                <w:bottom w:val="none" w:sz="0" w:space="0" w:color="auto"/>
                <w:right w:val="none" w:sz="0" w:space="0" w:color="auto"/>
              </w:divBdr>
            </w:div>
            <w:div w:id="88082823">
              <w:marLeft w:val="0"/>
              <w:marRight w:val="0"/>
              <w:marTop w:val="0"/>
              <w:marBottom w:val="0"/>
              <w:divBdr>
                <w:top w:val="none" w:sz="0" w:space="0" w:color="auto"/>
                <w:left w:val="none" w:sz="0" w:space="0" w:color="auto"/>
                <w:bottom w:val="none" w:sz="0" w:space="0" w:color="auto"/>
                <w:right w:val="none" w:sz="0" w:space="0" w:color="auto"/>
              </w:divBdr>
            </w:div>
            <w:div w:id="20665808">
              <w:marLeft w:val="0"/>
              <w:marRight w:val="0"/>
              <w:marTop w:val="0"/>
              <w:marBottom w:val="0"/>
              <w:divBdr>
                <w:top w:val="none" w:sz="0" w:space="0" w:color="auto"/>
                <w:left w:val="none" w:sz="0" w:space="0" w:color="auto"/>
                <w:bottom w:val="none" w:sz="0" w:space="0" w:color="auto"/>
                <w:right w:val="none" w:sz="0" w:space="0" w:color="auto"/>
              </w:divBdr>
            </w:div>
            <w:div w:id="595795021">
              <w:marLeft w:val="0"/>
              <w:marRight w:val="0"/>
              <w:marTop w:val="0"/>
              <w:marBottom w:val="0"/>
              <w:divBdr>
                <w:top w:val="none" w:sz="0" w:space="0" w:color="auto"/>
                <w:left w:val="none" w:sz="0" w:space="0" w:color="auto"/>
                <w:bottom w:val="none" w:sz="0" w:space="0" w:color="auto"/>
                <w:right w:val="none" w:sz="0" w:space="0" w:color="auto"/>
              </w:divBdr>
            </w:div>
            <w:div w:id="1116950860">
              <w:marLeft w:val="0"/>
              <w:marRight w:val="0"/>
              <w:marTop w:val="0"/>
              <w:marBottom w:val="0"/>
              <w:divBdr>
                <w:top w:val="none" w:sz="0" w:space="0" w:color="auto"/>
                <w:left w:val="none" w:sz="0" w:space="0" w:color="auto"/>
                <w:bottom w:val="none" w:sz="0" w:space="0" w:color="auto"/>
                <w:right w:val="none" w:sz="0" w:space="0" w:color="auto"/>
              </w:divBdr>
            </w:div>
            <w:div w:id="2010211195">
              <w:marLeft w:val="0"/>
              <w:marRight w:val="0"/>
              <w:marTop w:val="0"/>
              <w:marBottom w:val="0"/>
              <w:divBdr>
                <w:top w:val="none" w:sz="0" w:space="0" w:color="auto"/>
                <w:left w:val="none" w:sz="0" w:space="0" w:color="auto"/>
                <w:bottom w:val="none" w:sz="0" w:space="0" w:color="auto"/>
                <w:right w:val="none" w:sz="0" w:space="0" w:color="auto"/>
              </w:divBdr>
            </w:div>
            <w:div w:id="20867346">
              <w:marLeft w:val="0"/>
              <w:marRight w:val="0"/>
              <w:marTop w:val="0"/>
              <w:marBottom w:val="0"/>
              <w:divBdr>
                <w:top w:val="none" w:sz="0" w:space="0" w:color="auto"/>
                <w:left w:val="none" w:sz="0" w:space="0" w:color="auto"/>
                <w:bottom w:val="none" w:sz="0" w:space="0" w:color="auto"/>
                <w:right w:val="none" w:sz="0" w:space="0" w:color="auto"/>
              </w:divBdr>
            </w:div>
            <w:div w:id="97723679">
              <w:marLeft w:val="0"/>
              <w:marRight w:val="0"/>
              <w:marTop w:val="0"/>
              <w:marBottom w:val="0"/>
              <w:divBdr>
                <w:top w:val="none" w:sz="0" w:space="0" w:color="auto"/>
                <w:left w:val="none" w:sz="0" w:space="0" w:color="auto"/>
                <w:bottom w:val="none" w:sz="0" w:space="0" w:color="auto"/>
                <w:right w:val="none" w:sz="0" w:space="0" w:color="auto"/>
              </w:divBdr>
            </w:div>
            <w:div w:id="452870701">
              <w:marLeft w:val="0"/>
              <w:marRight w:val="0"/>
              <w:marTop w:val="0"/>
              <w:marBottom w:val="0"/>
              <w:divBdr>
                <w:top w:val="none" w:sz="0" w:space="0" w:color="auto"/>
                <w:left w:val="none" w:sz="0" w:space="0" w:color="auto"/>
                <w:bottom w:val="none" w:sz="0" w:space="0" w:color="auto"/>
                <w:right w:val="none" w:sz="0" w:space="0" w:color="auto"/>
              </w:divBdr>
            </w:div>
            <w:div w:id="1506672684">
              <w:marLeft w:val="0"/>
              <w:marRight w:val="0"/>
              <w:marTop w:val="0"/>
              <w:marBottom w:val="0"/>
              <w:divBdr>
                <w:top w:val="none" w:sz="0" w:space="0" w:color="auto"/>
                <w:left w:val="none" w:sz="0" w:space="0" w:color="auto"/>
                <w:bottom w:val="none" w:sz="0" w:space="0" w:color="auto"/>
                <w:right w:val="none" w:sz="0" w:space="0" w:color="auto"/>
              </w:divBdr>
            </w:div>
            <w:div w:id="462502216">
              <w:marLeft w:val="0"/>
              <w:marRight w:val="0"/>
              <w:marTop w:val="0"/>
              <w:marBottom w:val="0"/>
              <w:divBdr>
                <w:top w:val="none" w:sz="0" w:space="0" w:color="auto"/>
                <w:left w:val="none" w:sz="0" w:space="0" w:color="auto"/>
                <w:bottom w:val="none" w:sz="0" w:space="0" w:color="auto"/>
                <w:right w:val="none" w:sz="0" w:space="0" w:color="auto"/>
              </w:divBdr>
            </w:div>
            <w:div w:id="338654161">
              <w:marLeft w:val="0"/>
              <w:marRight w:val="0"/>
              <w:marTop w:val="0"/>
              <w:marBottom w:val="0"/>
              <w:divBdr>
                <w:top w:val="none" w:sz="0" w:space="0" w:color="auto"/>
                <w:left w:val="none" w:sz="0" w:space="0" w:color="auto"/>
                <w:bottom w:val="none" w:sz="0" w:space="0" w:color="auto"/>
                <w:right w:val="none" w:sz="0" w:space="0" w:color="auto"/>
              </w:divBdr>
            </w:div>
            <w:div w:id="1378165450">
              <w:marLeft w:val="0"/>
              <w:marRight w:val="0"/>
              <w:marTop w:val="0"/>
              <w:marBottom w:val="0"/>
              <w:divBdr>
                <w:top w:val="none" w:sz="0" w:space="0" w:color="auto"/>
                <w:left w:val="none" w:sz="0" w:space="0" w:color="auto"/>
                <w:bottom w:val="none" w:sz="0" w:space="0" w:color="auto"/>
                <w:right w:val="none" w:sz="0" w:space="0" w:color="auto"/>
              </w:divBdr>
            </w:div>
            <w:div w:id="570505717">
              <w:marLeft w:val="0"/>
              <w:marRight w:val="0"/>
              <w:marTop w:val="0"/>
              <w:marBottom w:val="0"/>
              <w:divBdr>
                <w:top w:val="none" w:sz="0" w:space="0" w:color="auto"/>
                <w:left w:val="none" w:sz="0" w:space="0" w:color="auto"/>
                <w:bottom w:val="none" w:sz="0" w:space="0" w:color="auto"/>
                <w:right w:val="none" w:sz="0" w:space="0" w:color="auto"/>
              </w:divBdr>
            </w:div>
            <w:div w:id="271785650">
              <w:marLeft w:val="0"/>
              <w:marRight w:val="0"/>
              <w:marTop w:val="0"/>
              <w:marBottom w:val="0"/>
              <w:divBdr>
                <w:top w:val="none" w:sz="0" w:space="0" w:color="auto"/>
                <w:left w:val="none" w:sz="0" w:space="0" w:color="auto"/>
                <w:bottom w:val="none" w:sz="0" w:space="0" w:color="auto"/>
                <w:right w:val="none" w:sz="0" w:space="0" w:color="auto"/>
              </w:divBdr>
            </w:div>
            <w:div w:id="607781913">
              <w:marLeft w:val="0"/>
              <w:marRight w:val="0"/>
              <w:marTop w:val="0"/>
              <w:marBottom w:val="0"/>
              <w:divBdr>
                <w:top w:val="none" w:sz="0" w:space="0" w:color="auto"/>
                <w:left w:val="none" w:sz="0" w:space="0" w:color="auto"/>
                <w:bottom w:val="none" w:sz="0" w:space="0" w:color="auto"/>
                <w:right w:val="none" w:sz="0" w:space="0" w:color="auto"/>
              </w:divBdr>
            </w:div>
            <w:div w:id="1028874833">
              <w:marLeft w:val="0"/>
              <w:marRight w:val="0"/>
              <w:marTop w:val="0"/>
              <w:marBottom w:val="0"/>
              <w:divBdr>
                <w:top w:val="none" w:sz="0" w:space="0" w:color="auto"/>
                <w:left w:val="none" w:sz="0" w:space="0" w:color="auto"/>
                <w:bottom w:val="none" w:sz="0" w:space="0" w:color="auto"/>
                <w:right w:val="none" w:sz="0" w:space="0" w:color="auto"/>
              </w:divBdr>
            </w:div>
            <w:div w:id="1723097021">
              <w:marLeft w:val="0"/>
              <w:marRight w:val="0"/>
              <w:marTop w:val="0"/>
              <w:marBottom w:val="0"/>
              <w:divBdr>
                <w:top w:val="none" w:sz="0" w:space="0" w:color="auto"/>
                <w:left w:val="none" w:sz="0" w:space="0" w:color="auto"/>
                <w:bottom w:val="none" w:sz="0" w:space="0" w:color="auto"/>
                <w:right w:val="none" w:sz="0" w:space="0" w:color="auto"/>
              </w:divBdr>
            </w:div>
            <w:div w:id="4210571">
              <w:marLeft w:val="0"/>
              <w:marRight w:val="0"/>
              <w:marTop w:val="0"/>
              <w:marBottom w:val="0"/>
              <w:divBdr>
                <w:top w:val="none" w:sz="0" w:space="0" w:color="auto"/>
                <w:left w:val="none" w:sz="0" w:space="0" w:color="auto"/>
                <w:bottom w:val="none" w:sz="0" w:space="0" w:color="auto"/>
                <w:right w:val="none" w:sz="0" w:space="0" w:color="auto"/>
              </w:divBdr>
            </w:div>
            <w:div w:id="1631131063">
              <w:marLeft w:val="0"/>
              <w:marRight w:val="0"/>
              <w:marTop w:val="0"/>
              <w:marBottom w:val="0"/>
              <w:divBdr>
                <w:top w:val="none" w:sz="0" w:space="0" w:color="auto"/>
                <w:left w:val="none" w:sz="0" w:space="0" w:color="auto"/>
                <w:bottom w:val="none" w:sz="0" w:space="0" w:color="auto"/>
                <w:right w:val="none" w:sz="0" w:space="0" w:color="auto"/>
              </w:divBdr>
            </w:div>
            <w:div w:id="639530459">
              <w:marLeft w:val="0"/>
              <w:marRight w:val="0"/>
              <w:marTop w:val="0"/>
              <w:marBottom w:val="0"/>
              <w:divBdr>
                <w:top w:val="none" w:sz="0" w:space="0" w:color="auto"/>
                <w:left w:val="none" w:sz="0" w:space="0" w:color="auto"/>
                <w:bottom w:val="none" w:sz="0" w:space="0" w:color="auto"/>
                <w:right w:val="none" w:sz="0" w:space="0" w:color="auto"/>
              </w:divBdr>
            </w:div>
            <w:div w:id="30805994">
              <w:marLeft w:val="0"/>
              <w:marRight w:val="0"/>
              <w:marTop w:val="0"/>
              <w:marBottom w:val="0"/>
              <w:divBdr>
                <w:top w:val="none" w:sz="0" w:space="0" w:color="auto"/>
                <w:left w:val="none" w:sz="0" w:space="0" w:color="auto"/>
                <w:bottom w:val="none" w:sz="0" w:space="0" w:color="auto"/>
                <w:right w:val="none" w:sz="0" w:space="0" w:color="auto"/>
              </w:divBdr>
            </w:div>
            <w:div w:id="366181627">
              <w:marLeft w:val="0"/>
              <w:marRight w:val="0"/>
              <w:marTop w:val="0"/>
              <w:marBottom w:val="0"/>
              <w:divBdr>
                <w:top w:val="none" w:sz="0" w:space="0" w:color="auto"/>
                <w:left w:val="none" w:sz="0" w:space="0" w:color="auto"/>
                <w:bottom w:val="none" w:sz="0" w:space="0" w:color="auto"/>
                <w:right w:val="none" w:sz="0" w:space="0" w:color="auto"/>
              </w:divBdr>
            </w:div>
            <w:div w:id="1491287027">
              <w:marLeft w:val="0"/>
              <w:marRight w:val="0"/>
              <w:marTop w:val="0"/>
              <w:marBottom w:val="0"/>
              <w:divBdr>
                <w:top w:val="none" w:sz="0" w:space="0" w:color="auto"/>
                <w:left w:val="none" w:sz="0" w:space="0" w:color="auto"/>
                <w:bottom w:val="none" w:sz="0" w:space="0" w:color="auto"/>
                <w:right w:val="none" w:sz="0" w:space="0" w:color="auto"/>
              </w:divBdr>
            </w:div>
            <w:div w:id="1717852767">
              <w:marLeft w:val="0"/>
              <w:marRight w:val="0"/>
              <w:marTop w:val="0"/>
              <w:marBottom w:val="0"/>
              <w:divBdr>
                <w:top w:val="none" w:sz="0" w:space="0" w:color="auto"/>
                <w:left w:val="none" w:sz="0" w:space="0" w:color="auto"/>
                <w:bottom w:val="none" w:sz="0" w:space="0" w:color="auto"/>
                <w:right w:val="none" w:sz="0" w:space="0" w:color="auto"/>
              </w:divBdr>
            </w:div>
            <w:div w:id="614097267">
              <w:marLeft w:val="0"/>
              <w:marRight w:val="0"/>
              <w:marTop w:val="0"/>
              <w:marBottom w:val="0"/>
              <w:divBdr>
                <w:top w:val="none" w:sz="0" w:space="0" w:color="auto"/>
                <w:left w:val="none" w:sz="0" w:space="0" w:color="auto"/>
                <w:bottom w:val="none" w:sz="0" w:space="0" w:color="auto"/>
                <w:right w:val="none" w:sz="0" w:space="0" w:color="auto"/>
              </w:divBdr>
            </w:div>
            <w:div w:id="189950224">
              <w:marLeft w:val="0"/>
              <w:marRight w:val="0"/>
              <w:marTop w:val="0"/>
              <w:marBottom w:val="0"/>
              <w:divBdr>
                <w:top w:val="none" w:sz="0" w:space="0" w:color="auto"/>
                <w:left w:val="none" w:sz="0" w:space="0" w:color="auto"/>
                <w:bottom w:val="none" w:sz="0" w:space="0" w:color="auto"/>
                <w:right w:val="none" w:sz="0" w:space="0" w:color="auto"/>
              </w:divBdr>
            </w:div>
            <w:div w:id="777221141">
              <w:marLeft w:val="0"/>
              <w:marRight w:val="0"/>
              <w:marTop w:val="0"/>
              <w:marBottom w:val="0"/>
              <w:divBdr>
                <w:top w:val="none" w:sz="0" w:space="0" w:color="auto"/>
                <w:left w:val="none" w:sz="0" w:space="0" w:color="auto"/>
                <w:bottom w:val="none" w:sz="0" w:space="0" w:color="auto"/>
                <w:right w:val="none" w:sz="0" w:space="0" w:color="auto"/>
              </w:divBdr>
            </w:div>
            <w:div w:id="1813213394">
              <w:marLeft w:val="0"/>
              <w:marRight w:val="0"/>
              <w:marTop w:val="0"/>
              <w:marBottom w:val="0"/>
              <w:divBdr>
                <w:top w:val="none" w:sz="0" w:space="0" w:color="auto"/>
                <w:left w:val="none" w:sz="0" w:space="0" w:color="auto"/>
                <w:bottom w:val="none" w:sz="0" w:space="0" w:color="auto"/>
                <w:right w:val="none" w:sz="0" w:space="0" w:color="auto"/>
              </w:divBdr>
            </w:div>
            <w:div w:id="1458522780">
              <w:marLeft w:val="0"/>
              <w:marRight w:val="0"/>
              <w:marTop w:val="0"/>
              <w:marBottom w:val="0"/>
              <w:divBdr>
                <w:top w:val="none" w:sz="0" w:space="0" w:color="auto"/>
                <w:left w:val="none" w:sz="0" w:space="0" w:color="auto"/>
                <w:bottom w:val="none" w:sz="0" w:space="0" w:color="auto"/>
                <w:right w:val="none" w:sz="0" w:space="0" w:color="auto"/>
              </w:divBdr>
            </w:div>
            <w:div w:id="1603151475">
              <w:marLeft w:val="0"/>
              <w:marRight w:val="0"/>
              <w:marTop w:val="0"/>
              <w:marBottom w:val="0"/>
              <w:divBdr>
                <w:top w:val="none" w:sz="0" w:space="0" w:color="auto"/>
                <w:left w:val="none" w:sz="0" w:space="0" w:color="auto"/>
                <w:bottom w:val="none" w:sz="0" w:space="0" w:color="auto"/>
                <w:right w:val="none" w:sz="0" w:space="0" w:color="auto"/>
              </w:divBdr>
            </w:div>
            <w:div w:id="508525537">
              <w:marLeft w:val="0"/>
              <w:marRight w:val="0"/>
              <w:marTop w:val="0"/>
              <w:marBottom w:val="0"/>
              <w:divBdr>
                <w:top w:val="none" w:sz="0" w:space="0" w:color="auto"/>
                <w:left w:val="none" w:sz="0" w:space="0" w:color="auto"/>
                <w:bottom w:val="none" w:sz="0" w:space="0" w:color="auto"/>
                <w:right w:val="none" w:sz="0" w:space="0" w:color="auto"/>
              </w:divBdr>
            </w:div>
            <w:div w:id="61293610">
              <w:marLeft w:val="0"/>
              <w:marRight w:val="0"/>
              <w:marTop w:val="0"/>
              <w:marBottom w:val="0"/>
              <w:divBdr>
                <w:top w:val="none" w:sz="0" w:space="0" w:color="auto"/>
                <w:left w:val="none" w:sz="0" w:space="0" w:color="auto"/>
                <w:bottom w:val="none" w:sz="0" w:space="0" w:color="auto"/>
                <w:right w:val="none" w:sz="0" w:space="0" w:color="auto"/>
              </w:divBdr>
            </w:div>
            <w:div w:id="392313813">
              <w:marLeft w:val="0"/>
              <w:marRight w:val="0"/>
              <w:marTop w:val="0"/>
              <w:marBottom w:val="0"/>
              <w:divBdr>
                <w:top w:val="none" w:sz="0" w:space="0" w:color="auto"/>
                <w:left w:val="none" w:sz="0" w:space="0" w:color="auto"/>
                <w:bottom w:val="none" w:sz="0" w:space="0" w:color="auto"/>
                <w:right w:val="none" w:sz="0" w:space="0" w:color="auto"/>
              </w:divBdr>
            </w:div>
            <w:div w:id="1976831214">
              <w:marLeft w:val="0"/>
              <w:marRight w:val="0"/>
              <w:marTop w:val="0"/>
              <w:marBottom w:val="0"/>
              <w:divBdr>
                <w:top w:val="none" w:sz="0" w:space="0" w:color="auto"/>
                <w:left w:val="none" w:sz="0" w:space="0" w:color="auto"/>
                <w:bottom w:val="none" w:sz="0" w:space="0" w:color="auto"/>
                <w:right w:val="none" w:sz="0" w:space="0" w:color="auto"/>
              </w:divBdr>
            </w:div>
            <w:div w:id="538324090">
              <w:marLeft w:val="0"/>
              <w:marRight w:val="0"/>
              <w:marTop w:val="0"/>
              <w:marBottom w:val="0"/>
              <w:divBdr>
                <w:top w:val="none" w:sz="0" w:space="0" w:color="auto"/>
                <w:left w:val="none" w:sz="0" w:space="0" w:color="auto"/>
                <w:bottom w:val="none" w:sz="0" w:space="0" w:color="auto"/>
                <w:right w:val="none" w:sz="0" w:space="0" w:color="auto"/>
              </w:divBdr>
            </w:div>
            <w:div w:id="1546600175">
              <w:marLeft w:val="0"/>
              <w:marRight w:val="0"/>
              <w:marTop w:val="0"/>
              <w:marBottom w:val="0"/>
              <w:divBdr>
                <w:top w:val="none" w:sz="0" w:space="0" w:color="auto"/>
                <w:left w:val="none" w:sz="0" w:space="0" w:color="auto"/>
                <w:bottom w:val="none" w:sz="0" w:space="0" w:color="auto"/>
                <w:right w:val="none" w:sz="0" w:space="0" w:color="auto"/>
              </w:divBdr>
            </w:div>
            <w:div w:id="1755397509">
              <w:marLeft w:val="0"/>
              <w:marRight w:val="0"/>
              <w:marTop w:val="0"/>
              <w:marBottom w:val="0"/>
              <w:divBdr>
                <w:top w:val="none" w:sz="0" w:space="0" w:color="auto"/>
                <w:left w:val="none" w:sz="0" w:space="0" w:color="auto"/>
                <w:bottom w:val="none" w:sz="0" w:space="0" w:color="auto"/>
                <w:right w:val="none" w:sz="0" w:space="0" w:color="auto"/>
              </w:divBdr>
            </w:div>
            <w:div w:id="803276893">
              <w:marLeft w:val="0"/>
              <w:marRight w:val="0"/>
              <w:marTop w:val="0"/>
              <w:marBottom w:val="0"/>
              <w:divBdr>
                <w:top w:val="none" w:sz="0" w:space="0" w:color="auto"/>
                <w:left w:val="none" w:sz="0" w:space="0" w:color="auto"/>
                <w:bottom w:val="none" w:sz="0" w:space="0" w:color="auto"/>
                <w:right w:val="none" w:sz="0" w:space="0" w:color="auto"/>
              </w:divBdr>
            </w:div>
            <w:div w:id="1776244099">
              <w:marLeft w:val="0"/>
              <w:marRight w:val="0"/>
              <w:marTop w:val="0"/>
              <w:marBottom w:val="0"/>
              <w:divBdr>
                <w:top w:val="none" w:sz="0" w:space="0" w:color="auto"/>
                <w:left w:val="none" w:sz="0" w:space="0" w:color="auto"/>
                <w:bottom w:val="none" w:sz="0" w:space="0" w:color="auto"/>
                <w:right w:val="none" w:sz="0" w:space="0" w:color="auto"/>
              </w:divBdr>
            </w:div>
            <w:div w:id="408625078">
              <w:marLeft w:val="0"/>
              <w:marRight w:val="0"/>
              <w:marTop w:val="0"/>
              <w:marBottom w:val="0"/>
              <w:divBdr>
                <w:top w:val="none" w:sz="0" w:space="0" w:color="auto"/>
                <w:left w:val="none" w:sz="0" w:space="0" w:color="auto"/>
                <w:bottom w:val="none" w:sz="0" w:space="0" w:color="auto"/>
                <w:right w:val="none" w:sz="0" w:space="0" w:color="auto"/>
              </w:divBdr>
            </w:div>
            <w:div w:id="454177171">
              <w:marLeft w:val="0"/>
              <w:marRight w:val="0"/>
              <w:marTop w:val="0"/>
              <w:marBottom w:val="0"/>
              <w:divBdr>
                <w:top w:val="none" w:sz="0" w:space="0" w:color="auto"/>
                <w:left w:val="none" w:sz="0" w:space="0" w:color="auto"/>
                <w:bottom w:val="none" w:sz="0" w:space="0" w:color="auto"/>
                <w:right w:val="none" w:sz="0" w:space="0" w:color="auto"/>
              </w:divBdr>
            </w:div>
            <w:div w:id="1877429262">
              <w:marLeft w:val="0"/>
              <w:marRight w:val="0"/>
              <w:marTop w:val="0"/>
              <w:marBottom w:val="0"/>
              <w:divBdr>
                <w:top w:val="none" w:sz="0" w:space="0" w:color="auto"/>
                <w:left w:val="none" w:sz="0" w:space="0" w:color="auto"/>
                <w:bottom w:val="none" w:sz="0" w:space="0" w:color="auto"/>
                <w:right w:val="none" w:sz="0" w:space="0" w:color="auto"/>
              </w:divBdr>
            </w:div>
            <w:div w:id="1659841233">
              <w:marLeft w:val="0"/>
              <w:marRight w:val="0"/>
              <w:marTop w:val="0"/>
              <w:marBottom w:val="0"/>
              <w:divBdr>
                <w:top w:val="none" w:sz="0" w:space="0" w:color="auto"/>
                <w:left w:val="none" w:sz="0" w:space="0" w:color="auto"/>
                <w:bottom w:val="none" w:sz="0" w:space="0" w:color="auto"/>
                <w:right w:val="none" w:sz="0" w:space="0" w:color="auto"/>
              </w:divBdr>
            </w:div>
            <w:div w:id="441532661">
              <w:marLeft w:val="0"/>
              <w:marRight w:val="0"/>
              <w:marTop w:val="0"/>
              <w:marBottom w:val="0"/>
              <w:divBdr>
                <w:top w:val="none" w:sz="0" w:space="0" w:color="auto"/>
                <w:left w:val="none" w:sz="0" w:space="0" w:color="auto"/>
                <w:bottom w:val="none" w:sz="0" w:space="0" w:color="auto"/>
                <w:right w:val="none" w:sz="0" w:space="0" w:color="auto"/>
              </w:divBdr>
            </w:div>
            <w:div w:id="567149207">
              <w:marLeft w:val="0"/>
              <w:marRight w:val="0"/>
              <w:marTop w:val="0"/>
              <w:marBottom w:val="0"/>
              <w:divBdr>
                <w:top w:val="none" w:sz="0" w:space="0" w:color="auto"/>
                <w:left w:val="none" w:sz="0" w:space="0" w:color="auto"/>
                <w:bottom w:val="none" w:sz="0" w:space="0" w:color="auto"/>
                <w:right w:val="none" w:sz="0" w:space="0" w:color="auto"/>
              </w:divBdr>
            </w:div>
            <w:div w:id="1574772385">
              <w:marLeft w:val="0"/>
              <w:marRight w:val="0"/>
              <w:marTop w:val="0"/>
              <w:marBottom w:val="0"/>
              <w:divBdr>
                <w:top w:val="none" w:sz="0" w:space="0" w:color="auto"/>
                <w:left w:val="none" w:sz="0" w:space="0" w:color="auto"/>
                <w:bottom w:val="none" w:sz="0" w:space="0" w:color="auto"/>
                <w:right w:val="none" w:sz="0" w:space="0" w:color="auto"/>
              </w:divBdr>
            </w:div>
            <w:div w:id="621307575">
              <w:marLeft w:val="0"/>
              <w:marRight w:val="0"/>
              <w:marTop w:val="0"/>
              <w:marBottom w:val="0"/>
              <w:divBdr>
                <w:top w:val="none" w:sz="0" w:space="0" w:color="auto"/>
                <w:left w:val="none" w:sz="0" w:space="0" w:color="auto"/>
                <w:bottom w:val="none" w:sz="0" w:space="0" w:color="auto"/>
                <w:right w:val="none" w:sz="0" w:space="0" w:color="auto"/>
              </w:divBdr>
            </w:div>
            <w:div w:id="624653760">
              <w:marLeft w:val="0"/>
              <w:marRight w:val="0"/>
              <w:marTop w:val="0"/>
              <w:marBottom w:val="0"/>
              <w:divBdr>
                <w:top w:val="none" w:sz="0" w:space="0" w:color="auto"/>
                <w:left w:val="none" w:sz="0" w:space="0" w:color="auto"/>
                <w:bottom w:val="none" w:sz="0" w:space="0" w:color="auto"/>
                <w:right w:val="none" w:sz="0" w:space="0" w:color="auto"/>
              </w:divBdr>
            </w:div>
            <w:div w:id="1892307211">
              <w:marLeft w:val="0"/>
              <w:marRight w:val="0"/>
              <w:marTop w:val="0"/>
              <w:marBottom w:val="0"/>
              <w:divBdr>
                <w:top w:val="none" w:sz="0" w:space="0" w:color="auto"/>
                <w:left w:val="none" w:sz="0" w:space="0" w:color="auto"/>
                <w:bottom w:val="none" w:sz="0" w:space="0" w:color="auto"/>
                <w:right w:val="none" w:sz="0" w:space="0" w:color="auto"/>
              </w:divBdr>
            </w:div>
            <w:div w:id="893203229">
              <w:marLeft w:val="0"/>
              <w:marRight w:val="0"/>
              <w:marTop w:val="0"/>
              <w:marBottom w:val="0"/>
              <w:divBdr>
                <w:top w:val="none" w:sz="0" w:space="0" w:color="auto"/>
                <w:left w:val="none" w:sz="0" w:space="0" w:color="auto"/>
                <w:bottom w:val="none" w:sz="0" w:space="0" w:color="auto"/>
                <w:right w:val="none" w:sz="0" w:space="0" w:color="auto"/>
              </w:divBdr>
            </w:div>
            <w:div w:id="79914988">
              <w:marLeft w:val="0"/>
              <w:marRight w:val="0"/>
              <w:marTop w:val="0"/>
              <w:marBottom w:val="0"/>
              <w:divBdr>
                <w:top w:val="none" w:sz="0" w:space="0" w:color="auto"/>
                <w:left w:val="none" w:sz="0" w:space="0" w:color="auto"/>
                <w:bottom w:val="none" w:sz="0" w:space="0" w:color="auto"/>
                <w:right w:val="none" w:sz="0" w:space="0" w:color="auto"/>
              </w:divBdr>
            </w:div>
            <w:div w:id="1805343164">
              <w:marLeft w:val="0"/>
              <w:marRight w:val="0"/>
              <w:marTop w:val="0"/>
              <w:marBottom w:val="0"/>
              <w:divBdr>
                <w:top w:val="none" w:sz="0" w:space="0" w:color="auto"/>
                <w:left w:val="none" w:sz="0" w:space="0" w:color="auto"/>
                <w:bottom w:val="none" w:sz="0" w:space="0" w:color="auto"/>
                <w:right w:val="none" w:sz="0" w:space="0" w:color="auto"/>
              </w:divBdr>
            </w:div>
            <w:div w:id="790055303">
              <w:marLeft w:val="0"/>
              <w:marRight w:val="0"/>
              <w:marTop w:val="0"/>
              <w:marBottom w:val="0"/>
              <w:divBdr>
                <w:top w:val="none" w:sz="0" w:space="0" w:color="auto"/>
                <w:left w:val="none" w:sz="0" w:space="0" w:color="auto"/>
                <w:bottom w:val="none" w:sz="0" w:space="0" w:color="auto"/>
                <w:right w:val="none" w:sz="0" w:space="0" w:color="auto"/>
              </w:divBdr>
            </w:div>
            <w:div w:id="1487896126">
              <w:marLeft w:val="0"/>
              <w:marRight w:val="0"/>
              <w:marTop w:val="0"/>
              <w:marBottom w:val="0"/>
              <w:divBdr>
                <w:top w:val="none" w:sz="0" w:space="0" w:color="auto"/>
                <w:left w:val="none" w:sz="0" w:space="0" w:color="auto"/>
                <w:bottom w:val="none" w:sz="0" w:space="0" w:color="auto"/>
                <w:right w:val="none" w:sz="0" w:space="0" w:color="auto"/>
              </w:divBdr>
            </w:div>
            <w:div w:id="1097599561">
              <w:marLeft w:val="0"/>
              <w:marRight w:val="0"/>
              <w:marTop w:val="0"/>
              <w:marBottom w:val="0"/>
              <w:divBdr>
                <w:top w:val="none" w:sz="0" w:space="0" w:color="auto"/>
                <w:left w:val="none" w:sz="0" w:space="0" w:color="auto"/>
                <w:bottom w:val="none" w:sz="0" w:space="0" w:color="auto"/>
                <w:right w:val="none" w:sz="0" w:space="0" w:color="auto"/>
              </w:divBdr>
            </w:div>
            <w:div w:id="472797503">
              <w:marLeft w:val="0"/>
              <w:marRight w:val="0"/>
              <w:marTop w:val="0"/>
              <w:marBottom w:val="0"/>
              <w:divBdr>
                <w:top w:val="none" w:sz="0" w:space="0" w:color="auto"/>
                <w:left w:val="none" w:sz="0" w:space="0" w:color="auto"/>
                <w:bottom w:val="none" w:sz="0" w:space="0" w:color="auto"/>
                <w:right w:val="none" w:sz="0" w:space="0" w:color="auto"/>
              </w:divBdr>
            </w:div>
            <w:div w:id="2146391972">
              <w:marLeft w:val="0"/>
              <w:marRight w:val="0"/>
              <w:marTop w:val="0"/>
              <w:marBottom w:val="0"/>
              <w:divBdr>
                <w:top w:val="none" w:sz="0" w:space="0" w:color="auto"/>
                <w:left w:val="none" w:sz="0" w:space="0" w:color="auto"/>
                <w:bottom w:val="none" w:sz="0" w:space="0" w:color="auto"/>
                <w:right w:val="none" w:sz="0" w:space="0" w:color="auto"/>
              </w:divBdr>
            </w:div>
            <w:div w:id="1207254417">
              <w:marLeft w:val="0"/>
              <w:marRight w:val="0"/>
              <w:marTop w:val="0"/>
              <w:marBottom w:val="0"/>
              <w:divBdr>
                <w:top w:val="none" w:sz="0" w:space="0" w:color="auto"/>
                <w:left w:val="none" w:sz="0" w:space="0" w:color="auto"/>
                <w:bottom w:val="none" w:sz="0" w:space="0" w:color="auto"/>
                <w:right w:val="none" w:sz="0" w:space="0" w:color="auto"/>
              </w:divBdr>
            </w:div>
            <w:div w:id="220677217">
              <w:marLeft w:val="0"/>
              <w:marRight w:val="0"/>
              <w:marTop w:val="0"/>
              <w:marBottom w:val="0"/>
              <w:divBdr>
                <w:top w:val="none" w:sz="0" w:space="0" w:color="auto"/>
                <w:left w:val="none" w:sz="0" w:space="0" w:color="auto"/>
                <w:bottom w:val="none" w:sz="0" w:space="0" w:color="auto"/>
                <w:right w:val="none" w:sz="0" w:space="0" w:color="auto"/>
              </w:divBdr>
            </w:div>
            <w:div w:id="1272200321">
              <w:marLeft w:val="0"/>
              <w:marRight w:val="0"/>
              <w:marTop w:val="0"/>
              <w:marBottom w:val="0"/>
              <w:divBdr>
                <w:top w:val="none" w:sz="0" w:space="0" w:color="auto"/>
                <w:left w:val="none" w:sz="0" w:space="0" w:color="auto"/>
                <w:bottom w:val="none" w:sz="0" w:space="0" w:color="auto"/>
                <w:right w:val="none" w:sz="0" w:space="0" w:color="auto"/>
              </w:divBdr>
            </w:div>
            <w:div w:id="1142575612">
              <w:marLeft w:val="0"/>
              <w:marRight w:val="0"/>
              <w:marTop w:val="0"/>
              <w:marBottom w:val="0"/>
              <w:divBdr>
                <w:top w:val="none" w:sz="0" w:space="0" w:color="auto"/>
                <w:left w:val="none" w:sz="0" w:space="0" w:color="auto"/>
                <w:bottom w:val="none" w:sz="0" w:space="0" w:color="auto"/>
                <w:right w:val="none" w:sz="0" w:space="0" w:color="auto"/>
              </w:divBdr>
            </w:div>
            <w:div w:id="1493520459">
              <w:marLeft w:val="0"/>
              <w:marRight w:val="0"/>
              <w:marTop w:val="0"/>
              <w:marBottom w:val="0"/>
              <w:divBdr>
                <w:top w:val="none" w:sz="0" w:space="0" w:color="auto"/>
                <w:left w:val="none" w:sz="0" w:space="0" w:color="auto"/>
                <w:bottom w:val="none" w:sz="0" w:space="0" w:color="auto"/>
                <w:right w:val="none" w:sz="0" w:space="0" w:color="auto"/>
              </w:divBdr>
            </w:div>
            <w:div w:id="1836065752">
              <w:marLeft w:val="0"/>
              <w:marRight w:val="0"/>
              <w:marTop w:val="0"/>
              <w:marBottom w:val="0"/>
              <w:divBdr>
                <w:top w:val="none" w:sz="0" w:space="0" w:color="auto"/>
                <w:left w:val="none" w:sz="0" w:space="0" w:color="auto"/>
                <w:bottom w:val="none" w:sz="0" w:space="0" w:color="auto"/>
                <w:right w:val="none" w:sz="0" w:space="0" w:color="auto"/>
              </w:divBdr>
            </w:div>
            <w:div w:id="616839062">
              <w:marLeft w:val="0"/>
              <w:marRight w:val="0"/>
              <w:marTop w:val="0"/>
              <w:marBottom w:val="0"/>
              <w:divBdr>
                <w:top w:val="none" w:sz="0" w:space="0" w:color="auto"/>
                <w:left w:val="none" w:sz="0" w:space="0" w:color="auto"/>
                <w:bottom w:val="none" w:sz="0" w:space="0" w:color="auto"/>
                <w:right w:val="none" w:sz="0" w:space="0" w:color="auto"/>
              </w:divBdr>
            </w:div>
            <w:div w:id="453333148">
              <w:marLeft w:val="0"/>
              <w:marRight w:val="0"/>
              <w:marTop w:val="0"/>
              <w:marBottom w:val="0"/>
              <w:divBdr>
                <w:top w:val="none" w:sz="0" w:space="0" w:color="auto"/>
                <w:left w:val="none" w:sz="0" w:space="0" w:color="auto"/>
                <w:bottom w:val="none" w:sz="0" w:space="0" w:color="auto"/>
                <w:right w:val="none" w:sz="0" w:space="0" w:color="auto"/>
              </w:divBdr>
            </w:div>
            <w:div w:id="518663429">
              <w:marLeft w:val="0"/>
              <w:marRight w:val="0"/>
              <w:marTop w:val="0"/>
              <w:marBottom w:val="0"/>
              <w:divBdr>
                <w:top w:val="none" w:sz="0" w:space="0" w:color="auto"/>
                <w:left w:val="none" w:sz="0" w:space="0" w:color="auto"/>
                <w:bottom w:val="none" w:sz="0" w:space="0" w:color="auto"/>
                <w:right w:val="none" w:sz="0" w:space="0" w:color="auto"/>
              </w:divBdr>
            </w:div>
            <w:div w:id="924801259">
              <w:marLeft w:val="0"/>
              <w:marRight w:val="0"/>
              <w:marTop w:val="0"/>
              <w:marBottom w:val="0"/>
              <w:divBdr>
                <w:top w:val="none" w:sz="0" w:space="0" w:color="auto"/>
                <w:left w:val="none" w:sz="0" w:space="0" w:color="auto"/>
                <w:bottom w:val="none" w:sz="0" w:space="0" w:color="auto"/>
                <w:right w:val="none" w:sz="0" w:space="0" w:color="auto"/>
              </w:divBdr>
            </w:div>
            <w:div w:id="1104954687">
              <w:marLeft w:val="0"/>
              <w:marRight w:val="0"/>
              <w:marTop w:val="0"/>
              <w:marBottom w:val="0"/>
              <w:divBdr>
                <w:top w:val="none" w:sz="0" w:space="0" w:color="auto"/>
                <w:left w:val="none" w:sz="0" w:space="0" w:color="auto"/>
                <w:bottom w:val="none" w:sz="0" w:space="0" w:color="auto"/>
                <w:right w:val="none" w:sz="0" w:space="0" w:color="auto"/>
              </w:divBdr>
            </w:div>
            <w:div w:id="509637471">
              <w:marLeft w:val="0"/>
              <w:marRight w:val="0"/>
              <w:marTop w:val="0"/>
              <w:marBottom w:val="0"/>
              <w:divBdr>
                <w:top w:val="none" w:sz="0" w:space="0" w:color="auto"/>
                <w:left w:val="none" w:sz="0" w:space="0" w:color="auto"/>
                <w:bottom w:val="none" w:sz="0" w:space="0" w:color="auto"/>
                <w:right w:val="none" w:sz="0" w:space="0" w:color="auto"/>
              </w:divBdr>
            </w:div>
            <w:div w:id="835607417">
              <w:marLeft w:val="0"/>
              <w:marRight w:val="0"/>
              <w:marTop w:val="0"/>
              <w:marBottom w:val="0"/>
              <w:divBdr>
                <w:top w:val="none" w:sz="0" w:space="0" w:color="auto"/>
                <w:left w:val="none" w:sz="0" w:space="0" w:color="auto"/>
                <w:bottom w:val="none" w:sz="0" w:space="0" w:color="auto"/>
                <w:right w:val="none" w:sz="0" w:space="0" w:color="auto"/>
              </w:divBdr>
            </w:div>
            <w:div w:id="1232733294">
              <w:marLeft w:val="0"/>
              <w:marRight w:val="0"/>
              <w:marTop w:val="0"/>
              <w:marBottom w:val="0"/>
              <w:divBdr>
                <w:top w:val="none" w:sz="0" w:space="0" w:color="auto"/>
                <w:left w:val="none" w:sz="0" w:space="0" w:color="auto"/>
                <w:bottom w:val="none" w:sz="0" w:space="0" w:color="auto"/>
                <w:right w:val="none" w:sz="0" w:space="0" w:color="auto"/>
              </w:divBdr>
            </w:div>
            <w:div w:id="1959218271">
              <w:marLeft w:val="0"/>
              <w:marRight w:val="0"/>
              <w:marTop w:val="0"/>
              <w:marBottom w:val="0"/>
              <w:divBdr>
                <w:top w:val="none" w:sz="0" w:space="0" w:color="auto"/>
                <w:left w:val="none" w:sz="0" w:space="0" w:color="auto"/>
                <w:bottom w:val="none" w:sz="0" w:space="0" w:color="auto"/>
                <w:right w:val="none" w:sz="0" w:space="0" w:color="auto"/>
              </w:divBdr>
            </w:div>
            <w:div w:id="1744136196">
              <w:marLeft w:val="0"/>
              <w:marRight w:val="0"/>
              <w:marTop w:val="0"/>
              <w:marBottom w:val="0"/>
              <w:divBdr>
                <w:top w:val="none" w:sz="0" w:space="0" w:color="auto"/>
                <w:left w:val="none" w:sz="0" w:space="0" w:color="auto"/>
                <w:bottom w:val="none" w:sz="0" w:space="0" w:color="auto"/>
                <w:right w:val="none" w:sz="0" w:space="0" w:color="auto"/>
              </w:divBdr>
            </w:div>
            <w:div w:id="335231364">
              <w:marLeft w:val="0"/>
              <w:marRight w:val="0"/>
              <w:marTop w:val="0"/>
              <w:marBottom w:val="0"/>
              <w:divBdr>
                <w:top w:val="none" w:sz="0" w:space="0" w:color="auto"/>
                <w:left w:val="none" w:sz="0" w:space="0" w:color="auto"/>
                <w:bottom w:val="none" w:sz="0" w:space="0" w:color="auto"/>
                <w:right w:val="none" w:sz="0" w:space="0" w:color="auto"/>
              </w:divBdr>
            </w:div>
            <w:div w:id="369648181">
              <w:marLeft w:val="0"/>
              <w:marRight w:val="0"/>
              <w:marTop w:val="0"/>
              <w:marBottom w:val="0"/>
              <w:divBdr>
                <w:top w:val="none" w:sz="0" w:space="0" w:color="auto"/>
                <w:left w:val="none" w:sz="0" w:space="0" w:color="auto"/>
                <w:bottom w:val="none" w:sz="0" w:space="0" w:color="auto"/>
                <w:right w:val="none" w:sz="0" w:space="0" w:color="auto"/>
              </w:divBdr>
            </w:div>
            <w:div w:id="1118452878">
              <w:marLeft w:val="0"/>
              <w:marRight w:val="0"/>
              <w:marTop w:val="0"/>
              <w:marBottom w:val="0"/>
              <w:divBdr>
                <w:top w:val="none" w:sz="0" w:space="0" w:color="auto"/>
                <w:left w:val="none" w:sz="0" w:space="0" w:color="auto"/>
                <w:bottom w:val="none" w:sz="0" w:space="0" w:color="auto"/>
                <w:right w:val="none" w:sz="0" w:space="0" w:color="auto"/>
              </w:divBdr>
            </w:div>
            <w:div w:id="833035662">
              <w:marLeft w:val="0"/>
              <w:marRight w:val="0"/>
              <w:marTop w:val="0"/>
              <w:marBottom w:val="0"/>
              <w:divBdr>
                <w:top w:val="none" w:sz="0" w:space="0" w:color="auto"/>
                <w:left w:val="none" w:sz="0" w:space="0" w:color="auto"/>
                <w:bottom w:val="none" w:sz="0" w:space="0" w:color="auto"/>
                <w:right w:val="none" w:sz="0" w:space="0" w:color="auto"/>
              </w:divBdr>
            </w:div>
            <w:div w:id="1829786371">
              <w:marLeft w:val="0"/>
              <w:marRight w:val="0"/>
              <w:marTop w:val="0"/>
              <w:marBottom w:val="0"/>
              <w:divBdr>
                <w:top w:val="none" w:sz="0" w:space="0" w:color="auto"/>
                <w:left w:val="none" w:sz="0" w:space="0" w:color="auto"/>
                <w:bottom w:val="none" w:sz="0" w:space="0" w:color="auto"/>
                <w:right w:val="none" w:sz="0" w:space="0" w:color="auto"/>
              </w:divBdr>
            </w:div>
            <w:div w:id="765003929">
              <w:marLeft w:val="0"/>
              <w:marRight w:val="0"/>
              <w:marTop w:val="0"/>
              <w:marBottom w:val="0"/>
              <w:divBdr>
                <w:top w:val="none" w:sz="0" w:space="0" w:color="auto"/>
                <w:left w:val="none" w:sz="0" w:space="0" w:color="auto"/>
                <w:bottom w:val="none" w:sz="0" w:space="0" w:color="auto"/>
                <w:right w:val="none" w:sz="0" w:space="0" w:color="auto"/>
              </w:divBdr>
            </w:div>
            <w:div w:id="1411347201">
              <w:marLeft w:val="0"/>
              <w:marRight w:val="0"/>
              <w:marTop w:val="0"/>
              <w:marBottom w:val="0"/>
              <w:divBdr>
                <w:top w:val="none" w:sz="0" w:space="0" w:color="auto"/>
                <w:left w:val="none" w:sz="0" w:space="0" w:color="auto"/>
                <w:bottom w:val="none" w:sz="0" w:space="0" w:color="auto"/>
                <w:right w:val="none" w:sz="0" w:space="0" w:color="auto"/>
              </w:divBdr>
            </w:div>
            <w:div w:id="657198902">
              <w:marLeft w:val="0"/>
              <w:marRight w:val="0"/>
              <w:marTop w:val="0"/>
              <w:marBottom w:val="0"/>
              <w:divBdr>
                <w:top w:val="none" w:sz="0" w:space="0" w:color="auto"/>
                <w:left w:val="none" w:sz="0" w:space="0" w:color="auto"/>
                <w:bottom w:val="none" w:sz="0" w:space="0" w:color="auto"/>
                <w:right w:val="none" w:sz="0" w:space="0" w:color="auto"/>
              </w:divBdr>
            </w:div>
            <w:div w:id="576326878">
              <w:marLeft w:val="0"/>
              <w:marRight w:val="0"/>
              <w:marTop w:val="0"/>
              <w:marBottom w:val="0"/>
              <w:divBdr>
                <w:top w:val="none" w:sz="0" w:space="0" w:color="auto"/>
                <w:left w:val="none" w:sz="0" w:space="0" w:color="auto"/>
                <w:bottom w:val="none" w:sz="0" w:space="0" w:color="auto"/>
                <w:right w:val="none" w:sz="0" w:space="0" w:color="auto"/>
              </w:divBdr>
            </w:div>
            <w:div w:id="929309813">
              <w:marLeft w:val="0"/>
              <w:marRight w:val="0"/>
              <w:marTop w:val="0"/>
              <w:marBottom w:val="0"/>
              <w:divBdr>
                <w:top w:val="none" w:sz="0" w:space="0" w:color="auto"/>
                <w:left w:val="none" w:sz="0" w:space="0" w:color="auto"/>
                <w:bottom w:val="none" w:sz="0" w:space="0" w:color="auto"/>
                <w:right w:val="none" w:sz="0" w:space="0" w:color="auto"/>
              </w:divBdr>
            </w:div>
            <w:div w:id="576401776">
              <w:marLeft w:val="0"/>
              <w:marRight w:val="0"/>
              <w:marTop w:val="0"/>
              <w:marBottom w:val="0"/>
              <w:divBdr>
                <w:top w:val="none" w:sz="0" w:space="0" w:color="auto"/>
                <w:left w:val="none" w:sz="0" w:space="0" w:color="auto"/>
                <w:bottom w:val="none" w:sz="0" w:space="0" w:color="auto"/>
                <w:right w:val="none" w:sz="0" w:space="0" w:color="auto"/>
              </w:divBdr>
            </w:div>
            <w:div w:id="865870971">
              <w:marLeft w:val="0"/>
              <w:marRight w:val="0"/>
              <w:marTop w:val="0"/>
              <w:marBottom w:val="0"/>
              <w:divBdr>
                <w:top w:val="none" w:sz="0" w:space="0" w:color="auto"/>
                <w:left w:val="none" w:sz="0" w:space="0" w:color="auto"/>
                <w:bottom w:val="none" w:sz="0" w:space="0" w:color="auto"/>
                <w:right w:val="none" w:sz="0" w:space="0" w:color="auto"/>
              </w:divBdr>
            </w:div>
            <w:div w:id="410389856">
              <w:marLeft w:val="0"/>
              <w:marRight w:val="0"/>
              <w:marTop w:val="0"/>
              <w:marBottom w:val="0"/>
              <w:divBdr>
                <w:top w:val="none" w:sz="0" w:space="0" w:color="auto"/>
                <w:left w:val="none" w:sz="0" w:space="0" w:color="auto"/>
                <w:bottom w:val="none" w:sz="0" w:space="0" w:color="auto"/>
                <w:right w:val="none" w:sz="0" w:space="0" w:color="auto"/>
              </w:divBdr>
            </w:div>
            <w:div w:id="481388585">
              <w:marLeft w:val="0"/>
              <w:marRight w:val="0"/>
              <w:marTop w:val="0"/>
              <w:marBottom w:val="0"/>
              <w:divBdr>
                <w:top w:val="none" w:sz="0" w:space="0" w:color="auto"/>
                <w:left w:val="none" w:sz="0" w:space="0" w:color="auto"/>
                <w:bottom w:val="none" w:sz="0" w:space="0" w:color="auto"/>
                <w:right w:val="none" w:sz="0" w:space="0" w:color="auto"/>
              </w:divBdr>
            </w:div>
            <w:div w:id="175929389">
              <w:marLeft w:val="0"/>
              <w:marRight w:val="0"/>
              <w:marTop w:val="0"/>
              <w:marBottom w:val="0"/>
              <w:divBdr>
                <w:top w:val="none" w:sz="0" w:space="0" w:color="auto"/>
                <w:left w:val="none" w:sz="0" w:space="0" w:color="auto"/>
                <w:bottom w:val="none" w:sz="0" w:space="0" w:color="auto"/>
                <w:right w:val="none" w:sz="0" w:space="0" w:color="auto"/>
              </w:divBdr>
            </w:div>
            <w:div w:id="159003394">
              <w:marLeft w:val="0"/>
              <w:marRight w:val="0"/>
              <w:marTop w:val="0"/>
              <w:marBottom w:val="0"/>
              <w:divBdr>
                <w:top w:val="none" w:sz="0" w:space="0" w:color="auto"/>
                <w:left w:val="none" w:sz="0" w:space="0" w:color="auto"/>
                <w:bottom w:val="none" w:sz="0" w:space="0" w:color="auto"/>
                <w:right w:val="none" w:sz="0" w:space="0" w:color="auto"/>
              </w:divBdr>
            </w:div>
            <w:div w:id="1520120551">
              <w:marLeft w:val="0"/>
              <w:marRight w:val="0"/>
              <w:marTop w:val="0"/>
              <w:marBottom w:val="0"/>
              <w:divBdr>
                <w:top w:val="none" w:sz="0" w:space="0" w:color="auto"/>
                <w:left w:val="none" w:sz="0" w:space="0" w:color="auto"/>
                <w:bottom w:val="none" w:sz="0" w:space="0" w:color="auto"/>
                <w:right w:val="none" w:sz="0" w:space="0" w:color="auto"/>
              </w:divBdr>
            </w:div>
            <w:div w:id="1543638414">
              <w:marLeft w:val="0"/>
              <w:marRight w:val="0"/>
              <w:marTop w:val="0"/>
              <w:marBottom w:val="0"/>
              <w:divBdr>
                <w:top w:val="none" w:sz="0" w:space="0" w:color="auto"/>
                <w:left w:val="none" w:sz="0" w:space="0" w:color="auto"/>
                <w:bottom w:val="none" w:sz="0" w:space="0" w:color="auto"/>
                <w:right w:val="none" w:sz="0" w:space="0" w:color="auto"/>
              </w:divBdr>
            </w:div>
            <w:div w:id="213978320">
              <w:marLeft w:val="0"/>
              <w:marRight w:val="0"/>
              <w:marTop w:val="0"/>
              <w:marBottom w:val="0"/>
              <w:divBdr>
                <w:top w:val="none" w:sz="0" w:space="0" w:color="auto"/>
                <w:left w:val="none" w:sz="0" w:space="0" w:color="auto"/>
                <w:bottom w:val="none" w:sz="0" w:space="0" w:color="auto"/>
                <w:right w:val="none" w:sz="0" w:space="0" w:color="auto"/>
              </w:divBdr>
            </w:div>
            <w:div w:id="198593398">
              <w:marLeft w:val="0"/>
              <w:marRight w:val="0"/>
              <w:marTop w:val="0"/>
              <w:marBottom w:val="0"/>
              <w:divBdr>
                <w:top w:val="none" w:sz="0" w:space="0" w:color="auto"/>
                <w:left w:val="none" w:sz="0" w:space="0" w:color="auto"/>
                <w:bottom w:val="none" w:sz="0" w:space="0" w:color="auto"/>
                <w:right w:val="none" w:sz="0" w:space="0" w:color="auto"/>
              </w:divBdr>
            </w:div>
            <w:div w:id="47806039">
              <w:marLeft w:val="0"/>
              <w:marRight w:val="0"/>
              <w:marTop w:val="0"/>
              <w:marBottom w:val="0"/>
              <w:divBdr>
                <w:top w:val="none" w:sz="0" w:space="0" w:color="auto"/>
                <w:left w:val="none" w:sz="0" w:space="0" w:color="auto"/>
                <w:bottom w:val="none" w:sz="0" w:space="0" w:color="auto"/>
                <w:right w:val="none" w:sz="0" w:space="0" w:color="auto"/>
              </w:divBdr>
            </w:div>
            <w:div w:id="465588406">
              <w:marLeft w:val="0"/>
              <w:marRight w:val="0"/>
              <w:marTop w:val="0"/>
              <w:marBottom w:val="0"/>
              <w:divBdr>
                <w:top w:val="none" w:sz="0" w:space="0" w:color="auto"/>
                <w:left w:val="none" w:sz="0" w:space="0" w:color="auto"/>
                <w:bottom w:val="none" w:sz="0" w:space="0" w:color="auto"/>
                <w:right w:val="none" w:sz="0" w:space="0" w:color="auto"/>
              </w:divBdr>
            </w:div>
            <w:div w:id="2093887300">
              <w:marLeft w:val="0"/>
              <w:marRight w:val="0"/>
              <w:marTop w:val="0"/>
              <w:marBottom w:val="0"/>
              <w:divBdr>
                <w:top w:val="none" w:sz="0" w:space="0" w:color="auto"/>
                <w:left w:val="none" w:sz="0" w:space="0" w:color="auto"/>
                <w:bottom w:val="none" w:sz="0" w:space="0" w:color="auto"/>
                <w:right w:val="none" w:sz="0" w:space="0" w:color="auto"/>
              </w:divBdr>
            </w:div>
            <w:div w:id="1677266689">
              <w:marLeft w:val="0"/>
              <w:marRight w:val="0"/>
              <w:marTop w:val="0"/>
              <w:marBottom w:val="0"/>
              <w:divBdr>
                <w:top w:val="none" w:sz="0" w:space="0" w:color="auto"/>
                <w:left w:val="none" w:sz="0" w:space="0" w:color="auto"/>
                <w:bottom w:val="none" w:sz="0" w:space="0" w:color="auto"/>
                <w:right w:val="none" w:sz="0" w:space="0" w:color="auto"/>
              </w:divBdr>
            </w:div>
            <w:div w:id="513307813">
              <w:marLeft w:val="0"/>
              <w:marRight w:val="0"/>
              <w:marTop w:val="0"/>
              <w:marBottom w:val="0"/>
              <w:divBdr>
                <w:top w:val="none" w:sz="0" w:space="0" w:color="auto"/>
                <w:left w:val="none" w:sz="0" w:space="0" w:color="auto"/>
                <w:bottom w:val="none" w:sz="0" w:space="0" w:color="auto"/>
                <w:right w:val="none" w:sz="0" w:space="0" w:color="auto"/>
              </w:divBdr>
            </w:div>
            <w:div w:id="221062774">
              <w:marLeft w:val="0"/>
              <w:marRight w:val="0"/>
              <w:marTop w:val="0"/>
              <w:marBottom w:val="0"/>
              <w:divBdr>
                <w:top w:val="none" w:sz="0" w:space="0" w:color="auto"/>
                <w:left w:val="none" w:sz="0" w:space="0" w:color="auto"/>
                <w:bottom w:val="none" w:sz="0" w:space="0" w:color="auto"/>
                <w:right w:val="none" w:sz="0" w:space="0" w:color="auto"/>
              </w:divBdr>
            </w:div>
            <w:div w:id="235677546">
              <w:marLeft w:val="0"/>
              <w:marRight w:val="0"/>
              <w:marTop w:val="0"/>
              <w:marBottom w:val="0"/>
              <w:divBdr>
                <w:top w:val="none" w:sz="0" w:space="0" w:color="auto"/>
                <w:left w:val="none" w:sz="0" w:space="0" w:color="auto"/>
                <w:bottom w:val="none" w:sz="0" w:space="0" w:color="auto"/>
                <w:right w:val="none" w:sz="0" w:space="0" w:color="auto"/>
              </w:divBdr>
            </w:div>
            <w:div w:id="479812579">
              <w:marLeft w:val="0"/>
              <w:marRight w:val="0"/>
              <w:marTop w:val="0"/>
              <w:marBottom w:val="0"/>
              <w:divBdr>
                <w:top w:val="none" w:sz="0" w:space="0" w:color="auto"/>
                <w:left w:val="none" w:sz="0" w:space="0" w:color="auto"/>
                <w:bottom w:val="none" w:sz="0" w:space="0" w:color="auto"/>
                <w:right w:val="none" w:sz="0" w:space="0" w:color="auto"/>
              </w:divBdr>
            </w:div>
            <w:div w:id="760754926">
              <w:marLeft w:val="0"/>
              <w:marRight w:val="0"/>
              <w:marTop w:val="0"/>
              <w:marBottom w:val="0"/>
              <w:divBdr>
                <w:top w:val="none" w:sz="0" w:space="0" w:color="auto"/>
                <w:left w:val="none" w:sz="0" w:space="0" w:color="auto"/>
                <w:bottom w:val="none" w:sz="0" w:space="0" w:color="auto"/>
                <w:right w:val="none" w:sz="0" w:space="0" w:color="auto"/>
              </w:divBdr>
            </w:div>
            <w:div w:id="1623459443">
              <w:marLeft w:val="0"/>
              <w:marRight w:val="0"/>
              <w:marTop w:val="0"/>
              <w:marBottom w:val="0"/>
              <w:divBdr>
                <w:top w:val="none" w:sz="0" w:space="0" w:color="auto"/>
                <w:left w:val="none" w:sz="0" w:space="0" w:color="auto"/>
                <w:bottom w:val="none" w:sz="0" w:space="0" w:color="auto"/>
                <w:right w:val="none" w:sz="0" w:space="0" w:color="auto"/>
              </w:divBdr>
            </w:div>
            <w:div w:id="4944244">
              <w:marLeft w:val="0"/>
              <w:marRight w:val="0"/>
              <w:marTop w:val="0"/>
              <w:marBottom w:val="0"/>
              <w:divBdr>
                <w:top w:val="none" w:sz="0" w:space="0" w:color="auto"/>
                <w:left w:val="none" w:sz="0" w:space="0" w:color="auto"/>
                <w:bottom w:val="none" w:sz="0" w:space="0" w:color="auto"/>
                <w:right w:val="none" w:sz="0" w:space="0" w:color="auto"/>
              </w:divBdr>
            </w:div>
            <w:div w:id="645009160">
              <w:marLeft w:val="0"/>
              <w:marRight w:val="0"/>
              <w:marTop w:val="0"/>
              <w:marBottom w:val="0"/>
              <w:divBdr>
                <w:top w:val="none" w:sz="0" w:space="0" w:color="auto"/>
                <w:left w:val="none" w:sz="0" w:space="0" w:color="auto"/>
                <w:bottom w:val="none" w:sz="0" w:space="0" w:color="auto"/>
                <w:right w:val="none" w:sz="0" w:space="0" w:color="auto"/>
              </w:divBdr>
            </w:div>
            <w:div w:id="1041248006">
              <w:marLeft w:val="0"/>
              <w:marRight w:val="0"/>
              <w:marTop w:val="0"/>
              <w:marBottom w:val="0"/>
              <w:divBdr>
                <w:top w:val="none" w:sz="0" w:space="0" w:color="auto"/>
                <w:left w:val="none" w:sz="0" w:space="0" w:color="auto"/>
                <w:bottom w:val="none" w:sz="0" w:space="0" w:color="auto"/>
                <w:right w:val="none" w:sz="0" w:space="0" w:color="auto"/>
              </w:divBdr>
            </w:div>
            <w:div w:id="110051677">
              <w:marLeft w:val="0"/>
              <w:marRight w:val="0"/>
              <w:marTop w:val="0"/>
              <w:marBottom w:val="0"/>
              <w:divBdr>
                <w:top w:val="none" w:sz="0" w:space="0" w:color="auto"/>
                <w:left w:val="none" w:sz="0" w:space="0" w:color="auto"/>
                <w:bottom w:val="none" w:sz="0" w:space="0" w:color="auto"/>
                <w:right w:val="none" w:sz="0" w:space="0" w:color="auto"/>
              </w:divBdr>
            </w:div>
            <w:div w:id="510800403">
              <w:marLeft w:val="0"/>
              <w:marRight w:val="0"/>
              <w:marTop w:val="0"/>
              <w:marBottom w:val="0"/>
              <w:divBdr>
                <w:top w:val="none" w:sz="0" w:space="0" w:color="auto"/>
                <w:left w:val="none" w:sz="0" w:space="0" w:color="auto"/>
                <w:bottom w:val="none" w:sz="0" w:space="0" w:color="auto"/>
                <w:right w:val="none" w:sz="0" w:space="0" w:color="auto"/>
              </w:divBdr>
            </w:div>
            <w:div w:id="527257331">
              <w:marLeft w:val="0"/>
              <w:marRight w:val="0"/>
              <w:marTop w:val="0"/>
              <w:marBottom w:val="0"/>
              <w:divBdr>
                <w:top w:val="none" w:sz="0" w:space="0" w:color="auto"/>
                <w:left w:val="none" w:sz="0" w:space="0" w:color="auto"/>
                <w:bottom w:val="none" w:sz="0" w:space="0" w:color="auto"/>
                <w:right w:val="none" w:sz="0" w:space="0" w:color="auto"/>
              </w:divBdr>
            </w:div>
            <w:div w:id="1409499285">
              <w:marLeft w:val="0"/>
              <w:marRight w:val="0"/>
              <w:marTop w:val="0"/>
              <w:marBottom w:val="0"/>
              <w:divBdr>
                <w:top w:val="none" w:sz="0" w:space="0" w:color="auto"/>
                <w:left w:val="none" w:sz="0" w:space="0" w:color="auto"/>
                <w:bottom w:val="none" w:sz="0" w:space="0" w:color="auto"/>
                <w:right w:val="none" w:sz="0" w:space="0" w:color="auto"/>
              </w:divBdr>
            </w:div>
            <w:div w:id="912277409">
              <w:marLeft w:val="0"/>
              <w:marRight w:val="0"/>
              <w:marTop w:val="0"/>
              <w:marBottom w:val="0"/>
              <w:divBdr>
                <w:top w:val="none" w:sz="0" w:space="0" w:color="auto"/>
                <w:left w:val="none" w:sz="0" w:space="0" w:color="auto"/>
                <w:bottom w:val="none" w:sz="0" w:space="0" w:color="auto"/>
                <w:right w:val="none" w:sz="0" w:space="0" w:color="auto"/>
              </w:divBdr>
            </w:div>
            <w:div w:id="736366993">
              <w:marLeft w:val="0"/>
              <w:marRight w:val="0"/>
              <w:marTop w:val="0"/>
              <w:marBottom w:val="0"/>
              <w:divBdr>
                <w:top w:val="none" w:sz="0" w:space="0" w:color="auto"/>
                <w:left w:val="none" w:sz="0" w:space="0" w:color="auto"/>
                <w:bottom w:val="none" w:sz="0" w:space="0" w:color="auto"/>
                <w:right w:val="none" w:sz="0" w:space="0" w:color="auto"/>
              </w:divBdr>
            </w:div>
            <w:div w:id="1887718988">
              <w:marLeft w:val="0"/>
              <w:marRight w:val="0"/>
              <w:marTop w:val="0"/>
              <w:marBottom w:val="0"/>
              <w:divBdr>
                <w:top w:val="none" w:sz="0" w:space="0" w:color="auto"/>
                <w:left w:val="none" w:sz="0" w:space="0" w:color="auto"/>
                <w:bottom w:val="none" w:sz="0" w:space="0" w:color="auto"/>
                <w:right w:val="none" w:sz="0" w:space="0" w:color="auto"/>
              </w:divBdr>
            </w:div>
            <w:div w:id="1201816225">
              <w:marLeft w:val="0"/>
              <w:marRight w:val="0"/>
              <w:marTop w:val="0"/>
              <w:marBottom w:val="0"/>
              <w:divBdr>
                <w:top w:val="none" w:sz="0" w:space="0" w:color="auto"/>
                <w:left w:val="none" w:sz="0" w:space="0" w:color="auto"/>
                <w:bottom w:val="none" w:sz="0" w:space="0" w:color="auto"/>
                <w:right w:val="none" w:sz="0" w:space="0" w:color="auto"/>
              </w:divBdr>
            </w:div>
            <w:div w:id="627781841">
              <w:marLeft w:val="0"/>
              <w:marRight w:val="0"/>
              <w:marTop w:val="0"/>
              <w:marBottom w:val="0"/>
              <w:divBdr>
                <w:top w:val="none" w:sz="0" w:space="0" w:color="auto"/>
                <w:left w:val="none" w:sz="0" w:space="0" w:color="auto"/>
                <w:bottom w:val="none" w:sz="0" w:space="0" w:color="auto"/>
                <w:right w:val="none" w:sz="0" w:space="0" w:color="auto"/>
              </w:divBdr>
            </w:div>
            <w:div w:id="1585917778">
              <w:marLeft w:val="0"/>
              <w:marRight w:val="0"/>
              <w:marTop w:val="0"/>
              <w:marBottom w:val="0"/>
              <w:divBdr>
                <w:top w:val="none" w:sz="0" w:space="0" w:color="auto"/>
                <w:left w:val="none" w:sz="0" w:space="0" w:color="auto"/>
                <w:bottom w:val="none" w:sz="0" w:space="0" w:color="auto"/>
                <w:right w:val="none" w:sz="0" w:space="0" w:color="auto"/>
              </w:divBdr>
            </w:div>
            <w:div w:id="80639394">
              <w:marLeft w:val="0"/>
              <w:marRight w:val="0"/>
              <w:marTop w:val="0"/>
              <w:marBottom w:val="0"/>
              <w:divBdr>
                <w:top w:val="none" w:sz="0" w:space="0" w:color="auto"/>
                <w:left w:val="none" w:sz="0" w:space="0" w:color="auto"/>
                <w:bottom w:val="none" w:sz="0" w:space="0" w:color="auto"/>
                <w:right w:val="none" w:sz="0" w:space="0" w:color="auto"/>
              </w:divBdr>
            </w:div>
            <w:div w:id="2100636473">
              <w:marLeft w:val="0"/>
              <w:marRight w:val="0"/>
              <w:marTop w:val="0"/>
              <w:marBottom w:val="0"/>
              <w:divBdr>
                <w:top w:val="none" w:sz="0" w:space="0" w:color="auto"/>
                <w:left w:val="none" w:sz="0" w:space="0" w:color="auto"/>
                <w:bottom w:val="none" w:sz="0" w:space="0" w:color="auto"/>
                <w:right w:val="none" w:sz="0" w:space="0" w:color="auto"/>
              </w:divBdr>
            </w:div>
            <w:div w:id="1208177909">
              <w:marLeft w:val="0"/>
              <w:marRight w:val="0"/>
              <w:marTop w:val="0"/>
              <w:marBottom w:val="0"/>
              <w:divBdr>
                <w:top w:val="none" w:sz="0" w:space="0" w:color="auto"/>
                <w:left w:val="none" w:sz="0" w:space="0" w:color="auto"/>
                <w:bottom w:val="none" w:sz="0" w:space="0" w:color="auto"/>
                <w:right w:val="none" w:sz="0" w:space="0" w:color="auto"/>
              </w:divBdr>
            </w:div>
            <w:div w:id="1586765285">
              <w:marLeft w:val="0"/>
              <w:marRight w:val="0"/>
              <w:marTop w:val="0"/>
              <w:marBottom w:val="0"/>
              <w:divBdr>
                <w:top w:val="none" w:sz="0" w:space="0" w:color="auto"/>
                <w:left w:val="none" w:sz="0" w:space="0" w:color="auto"/>
                <w:bottom w:val="none" w:sz="0" w:space="0" w:color="auto"/>
                <w:right w:val="none" w:sz="0" w:space="0" w:color="auto"/>
              </w:divBdr>
            </w:div>
            <w:div w:id="1885213080">
              <w:marLeft w:val="0"/>
              <w:marRight w:val="0"/>
              <w:marTop w:val="0"/>
              <w:marBottom w:val="0"/>
              <w:divBdr>
                <w:top w:val="none" w:sz="0" w:space="0" w:color="auto"/>
                <w:left w:val="none" w:sz="0" w:space="0" w:color="auto"/>
                <w:bottom w:val="none" w:sz="0" w:space="0" w:color="auto"/>
                <w:right w:val="none" w:sz="0" w:space="0" w:color="auto"/>
              </w:divBdr>
            </w:div>
            <w:div w:id="80954570">
              <w:marLeft w:val="0"/>
              <w:marRight w:val="0"/>
              <w:marTop w:val="0"/>
              <w:marBottom w:val="0"/>
              <w:divBdr>
                <w:top w:val="none" w:sz="0" w:space="0" w:color="auto"/>
                <w:left w:val="none" w:sz="0" w:space="0" w:color="auto"/>
                <w:bottom w:val="none" w:sz="0" w:space="0" w:color="auto"/>
                <w:right w:val="none" w:sz="0" w:space="0" w:color="auto"/>
              </w:divBdr>
            </w:div>
            <w:div w:id="269243957">
              <w:marLeft w:val="0"/>
              <w:marRight w:val="0"/>
              <w:marTop w:val="0"/>
              <w:marBottom w:val="0"/>
              <w:divBdr>
                <w:top w:val="none" w:sz="0" w:space="0" w:color="auto"/>
                <w:left w:val="none" w:sz="0" w:space="0" w:color="auto"/>
                <w:bottom w:val="none" w:sz="0" w:space="0" w:color="auto"/>
                <w:right w:val="none" w:sz="0" w:space="0" w:color="auto"/>
              </w:divBdr>
            </w:div>
            <w:div w:id="1420365868">
              <w:marLeft w:val="0"/>
              <w:marRight w:val="0"/>
              <w:marTop w:val="0"/>
              <w:marBottom w:val="0"/>
              <w:divBdr>
                <w:top w:val="none" w:sz="0" w:space="0" w:color="auto"/>
                <w:left w:val="none" w:sz="0" w:space="0" w:color="auto"/>
                <w:bottom w:val="none" w:sz="0" w:space="0" w:color="auto"/>
                <w:right w:val="none" w:sz="0" w:space="0" w:color="auto"/>
              </w:divBdr>
            </w:div>
            <w:div w:id="1658996562">
              <w:marLeft w:val="0"/>
              <w:marRight w:val="0"/>
              <w:marTop w:val="0"/>
              <w:marBottom w:val="0"/>
              <w:divBdr>
                <w:top w:val="none" w:sz="0" w:space="0" w:color="auto"/>
                <w:left w:val="none" w:sz="0" w:space="0" w:color="auto"/>
                <w:bottom w:val="none" w:sz="0" w:space="0" w:color="auto"/>
                <w:right w:val="none" w:sz="0" w:space="0" w:color="auto"/>
              </w:divBdr>
            </w:div>
            <w:div w:id="920523019">
              <w:marLeft w:val="0"/>
              <w:marRight w:val="0"/>
              <w:marTop w:val="0"/>
              <w:marBottom w:val="0"/>
              <w:divBdr>
                <w:top w:val="none" w:sz="0" w:space="0" w:color="auto"/>
                <w:left w:val="none" w:sz="0" w:space="0" w:color="auto"/>
                <w:bottom w:val="none" w:sz="0" w:space="0" w:color="auto"/>
                <w:right w:val="none" w:sz="0" w:space="0" w:color="auto"/>
              </w:divBdr>
            </w:div>
            <w:div w:id="1638342310">
              <w:marLeft w:val="0"/>
              <w:marRight w:val="0"/>
              <w:marTop w:val="0"/>
              <w:marBottom w:val="0"/>
              <w:divBdr>
                <w:top w:val="none" w:sz="0" w:space="0" w:color="auto"/>
                <w:left w:val="none" w:sz="0" w:space="0" w:color="auto"/>
                <w:bottom w:val="none" w:sz="0" w:space="0" w:color="auto"/>
                <w:right w:val="none" w:sz="0" w:space="0" w:color="auto"/>
              </w:divBdr>
            </w:div>
            <w:div w:id="1678191286">
              <w:marLeft w:val="0"/>
              <w:marRight w:val="0"/>
              <w:marTop w:val="0"/>
              <w:marBottom w:val="0"/>
              <w:divBdr>
                <w:top w:val="none" w:sz="0" w:space="0" w:color="auto"/>
                <w:left w:val="none" w:sz="0" w:space="0" w:color="auto"/>
                <w:bottom w:val="none" w:sz="0" w:space="0" w:color="auto"/>
                <w:right w:val="none" w:sz="0" w:space="0" w:color="auto"/>
              </w:divBdr>
            </w:div>
            <w:div w:id="211773792">
              <w:marLeft w:val="0"/>
              <w:marRight w:val="0"/>
              <w:marTop w:val="0"/>
              <w:marBottom w:val="0"/>
              <w:divBdr>
                <w:top w:val="none" w:sz="0" w:space="0" w:color="auto"/>
                <w:left w:val="none" w:sz="0" w:space="0" w:color="auto"/>
                <w:bottom w:val="none" w:sz="0" w:space="0" w:color="auto"/>
                <w:right w:val="none" w:sz="0" w:space="0" w:color="auto"/>
              </w:divBdr>
            </w:div>
            <w:div w:id="542712156">
              <w:marLeft w:val="0"/>
              <w:marRight w:val="0"/>
              <w:marTop w:val="0"/>
              <w:marBottom w:val="0"/>
              <w:divBdr>
                <w:top w:val="none" w:sz="0" w:space="0" w:color="auto"/>
                <w:left w:val="none" w:sz="0" w:space="0" w:color="auto"/>
                <w:bottom w:val="none" w:sz="0" w:space="0" w:color="auto"/>
                <w:right w:val="none" w:sz="0" w:space="0" w:color="auto"/>
              </w:divBdr>
            </w:div>
            <w:div w:id="1668089716">
              <w:marLeft w:val="0"/>
              <w:marRight w:val="0"/>
              <w:marTop w:val="0"/>
              <w:marBottom w:val="0"/>
              <w:divBdr>
                <w:top w:val="none" w:sz="0" w:space="0" w:color="auto"/>
                <w:left w:val="none" w:sz="0" w:space="0" w:color="auto"/>
                <w:bottom w:val="none" w:sz="0" w:space="0" w:color="auto"/>
                <w:right w:val="none" w:sz="0" w:space="0" w:color="auto"/>
              </w:divBdr>
            </w:div>
            <w:div w:id="95171674">
              <w:marLeft w:val="0"/>
              <w:marRight w:val="0"/>
              <w:marTop w:val="0"/>
              <w:marBottom w:val="0"/>
              <w:divBdr>
                <w:top w:val="none" w:sz="0" w:space="0" w:color="auto"/>
                <w:left w:val="none" w:sz="0" w:space="0" w:color="auto"/>
                <w:bottom w:val="none" w:sz="0" w:space="0" w:color="auto"/>
                <w:right w:val="none" w:sz="0" w:space="0" w:color="auto"/>
              </w:divBdr>
            </w:div>
            <w:div w:id="120464165">
              <w:marLeft w:val="0"/>
              <w:marRight w:val="0"/>
              <w:marTop w:val="0"/>
              <w:marBottom w:val="0"/>
              <w:divBdr>
                <w:top w:val="none" w:sz="0" w:space="0" w:color="auto"/>
                <w:left w:val="none" w:sz="0" w:space="0" w:color="auto"/>
                <w:bottom w:val="none" w:sz="0" w:space="0" w:color="auto"/>
                <w:right w:val="none" w:sz="0" w:space="0" w:color="auto"/>
              </w:divBdr>
            </w:div>
            <w:div w:id="1425343599">
              <w:marLeft w:val="0"/>
              <w:marRight w:val="0"/>
              <w:marTop w:val="0"/>
              <w:marBottom w:val="0"/>
              <w:divBdr>
                <w:top w:val="none" w:sz="0" w:space="0" w:color="auto"/>
                <w:left w:val="none" w:sz="0" w:space="0" w:color="auto"/>
                <w:bottom w:val="none" w:sz="0" w:space="0" w:color="auto"/>
                <w:right w:val="none" w:sz="0" w:space="0" w:color="auto"/>
              </w:divBdr>
            </w:div>
            <w:div w:id="716394139">
              <w:marLeft w:val="0"/>
              <w:marRight w:val="0"/>
              <w:marTop w:val="0"/>
              <w:marBottom w:val="0"/>
              <w:divBdr>
                <w:top w:val="none" w:sz="0" w:space="0" w:color="auto"/>
                <w:left w:val="none" w:sz="0" w:space="0" w:color="auto"/>
                <w:bottom w:val="none" w:sz="0" w:space="0" w:color="auto"/>
                <w:right w:val="none" w:sz="0" w:space="0" w:color="auto"/>
              </w:divBdr>
            </w:div>
            <w:div w:id="544295366">
              <w:marLeft w:val="0"/>
              <w:marRight w:val="0"/>
              <w:marTop w:val="0"/>
              <w:marBottom w:val="0"/>
              <w:divBdr>
                <w:top w:val="none" w:sz="0" w:space="0" w:color="auto"/>
                <w:left w:val="none" w:sz="0" w:space="0" w:color="auto"/>
                <w:bottom w:val="none" w:sz="0" w:space="0" w:color="auto"/>
                <w:right w:val="none" w:sz="0" w:space="0" w:color="auto"/>
              </w:divBdr>
            </w:div>
            <w:div w:id="1174875642">
              <w:marLeft w:val="0"/>
              <w:marRight w:val="0"/>
              <w:marTop w:val="0"/>
              <w:marBottom w:val="0"/>
              <w:divBdr>
                <w:top w:val="none" w:sz="0" w:space="0" w:color="auto"/>
                <w:left w:val="none" w:sz="0" w:space="0" w:color="auto"/>
                <w:bottom w:val="none" w:sz="0" w:space="0" w:color="auto"/>
                <w:right w:val="none" w:sz="0" w:space="0" w:color="auto"/>
              </w:divBdr>
            </w:div>
            <w:div w:id="1910535000">
              <w:marLeft w:val="0"/>
              <w:marRight w:val="0"/>
              <w:marTop w:val="0"/>
              <w:marBottom w:val="0"/>
              <w:divBdr>
                <w:top w:val="none" w:sz="0" w:space="0" w:color="auto"/>
                <w:left w:val="none" w:sz="0" w:space="0" w:color="auto"/>
                <w:bottom w:val="none" w:sz="0" w:space="0" w:color="auto"/>
                <w:right w:val="none" w:sz="0" w:space="0" w:color="auto"/>
              </w:divBdr>
            </w:div>
            <w:div w:id="493760274">
              <w:marLeft w:val="0"/>
              <w:marRight w:val="0"/>
              <w:marTop w:val="0"/>
              <w:marBottom w:val="0"/>
              <w:divBdr>
                <w:top w:val="none" w:sz="0" w:space="0" w:color="auto"/>
                <w:left w:val="none" w:sz="0" w:space="0" w:color="auto"/>
                <w:bottom w:val="none" w:sz="0" w:space="0" w:color="auto"/>
                <w:right w:val="none" w:sz="0" w:space="0" w:color="auto"/>
              </w:divBdr>
            </w:div>
            <w:div w:id="1493910945">
              <w:marLeft w:val="0"/>
              <w:marRight w:val="0"/>
              <w:marTop w:val="0"/>
              <w:marBottom w:val="0"/>
              <w:divBdr>
                <w:top w:val="none" w:sz="0" w:space="0" w:color="auto"/>
                <w:left w:val="none" w:sz="0" w:space="0" w:color="auto"/>
                <w:bottom w:val="none" w:sz="0" w:space="0" w:color="auto"/>
                <w:right w:val="none" w:sz="0" w:space="0" w:color="auto"/>
              </w:divBdr>
            </w:div>
            <w:div w:id="1103889303">
              <w:marLeft w:val="0"/>
              <w:marRight w:val="0"/>
              <w:marTop w:val="0"/>
              <w:marBottom w:val="0"/>
              <w:divBdr>
                <w:top w:val="none" w:sz="0" w:space="0" w:color="auto"/>
                <w:left w:val="none" w:sz="0" w:space="0" w:color="auto"/>
                <w:bottom w:val="none" w:sz="0" w:space="0" w:color="auto"/>
                <w:right w:val="none" w:sz="0" w:space="0" w:color="auto"/>
              </w:divBdr>
            </w:div>
            <w:div w:id="1320882819">
              <w:marLeft w:val="0"/>
              <w:marRight w:val="0"/>
              <w:marTop w:val="0"/>
              <w:marBottom w:val="0"/>
              <w:divBdr>
                <w:top w:val="none" w:sz="0" w:space="0" w:color="auto"/>
                <w:left w:val="none" w:sz="0" w:space="0" w:color="auto"/>
                <w:bottom w:val="none" w:sz="0" w:space="0" w:color="auto"/>
                <w:right w:val="none" w:sz="0" w:space="0" w:color="auto"/>
              </w:divBdr>
            </w:div>
            <w:div w:id="920286930">
              <w:marLeft w:val="0"/>
              <w:marRight w:val="0"/>
              <w:marTop w:val="0"/>
              <w:marBottom w:val="0"/>
              <w:divBdr>
                <w:top w:val="none" w:sz="0" w:space="0" w:color="auto"/>
                <w:left w:val="none" w:sz="0" w:space="0" w:color="auto"/>
                <w:bottom w:val="none" w:sz="0" w:space="0" w:color="auto"/>
                <w:right w:val="none" w:sz="0" w:space="0" w:color="auto"/>
              </w:divBdr>
            </w:div>
            <w:div w:id="1982074772">
              <w:marLeft w:val="0"/>
              <w:marRight w:val="0"/>
              <w:marTop w:val="0"/>
              <w:marBottom w:val="0"/>
              <w:divBdr>
                <w:top w:val="none" w:sz="0" w:space="0" w:color="auto"/>
                <w:left w:val="none" w:sz="0" w:space="0" w:color="auto"/>
                <w:bottom w:val="none" w:sz="0" w:space="0" w:color="auto"/>
                <w:right w:val="none" w:sz="0" w:space="0" w:color="auto"/>
              </w:divBdr>
            </w:div>
            <w:div w:id="852574933">
              <w:marLeft w:val="0"/>
              <w:marRight w:val="0"/>
              <w:marTop w:val="0"/>
              <w:marBottom w:val="0"/>
              <w:divBdr>
                <w:top w:val="none" w:sz="0" w:space="0" w:color="auto"/>
                <w:left w:val="none" w:sz="0" w:space="0" w:color="auto"/>
                <w:bottom w:val="none" w:sz="0" w:space="0" w:color="auto"/>
                <w:right w:val="none" w:sz="0" w:space="0" w:color="auto"/>
              </w:divBdr>
            </w:div>
            <w:div w:id="221453219">
              <w:marLeft w:val="0"/>
              <w:marRight w:val="0"/>
              <w:marTop w:val="0"/>
              <w:marBottom w:val="0"/>
              <w:divBdr>
                <w:top w:val="none" w:sz="0" w:space="0" w:color="auto"/>
                <w:left w:val="none" w:sz="0" w:space="0" w:color="auto"/>
                <w:bottom w:val="none" w:sz="0" w:space="0" w:color="auto"/>
                <w:right w:val="none" w:sz="0" w:space="0" w:color="auto"/>
              </w:divBdr>
            </w:div>
            <w:div w:id="1146703086">
              <w:marLeft w:val="0"/>
              <w:marRight w:val="0"/>
              <w:marTop w:val="0"/>
              <w:marBottom w:val="0"/>
              <w:divBdr>
                <w:top w:val="none" w:sz="0" w:space="0" w:color="auto"/>
                <w:left w:val="none" w:sz="0" w:space="0" w:color="auto"/>
                <w:bottom w:val="none" w:sz="0" w:space="0" w:color="auto"/>
                <w:right w:val="none" w:sz="0" w:space="0" w:color="auto"/>
              </w:divBdr>
            </w:div>
            <w:div w:id="1847593592">
              <w:marLeft w:val="0"/>
              <w:marRight w:val="0"/>
              <w:marTop w:val="0"/>
              <w:marBottom w:val="0"/>
              <w:divBdr>
                <w:top w:val="none" w:sz="0" w:space="0" w:color="auto"/>
                <w:left w:val="none" w:sz="0" w:space="0" w:color="auto"/>
                <w:bottom w:val="none" w:sz="0" w:space="0" w:color="auto"/>
                <w:right w:val="none" w:sz="0" w:space="0" w:color="auto"/>
              </w:divBdr>
            </w:div>
            <w:div w:id="669597683">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188956148">
              <w:marLeft w:val="0"/>
              <w:marRight w:val="0"/>
              <w:marTop w:val="0"/>
              <w:marBottom w:val="0"/>
              <w:divBdr>
                <w:top w:val="none" w:sz="0" w:space="0" w:color="auto"/>
                <w:left w:val="none" w:sz="0" w:space="0" w:color="auto"/>
                <w:bottom w:val="none" w:sz="0" w:space="0" w:color="auto"/>
                <w:right w:val="none" w:sz="0" w:space="0" w:color="auto"/>
              </w:divBdr>
            </w:div>
            <w:div w:id="873929496">
              <w:marLeft w:val="0"/>
              <w:marRight w:val="0"/>
              <w:marTop w:val="0"/>
              <w:marBottom w:val="0"/>
              <w:divBdr>
                <w:top w:val="none" w:sz="0" w:space="0" w:color="auto"/>
                <w:left w:val="none" w:sz="0" w:space="0" w:color="auto"/>
                <w:bottom w:val="none" w:sz="0" w:space="0" w:color="auto"/>
                <w:right w:val="none" w:sz="0" w:space="0" w:color="auto"/>
              </w:divBdr>
            </w:div>
            <w:div w:id="1872261095">
              <w:marLeft w:val="0"/>
              <w:marRight w:val="0"/>
              <w:marTop w:val="0"/>
              <w:marBottom w:val="0"/>
              <w:divBdr>
                <w:top w:val="none" w:sz="0" w:space="0" w:color="auto"/>
                <w:left w:val="none" w:sz="0" w:space="0" w:color="auto"/>
                <w:bottom w:val="none" w:sz="0" w:space="0" w:color="auto"/>
                <w:right w:val="none" w:sz="0" w:space="0" w:color="auto"/>
              </w:divBdr>
            </w:div>
            <w:div w:id="127432368">
              <w:marLeft w:val="0"/>
              <w:marRight w:val="0"/>
              <w:marTop w:val="0"/>
              <w:marBottom w:val="0"/>
              <w:divBdr>
                <w:top w:val="none" w:sz="0" w:space="0" w:color="auto"/>
                <w:left w:val="none" w:sz="0" w:space="0" w:color="auto"/>
                <w:bottom w:val="none" w:sz="0" w:space="0" w:color="auto"/>
                <w:right w:val="none" w:sz="0" w:space="0" w:color="auto"/>
              </w:divBdr>
            </w:div>
            <w:div w:id="2010407437">
              <w:marLeft w:val="0"/>
              <w:marRight w:val="0"/>
              <w:marTop w:val="0"/>
              <w:marBottom w:val="0"/>
              <w:divBdr>
                <w:top w:val="none" w:sz="0" w:space="0" w:color="auto"/>
                <w:left w:val="none" w:sz="0" w:space="0" w:color="auto"/>
                <w:bottom w:val="none" w:sz="0" w:space="0" w:color="auto"/>
                <w:right w:val="none" w:sz="0" w:space="0" w:color="auto"/>
              </w:divBdr>
            </w:div>
            <w:div w:id="867911225">
              <w:marLeft w:val="0"/>
              <w:marRight w:val="0"/>
              <w:marTop w:val="0"/>
              <w:marBottom w:val="0"/>
              <w:divBdr>
                <w:top w:val="none" w:sz="0" w:space="0" w:color="auto"/>
                <w:left w:val="none" w:sz="0" w:space="0" w:color="auto"/>
                <w:bottom w:val="none" w:sz="0" w:space="0" w:color="auto"/>
                <w:right w:val="none" w:sz="0" w:space="0" w:color="auto"/>
              </w:divBdr>
            </w:div>
            <w:div w:id="319114998">
              <w:marLeft w:val="0"/>
              <w:marRight w:val="0"/>
              <w:marTop w:val="0"/>
              <w:marBottom w:val="0"/>
              <w:divBdr>
                <w:top w:val="none" w:sz="0" w:space="0" w:color="auto"/>
                <w:left w:val="none" w:sz="0" w:space="0" w:color="auto"/>
                <w:bottom w:val="none" w:sz="0" w:space="0" w:color="auto"/>
                <w:right w:val="none" w:sz="0" w:space="0" w:color="auto"/>
              </w:divBdr>
            </w:div>
            <w:div w:id="1307129664">
              <w:marLeft w:val="0"/>
              <w:marRight w:val="0"/>
              <w:marTop w:val="0"/>
              <w:marBottom w:val="0"/>
              <w:divBdr>
                <w:top w:val="none" w:sz="0" w:space="0" w:color="auto"/>
                <w:left w:val="none" w:sz="0" w:space="0" w:color="auto"/>
                <w:bottom w:val="none" w:sz="0" w:space="0" w:color="auto"/>
                <w:right w:val="none" w:sz="0" w:space="0" w:color="auto"/>
              </w:divBdr>
            </w:div>
            <w:div w:id="726417139">
              <w:marLeft w:val="0"/>
              <w:marRight w:val="0"/>
              <w:marTop w:val="0"/>
              <w:marBottom w:val="0"/>
              <w:divBdr>
                <w:top w:val="none" w:sz="0" w:space="0" w:color="auto"/>
                <w:left w:val="none" w:sz="0" w:space="0" w:color="auto"/>
                <w:bottom w:val="none" w:sz="0" w:space="0" w:color="auto"/>
                <w:right w:val="none" w:sz="0" w:space="0" w:color="auto"/>
              </w:divBdr>
            </w:div>
            <w:div w:id="61804067">
              <w:marLeft w:val="0"/>
              <w:marRight w:val="0"/>
              <w:marTop w:val="0"/>
              <w:marBottom w:val="0"/>
              <w:divBdr>
                <w:top w:val="none" w:sz="0" w:space="0" w:color="auto"/>
                <w:left w:val="none" w:sz="0" w:space="0" w:color="auto"/>
                <w:bottom w:val="none" w:sz="0" w:space="0" w:color="auto"/>
                <w:right w:val="none" w:sz="0" w:space="0" w:color="auto"/>
              </w:divBdr>
            </w:div>
            <w:div w:id="1767577392">
              <w:marLeft w:val="0"/>
              <w:marRight w:val="0"/>
              <w:marTop w:val="0"/>
              <w:marBottom w:val="0"/>
              <w:divBdr>
                <w:top w:val="none" w:sz="0" w:space="0" w:color="auto"/>
                <w:left w:val="none" w:sz="0" w:space="0" w:color="auto"/>
                <w:bottom w:val="none" w:sz="0" w:space="0" w:color="auto"/>
                <w:right w:val="none" w:sz="0" w:space="0" w:color="auto"/>
              </w:divBdr>
            </w:div>
            <w:div w:id="262307525">
              <w:marLeft w:val="0"/>
              <w:marRight w:val="0"/>
              <w:marTop w:val="0"/>
              <w:marBottom w:val="0"/>
              <w:divBdr>
                <w:top w:val="none" w:sz="0" w:space="0" w:color="auto"/>
                <w:left w:val="none" w:sz="0" w:space="0" w:color="auto"/>
                <w:bottom w:val="none" w:sz="0" w:space="0" w:color="auto"/>
                <w:right w:val="none" w:sz="0" w:space="0" w:color="auto"/>
              </w:divBdr>
            </w:div>
            <w:div w:id="142091492">
              <w:marLeft w:val="0"/>
              <w:marRight w:val="0"/>
              <w:marTop w:val="0"/>
              <w:marBottom w:val="0"/>
              <w:divBdr>
                <w:top w:val="none" w:sz="0" w:space="0" w:color="auto"/>
                <w:left w:val="none" w:sz="0" w:space="0" w:color="auto"/>
                <w:bottom w:val="none" w:sz="0" w:space="0" w:color="auto"/>
                <w:right w:val="none" w:sz="0" w:space="0" w:color="auto"/>
              </w:divBdr>
            </w:div>
            <w:div w:id="1293630305">
              <w:marLeft w:val="0"/>
              <w:marRight w:val="0"/>
              <w:marTop w:val="0"/>
              <w:marBottom w:val="0"/>
              <w:divBdr>
                <w:top w:val="none" w:sz="0" w:space="0" w:color="auto"/>
                <w:left w:val="none" w:sz="0" w:space="0" w:color="auto"/>
                <w:bottom w:val="none" w:sz="0" w:space="0" w:color="auto"/>
                <w:right w:val="none" w:sz="0" w:space="0" w:color="auto"/>
              </w:divBdr>
            </w:div>
            <w:div w:id="165562166">
              <w:marLeft w:val="0"/>
              <w:marRight w:val="0"/>
              <w:marTop w:val="0"/>
              <w:marBottom w:val="0"/>
              <w:divBdr>
                <w:top w:val="none" w:sz="0" w:space="0" w:color="auto"/>
                <w:left w:val="none" w:sz="0" w:space="0" w:color="auto"/>
                <w:bottom w:val="none" w:sz="0" w:space="0" w:color="auto"/>
                <w:right w:val="none" w:sz="0" w:space="0" w:color="auto"/>
              </w:divBdr>
            </w:div>
            <w:div w:id="144855452">
              <w:marLeft w:val="0"/>
              <w:marRight w:val="0"/>
              <w:marTop w:val="0"/>
              <w:marBottom w:val="0"/>
              <w:divBdr>
                <w:top w:val="none" w:sz="0" w:space="0" w:color="auto"/>
                <w:left w:val="none" w:sz="0" w:space="0" w:color="auto"/>
                <w:bottom w:val="none" w:sz="0" w:space="0" w:color="auto"/>
                <w:right w:val="none" w:sz="0" w:space="0" w:color="auto"/>
              </w:divBdr>
            </w:div>
            <w:div w:id="1932085822">
              <w:marLeft w:val="0"/>
              <w:marRight w:val="0"/>
              <w:marTop w:val="0"/>
              <w:marBottom w:val="0"/>
              <w:divBdr>
                <w:top w:val="none" w:sz="0" w:space="0" w:color="auto"/>
                <w:left w:val="none" w:sz="0" w:space="0" w:color="auto"/>
                <w:bottom w:val="none" w:sz="0" w:space="0" w:color="auto"/>
                <w:right w:val="none" w:sz="0" w:space="0" w:color="auto"/>
              </w:divBdr>
            </w:div>
            <w:div w:id="1426419238">
              <w:marLeft w:val="0"/>
              <w:marRight w:val="0"/>
              <w:marTop w:val="0"/>
              <w:marBottom w:val="0"/>
              <w:divBdr>
                <w:top w:val="none" w:sz="0" w:space="0" w:color="auto"/>
                <w:left w:val="none" w:sz="0" w:space="0" w:color="auto"/>
                <w:bottom w:val="none" w:sz="0" w:space="0" w:color="auto"/>
                <w:right w:val="none" w:sz="0" w:space="0" w:color="auto"/>
              </w:divBdr>
            </w:div>
            <w:div w:id="1588033210">
              <w:marLeft w:val="0"/>
              <w:marRight w:val="0"/>
              <w:marTop w:val="0"/>
              <w:marBottom w:val="0"/>
              <w:divBdr>
                <w:top w:val="none" w:sz="0" w:space="0" w:color="auto"/>
                <w:left w:val="none" w:sz="0" w:space="0" w:color="auto"/>
                <w:bottom w:val="none" w:sz="0" w:space="0" w:color="auto"/>
                <w:right w:val="none" w:sz="0" w:space="0" w:color="auto"/>
              </w:divBdr>
            </w:div>
            <w:div w:id="1689865304">
              <w:marLeft w:val="0"/>
              <w:marRight w:val="0"/>
              <w:marTop w:val="0"/>
              <w:marBottom w:val="0"/>
              <w:divBdr>
                <w:top w:val="none" w:sz="0" w:space="0" w:color="auto"/>
                <w:left w:val="none" w:sz="0" w:space="0" w:color="auto"/>
                <w:bottom w:val="none" w:sz="0" w:space="0" w:color="auto"/>
                <w:right w:val="none" w:sz="0" w:space="0" w:color="auto"/>
              </w:divBdr>
            </w:div>
            <w:div w:id="1716419563">
              <w:marLeft w:val="0"/>
              <w:marRight w:val="0"/>
              <w:marTop w:val="0"/>
              <w:marBottom w:val="0"/>
              <w:divBdr>
                <w:top w:val="none" w:sz="0" w:space="0" w:color="auto"/>
                <w:left w:val="none" w:sz="0" w:space="0" w:color="auto"/>
                <w:bottom w:val="none" w:sz="0" w:space="0" w:color="auto"/>
                <w:right w:val="none" w:sz="0" w:space="0" w:color="auto"/>
              </w:divBdr>
            </w:div>
            <w:div w:id="372269735">
              <w:marLeft w:val="0"/>
              <w:marRight w:val="0"/>
              <w:marTop w:val="0"/>
              <w:marBottom w:val="0"/>
              <w:divBdr>
                <w:top w:val="none" w:sz="0" w:space="0" w:color="auto"/>
                <w:left w:val="none" w:sz="0" w:space="0" w:color="auto"/>
                <w:bottom w:val="none" w:sz="0" w:space="0" w:color="auto"/>
                <w:right w:val="none" w:sz="0" w:space="0" w:color="auto"/>
              </w:divBdr>
            </w:div>
            <w:div w:id="1329792881">
              <w:marLeft w:val="0"/>
              <w:marRight w:val="0"/>
              <w:marTop w:val="0"/>
              <w:marBottom w:val="0"/>
              <w:divBdr>
                <w:top w:val="none" w:sz="0" w:space="0" w:color="auto"/>
                <w:left w:val="none" w:sz="0" w:space="0" w:color="auto"/>
                <w:bottom w:val="none" w:sz="0" w:space="0" w:color="auto"/>
                <w:right w:val="none" w:sz="0" w:space="0" w:color="auto"/>
              </w:divBdr>
            </w:div>
            <w:div w:id="10686154">
              <w:marLeft w:val="0"/>
              <w:marRight w:val="0"/>
              <w:marTop w:val="0"/>
              <w:marBottom w:val="0"/>
              <w:divBdr>
                <w:top w:val="none" w:sz="0" w:space="0" w:color="auto"/>
                <w:left w:val="none" w:sz="0" w:space="0" w:color="auto"/>
                <w:bottom w:val="none" w:sz="0" w:space="0" w:color="auto"/>
                <w:right w:val="none" w:sz="0" w:space="0" w:color="auto"/>
              </w:divBdr>
            </w:div>
            <w:div w:id="1783458308">
              <w:marLeft w:val="0"/>
              <w:marRight w:val="0"/>
              <w:marTop w:val="0"/>
              <w:marBottom w:val="0"/>
              <w:divBdr>
                <w:top w:val="none" w:sz="0" w:space="0" w:color="auto"/>
                <w:left w:val="none" w:sz="0" w:space="0" w:color="auto"/>
                <w:bottom w:val="none" w:sz="0" w:space="0" w:color="auto"/>
                <w:right w:val="none" w:sz="0" w:space="0" w:color="auto"/>
              </w:divBdr>
            </w:div>
            <w:div w:id="1049718436">
              <w:marLeft w:val="0"/>
              <w:marRight w:val="0"/>
              <w:marTop w:val="0"/>
              <w:marBottom w:val="0"/>
              <w:divBdr>
                <w:top w:val="none" w:sz="0" w:space="0" w:color="auto"/>
                <w:left w:val="none" w:sz="0" w:space="0" w:color="auto"/>
                <w:bottom w:val="none" w:sz="0" w:space="0" w:color="auto"/>
                <w:right w:val="none" w:sz="0" w:space="0" w:color="auto"/>
              </w:divBdr>
            </w:div>
            <w:div w:id="731972095">
              <w:marLeft w:val="0"/>
              <w:marRight w:val="0"/>
              <w:marTop w:val="0"/>
              <w:marBottom w:val="0"/>
              <w:divBdr>
                <w:top w:val="none" w:sz="0" w:space="0" w:color="auto"/>
                <w:left w:val="none" w:sz="0" w:space="0" w:color="auto"/>
                <w:bottom w:val="none" w:sz="0" w:space="0" w:color="auto"/>
                <w:right w:val="none" w:sz="0" w:space="0" w:color="auto"/>
              </w:divBdr>
            </w:div>
            <w:div w:id="448399542">
              <w:marLeft w:val="0"/>
              <w:marRight w:val="0"/>
              <w:marTop w:val="0"/>
              <w:marBottom w:val="0"/>
              <w:divBdr>
                <w:top w:val="none" w:sz="0" w:space="0" w:color="auto"/>
                <w:left w:val="none" w:sz="0" w:space="0" w:color="auto"/>
                <w:bottom w:val="none" w:sz="0" w:space="0" w:color="auto"/>
                <w:right w:val="none" w:sz="0" w:space="0" w:color="auto"/>
              </w:divBdr>
            </w:div>
            <w:div w:id="783615080">
              <w:marLeft w:val="0"/>
              <w:marRight w:val="0"/>
              <w:marTop w:val="0"/>
              <w:marBottom w:val="0"/>
              <w:divBdr>
                <w:top w:val="none" w:sz="0" w:space="0" w:color="auto"/>
                <w:left w:val="none" w:sz="0" w:space="0" w:color="auto"/>
                <w:bottom w:val="none" w:sz="0" w:space="0" w:color="auto"/>
                <w:right w:val="none" w:sz="0" w:space="0" w:color="auto"/>
              </w:divBdr>
            </w:div>
            <w:div w:id="53740764">
              <w:marLeft w:val="0"/>
              <w:marRight w:val="0"/>
              <w:marTop w:val="0"/>
              <w:marBottom w:val="0"/>
              <w:divBdr>
                <w:top w:val="none" w:sz="0" w:space="0" w:color="auto"/>
                <w:left w:val="none" w:sz="0" w:space="0" w:color="auto"/>
                <w:bottom w:val="none" w:sz="0" w:space="0" w:color="auto"/>
                <w:right w:val="none" w:sz="0" w:space="0" w:color="auto"/>
              </w:divBdr>
            </w:div>
            <w:div w:id="2007171092">
              <w:marLeft w:val="0"/>
              <w:marRight w:val="0"/>
              <w:marTop w:val="0"/>
              <w:marBottom w:val="0"/>
              <w:divBdr>
                <w:top w:val="none" w:sz="0" w:space="0" w:color="auto"/>
                <w:left w:val="none" w:sz="0" w:space="0" w:color="auto"/>
                <w:bottom w:val="none" w:sz="0" w:space="0" w:color="auto"/>
                <w:right w:val="none" w:sz="0" w:space="0" w:color="auto"/>
              </w:divBdr>
            </w:div>
            <w:div w:id="2089767003">
              <w:marLeft w:val="0"/>
              <w:marRight w:val="0"/>
              <w:marTop w:val="0"/>
              <w:marBottom w:val="0"/>
              <w:divBdr>
                <w:top w:val="none" w:sz="0" w:space="0" w:color="auto"/>
                <w:left w:val="none" w:sz="0" w:space="0" w:color="auto"/>
                <w:bottom w:val="none" w:sz="0" w:space="0" w:color="auto"/>
                <w:right w:val="none" w:sz="0" w:space="0" w:color="auto"/>
              </w:divBdr>
            </w:div>
            <w:div w:id="1197623619">
              <w:marLeft w:val="0"/>
              <w:marRight w:val="0"/>
              <w:marTop w:val="0"/>
              <w:marBottom w:val="0"/>
              <w:divBdr>
                <w:top w:val="none" w:sz="0" w:space="0" w:color="auto"/>
                <w:left w:val="none" w:sz="0" w:space="0" w:color="auto"/>
                <w:bottom w:val="none" w:sz="0" w:space="0" w:color="auto"/>
                <w:right w:val="none" w:sz="0" w:space="0" w:color="auto"/>
              </w:divBdr>
            </w:div>
            <w:div w:id="1003893483">
              <w:marLeft w:val="0"/>
              <w:marRight w:val="0"/>
              <w:marTop w:val="0"/>
              <w:marBottom w:val="0"/>
              <w:divBdr>
                <w:top w:val="none" w:sz="0" w:space="0" w:color="auto"/>
                <w:left w:val="none" w:sz="0" w:space="0" w:color="auto"/>
                <w:bottom w:val="none" w:sz="0" w:space="0" w:color="auto"/>
                <w:right w:val="none" w:sz="0" w:space="0" w:color="auto"/>
              </w:divBdr>
            </w:div>
            <w:div w:id="2105026525">
              <w:marLeft w:val="0"/>
              <w:marRight w:val="0"/>
              <w:marTop w:val="0"/>
              <w:marBottom w:val="0"/>
              <w:divBdr>
                <w:top w:val="none" w:sz="0" w:space="0" w:color="auto"/>
                <w:left w:val="none" w:sz="0" w:space="0" w:color="auto"/>
                <w:bottom w:val="none" w:sz="0" w:space="0" w:color="auto"/>
                <w:right w:val="none" w:sz="0" w:space="0" w:color="auto"/>
              </w:divBdr>
            </w:div>
            <w:div w:id="1513838614">
              <w:marLeft w:val="0"/>
              <w:marRight w:val="0"/>
              <w:marTop w:val="0"/>
              <w:marBottom w:val="0"/>
              <w:divBdr>
                <w:top w:val="none" w:sz="0" w:space="0" w:color="auto"/>
                <w:left w:val="none" w:sz="0" w:space="0" w:color="auto"/>
                <w:bottom w:val="none" w:sz="0" w:space="0" w:color="auto"/>
                <w:right w:val="none" w:sz="0" w:space="0" w:color="auto"/>
              </w:divBdr>
            </w:div>
            <w:div w:id="1878422730">
              <w:marLeft w:val="0"/>
              <w:marRight w:val="0"/>
              <w:marTop w:val="0"/>
              <w:marBottom w:val="0"/>
              <w:divBdr>
                <w:top w:val="none" w:sz="0" w:space="0" w:color="auto"/>
                <w:left w:val="none" w:sz="0" w:space="0" w:color="auto"/>
                <w:bottom w:val="none" w:sz="0" w:space="0" w:color="auto"/>
                <w:right w:val="none" w:sz="0" w:space="0" w:color="auto"/>
              </w:divBdr>
            </w:div>
            <w:div w:id="213275686">
              <w:marLeft w:val="0"/>
              <w:marRight w:val="0"/>
              <w:marTop w:val="0"/>
              <w:marBottom w:val="0"/>
              <w:divBdr>
                <w:top w:val="none" w:sz="0" w:space="0" w:color="auto"/>
                <w:left w:val="none" w:sz="0" w:space="0" w:color="auto"/>
                <w:bottom w:val="none" w:sz="0" w:space="0" w:color="auto"/>
                <w:right w:val="none" w:sz="0" w:space="0" w:color="auto"/>
              </w:divBdr>
            </w:div>
            <w:div w:id="1160346487">
              <w:marLeft w:val="0"/>
              <w:marRight w:val="0"/>
              <w:marTop w:val="0"/>
              <w:marBottom w:val="0"/>
              <w:divBdr>
                <w:top w:val="none" w:sz="0" w:space="0" w:color="auto"/>
                <w:left w:val="none" w:sz="0" w:space="0" w:color="auto"/>
                <w:bottom w:val="none" w:sz="0" w:space="0" w:color="auto"/>
                <w:right w:val="none" w:sz="0" w:space="0" w:color="auto"/>
              </w:divBdr>
            </w:div>
            <w:div w:id="1139228712">
              <w:marLeft w:val="0"/>
              <w:marRight w:val="0"/>
              <w:marTop w:val="0"/>
              <w:marBottom w:val="0"/>
              <w:divBdr>
                <w:top w:val="none" w:sz="0" w:space="0" w:color="auto"/>
                <w:left w:val="none" w:sz="0" w:space="0" w:color="auto"/>
                <w:bottom w:val="none" w:sz="0" w:space="0" w:color="auto"/>
                <w:right w:val="none" w:sz="0" w:space="0" w:color="auto"/>
              </w:divBdr>
            </w:div>
            <w:div w:id="1254391506">
              <w:marLeft w:val="0"/>
              <w:marRight w:val="0"/>
              <w:marTop w:val="0"/>
              <w:marBottom w:val="0"/>
              <w:divBdr>
                <w:top w:val="none" w:sz="0" w:space="0" w:color="auto"/>
                <w:left w:val="none" w:sz="0" w:space="0" w:color="auto"/>
                <w:bottom w:val="none" w:sz="0" w:space="0" w:color="auto"/>
                <w:right w:val="none" w:sz="0" w:space="0" w:color="auto"/>
              </w:divBdr>
            </w:div>
            <w:div w:id="2067020687">
              <w:marLeft w:val="0"/>
              <w:marRight w:val="0"/>
              <w:marTop w:val="0"/>
              <w:marBottom w:val="0"/>
              <w:divBdr>
                <w:top w:val="none" w:sz="0" w:space="0" w:color="auto"/>
                <w:left w:val="none" w:sz="0" w:space="0" w:color="auto"/>
                <w:bottom w:val="none" w:sz="0" w:space="0" w:color="auto"/>
                <w:right w:val="none" w:sz="0" w:space="0" w:color="auto"/>
              </w:divBdr>
            </w:div>
            <w:div w:id="2075659540">
              <w:marLeft w:val="0"/>
              <w:marRight w:val="0"/>
              <w:marTop w:val="0"/>
              <w:marBottom w:val="0"/>
              <w:divBdr>
                <w:top w:val="none" w:sz="0" w:space="0" w:color="auto"/>
                <w:left w:val="none" w:sz="0" w:space="0" w:color="auto"/>
                <w:bottom w:val="none" w:sz="0" w:space="0" w:color="auto"/>
                <w:right w:val="none" w:sz="0" w:space="0" w:color="auto"/>
              </w:divBdr>
            </w:div>
            <w:div w:id="1267497166">
              <w:marLeft w:val="0"/>
              <w:marRight w:val="0"/>
              <w:marTop w:val="0"/>
              <w:marBottom w:val="0"/>
              <w:divBdr>
                <w:top w:val="none" w:sz="0" w:space="0" w:color="auto"/>
                <w:left w:val="none" w:sz="0" w:space="0" w:color="auto"/>
                <w:bottom w:val="none" w:sz="0" w:space="0" w:color="auto"/>
                <w:right w:val="none" w:sz="0" w:space="0" w:color="auto"/>
              </w:divBdr>
            </w:div>
            <w:div w:id="301741146">
              <w:marLeft w:val="0"/>
              <w:marRight w:val="0"/>
              <w:marTop w:val="0"/>
              <w:marBottom w:val="0"/>
              <w:divBdr>
                <w:top w:val="none" w:sz="0" w:space="0" w:color="auto"/>
                <w:left w:val="none" w:sz="0" w:space="0" w:color="auto"/>
                <w:bottom w:val="none" w:sz="0" w:space="0" w:color="auto"/>
                <w:right w:val="none" w:sz="0" w:space="0" w:color="auto"/>
              </w:divBdr>
            </w:div>
            <w:div w:id="172963384">
              <w:marLeft w:val="0"/>
              <w:marRight w:val="0"/>
              <w:marTop w:val="0"/>
              <w:marBottom w:val="0"/>
              <w:divBdr>
                <w:top w:val="none" w:sz="0" w:space="0" w:color="auto"/>
                <w:left w:val="none" w:sz="0" w:space="0" w:color="auto"/>
                <w:bottom w:val="none" w:sz="0" w:space="0" w:color="auto"/>
                <w:right w:val="none" w:sz="0" w:space="0" w:color="auto"/>
              </w:divBdr>
            </w:div>
            <w:div w:id="124157749">
              <w:marLeft w:val="0"/>
              <w:marRight w:val="0"/>
              <w:marTop w:val="0"/>
              <w:marBottom w:val="0"/>
              <w:divBdr>
                <w:top w:val="none" w:sz="0" w:space="0" w:color="auto"/>
                <w:left w:val="none" w:sz="0" w:space="0" w:color="auto"/>
                <w:bottom w:val="none" w:sz="0" w:space="0" w:color="auto"/>
                <w:right w:val="none" w:sz="0" w:space="0" w:color="auto"/>
              </w:divBdr>
            </w:div>
            <w:div w:id="1175263732">
              <w:marLeft w:val="0"/>
              <w:marRight w:val="0"/>
              <w:marTop w:val="0"/>
              <w:marBottom w:val="0"/>
              <w:divBdr>
                <w:top w:val="none" w:sz="0" w:space="0" w:color="auto"/>
                <w:left w:val="none" w:sz="0" w:space="0" w:color="auto"/>
                <w:bottom w:val="none" w:sz="0" w:space="0" w:color="auto"/>
                <w:right w:val="none" w:sz="0" w:space="0" w:color="auto"/>
              </w:divBdr>
            </w:div>
            <w:div w:id="1187864612">
              <w:marLeft w:val="0"/>
              <w:marRight w:val="0"/>
              <w:marTop w:val="0"/>
              <w:marBottom w:val="0"/>
              <w:divBdr>
                <w:top w:val="none" w:sz="0" w:space="0" w:color="auto"/>
                <w:left w:val="none" w:sz="0" w:space="0" w:color="auto"/>
                <w:bottom w:val="none" w:sz="0" w:space="0" w:color="auto"/>
                <w:right w:val="none" w:sz="0" w:space="0" w:color="auto"/>
              </w:divBdr>
            </w:div>
            <w:div w:id="1550730080">
              <w:marLeft w:val="0"/>
              <w:marRight w:val="0"/>
              <w:marTop w:val="0"/>
              <w:marBottom w:val="0"/>
              <w:divBdr>
                <w:top w:val="none" w:sz="0" w:space="0" w:color="auto"/>
                <w:left w:val="none" w:sz="0" w:space="0" w:color="auto"/>
                <w:bottom w:val="none" w:sz="0" w:space="0" w:color="auto"/>
                <w:right w:val="none" w:sz="0" w:space="0" w:color="auto"/>
              </w:divBdr>
            </w:div>
            <w:div w:id="1495339015">
              <w:marLeft w:val="0"/>
              <w:marRight w:val="0"/>
              <w:marTop w:val="0"/>
              <w:marBottom w:val="0"/>
              <w:divBdr>
                <w:top w:val="none" w:sz="0" w:space="0" w:color="auto"/>
                <w:left w:val="none" w:sz="0" w:space="0" w:color="auto"/>
                <w:bottom w:val="none" w:sz="0" w:space="0" w:color="auto"/>
                <w:right w:val="none" w:sz="0" w:space="0" w:color="auto"/>
              </w:divBdr>
            </w:div>
            <w:div w:id="2005008441">
              <w:marLeft w:val="0"/>
              <w:marRight w:val="0"/>
              <w:marTop w:val="0"/>
              <w:marBottom w:val="0"/>
              <w:divBdr>
                <w:top w:val="none" w:sz="0" w:space="0" w:color="auto"/>
                <w:left w:val="none" w:sz="0" w:space="0" w:color="auto"/>
                <w:bottom w:val="none" w:sz="0" w:space="0" w:color="auto"/>
                <w:right w:val="none" w:sz="0" w:space="0" w:color="auto"/>
              </w:divBdr>
            </w:div>
            <w:div w:id="535461129">
              <w:marLeft w:val="0"/>
              <w:marRight w:val="0"/>
              <w:marTop w:val="0"/>
              <w:marBottom w:val="0"/>
              <w:divBdr>
                <w:top w:val="none" w:sz="0" w:space="0" w:color="auto"/>
                <w:left w:val="none" w:sz="0" w:space="0" w:color="auto"/>
                <w:bottom w:val="none" w:sz="0" w:space="0" w:color="auto"/>
                <w:right w:val="none" w:sz="0" w:space="0" w:color="auto"/>
              </w:divBdr>
            </w:div>
            <w:div w:id="1612592556">
              <w:marLeft w:val="0"/>
              <w:marRight w:val="0"/>
              <w:marTop w:val="0"/>
              <w:marBottom w:val="0"/>
              <w:divBdr>
                <w:top w:val="none" w:sz="0" w:space="0" w:color="auto"/>
                <w:left w:val="none" w:sz="0" w:space="0" w:color="auto"/>
                <w:bottom w:val="none" w:sz="0" w:space="0" w:color="auto"/>
                <w:right w:val="none" w:sz="0" w:space="0" w:color="auto"/>
              </w:divBdr>
            </w:div>
            <w:div w:id="491600814">
              <w:marLeft w:val="0"/>
              <w:marRight w:val="0"/>
              <w:marTop w:val="0"/>
              <w:marBottom w:val="0"/>
              <w:divBdr>
                <w:top w:val="none" w:sz="0" w:space="0" w:color="auto"/>
                <w:left w:val="none" w:sz="0" w:space="0" w:color="auto"/>
                <w:bottom w:val="none" w:sz="0" w:space="0" w:color="auto"/>
                <w:right w:val="none" w:sz="0" w:space="0" w:color="auto"/>
              </w:divBdr>
            </w:div>
            <w:div w:id="302471535">
              <w:marLeft w:val="0"/>
              <w:marRight w:val="0"/>
              <w:marTop w:val="0"/>
              <w:marBottom w:val="0"/>
              <w:divBdr>
                <w:top w:val="none" w:sz="0" w:space="0" w:color="auto"/>
                <w:left w:val="none" w:sz="0" w:space="0" w:color="auto"/>
                <w:bottom w:val="none" w:sz="0" w:space="0" w:color="auto"/>
                <w:right w:val="none" w:sz="0" w:space="0" w:color="auto"/>
              </w:divBdr>
            </w:div>
            <w:div w:id="570778663">
              <w:marLeft w:val="0"/>
              <w:marRight w:val="0"/>
              <w:marTop w:val="0"/>
              <w:marBottom w:val="0"/>
              <w:divBdr>
                <w:top w:val="none" w:sz="0" w:space="0" w:color="auto"/>
                <w:left w:val="none" w:sz="0" w:space="0" w:color="auto"/>
                <w:bottom w:val="none" w:sz="0" w:space="0" w:color="auto"/>
                <w:right w:val="none" w:sz="0" w:space="0" w:color="auto"/>
              </w:divBdr>
            </w:div>
            <w:div w:id="1355157732">
              <w:marLeft w:val="0"/>
              <w:marRight w:val="0"/>
              <w:marTop w:val="0"/>
              <w:marBottom w:val="0"/>
              <w:divBdr>
                <w:top w:val="none" w:sz="0" w:space="0" w:color="auto"/>
                <w:left w:val="none" w:sz="0" w:space="0" w:color="auto"/>
                <w:bottom w:val="none" w:sz="0" w:space="0" w:color="auto"/>
                <w:right w:val="none" w:sz="0" w:space="0" w:color="auto"/>
              </w:divBdr>
            </w:div>
            <w:div w:id="2094886867">
              <w:marLeft w:val="0"/>
              <w:marRight w:val="0"/>
              <w:marTop w:val="0"/>
              <w:marBottom w:val="0"/>
              <w:divBdr>
                <w:top w:val="none" w:sz="0" w:space="0" w:color="auto"/>
                <w:left w:val="none" w:sz="0" w:space="0" w:color="auto"/>
                <w:bottom w:val="none" w:sz="0" w:space="0" w:color="auto"/>
                <w:right w:val="none" w:sz="0" w:space="0" w:color="auto"/>
              </w:divBdr>
            </w:div>
            <w:div w:id="760294005">
              <w:marLeft w:val="0"/>
              <w:marRight w:val="0"/>
              <w:marTop w:val="0"/>
              <w:marBottom w:val="0"/>
              <w:divBdr>
                <w:top w:val="none" w:sz="0" w:space="0" w:color="auto"/>
                <w:left w:val="none" w:sz="0" w:space="0" w:color="auto"/>
                <w:bottom w:val="none" w:sz="0" w:space="0" w:color="auto"/>
                <w:right w:val="none" w:sz="0" w:space="0" w:color="auto"/>
              </w:divBdr>
            </w:div>
            <w:div w:id="1655062730">
              <w:marLeft w:val="0"/>
              <w:marRight w:val="0"/>
              <w:marTop w:val="0"/>
              <w:marBottom w:val="0"/>
              <w:divBdr>
                <w:top w:val="none" w:sz="0" w:space="0" w:color="auto"/>
                <w:left w:val="none" w:sz="0" w:space="0" w:color="auto"/>
                <w:bottom w:val="none" w:sz="0" w:space="0" w:color="auto"/>
                <w:right w:val="none" w:sz="0" w:space="0" w:color="auto"/>
              </w:divBdr>
            </w:div>
            <w:div w:id="817116642">
              <w:marLeft w:val="0"/>
              <w:marRight w:val="0"/>
              <w:marTop w:val="0"/>
              <w:marBottom w:val="0"/>
              <w:divBdr>
                <w:top w:val="none" w:sz="0" w:space="0" w:color="auto"/>
                <w:left w:val="none" w:sz="0" w:space="0" w:color="auto"/>
                <w:bottom w:val="none" w:sz="0" w:space="0" w:color="auto"/>
                <w:right w:val="none" w:sz="0" w:space="0" w:color="auto"/>
              </w:divBdr>
            </w:div>
            <w:div w:id="971060714">
              <w:marLeft w:val="0"/>
              <w:marRight w:val="0"/>
              <w:marTop w:val="0"/>
              <w:marBottom w:val="0"/>
              <w:divBdr>
                <w:top w:val="none" w:sz="0" w:space="0" w:color="auto"/>
                <w:left w:val="none" w:sz="0" w:space="0" w:color="auto"/>
                <w:bottom w:val="none" w:sz="0" w:space="0" w:color="auto"/>
                <w:right w:val="none" w:sz="0" w:space="0" w:color="auto"/>
              </w:divBdr>
            </w:div>
            <w:div w:id="1496531647">
              <w:marLeft w:val="0"/>
              <w:marRight w:val="0"/>
              <w:marTop w:val="0"/>
              <w:marBottom w:val="0"/>
              <w:divBdr>
                <w:top w:val="none" w:sz="0" w:space="0" w:color="auto"/>
                <w:left w:val="none" w:sz="0" w:space="0" w:color="auto"/>
                <w:bottom w:val="none" w:sz="0" w:space="0" w:color="auto"/>
                <w:right w:val="none" w:sz="0" w:space="0" w:color="auto"/>
              </w:divBdr>
            </w:div>
            <w:div w:id="1118379895">
              <w:marLeft w:val="0"/>
              <w:marRight w:val="0"/>
              <w:marTop w:val="0"/>
              <w:marBottom w:val="0"/>
              <w:divBdr>
                <w:top w:val="none" w:sz="0" w:space="0" w:color="auto"/>
                <w:left w:val="none" w:sz="0" w:space="0" w:color="auto"/>
                <w:bottom w:val="none" w:sz="0" w:space="0" w:color="auto"/>
                <w:right w:val="none" w:sz="0" w:space="0" w:color="auto"/>
              </w:divBdr>
            </w:div>
            <w:div w:id="482935324">
              <w:marLeft w:val="0"/>
              <w:marRight w:val="0"/>
              <w:marTop w:val="0"/>
              <w:marBottom w:val="0"/>
              <w:divBdr>
                <w:top w:val="none" w:sz="0" w:space="0" w:color="auto"/>
                <w:left w:val="none" w:sz="0" w:space="0" w:color="auto"/>
                <w:bottom w:val="none" w:sz="0" w:space="0" w:color="auto"/>
                <w:right w:val="none" w:sz="0" w:space="0" w:color="auto"/>
              </w:divBdr>
            </w:div>
            <w:div w:id="2097048629">
              <w:marLeft w:val="0"/>
              <w:marRight w:val="0"/>
              <w:marTop w:val="0"/>
              <w:marBottom w:val="0"/>
              <w:divBdr>
                <w:top w:val="none" w:sz="0" w:space="0" w:color="auto"/>
                <w:left w:val="none" w:sz="0" w:space="0" w:color="auto"/>
                <w:bottom w:val="none" w:sz="0" w:space="0" w:color="auto"/>
                <w:right w:val="none" w:sz="0" w:space="0" w:color="auto"/>
              </w:divBdr>
            </w:div>
            <w:div w:id="1689480759">
              <w:marLeft w:val="0"/>
              <w:marRight w:val="0"/>
              <w:marTop w:val="0"/>
              <w:marBottom w:val="0"/>
              <w:divBdr>
                <w:top w:val="none" w:sz="0" w:space="0" w:color="auto"/>
                <w:left w:val="none" w:sz="0" w:space="0" w:color="auto"/>
                <w:bottom w:val="none" w:sz="0" w:space="0" w:color="auto"/>
                <w:right w:val="none" w:sz="0" w:space="0" w:color="auto"/>
              </w:divBdr>
            </w:div>
            <w:div w:id="1240597362">
              <w:marLeft w:val="0"/>
              <w:marRight w:val="0"/>
              <w:marTop w:val="0"/>
              <w:marBottom w:val="0"/>
              <w:divBdr>
                <w:top w:val="none" w:sz="0" w:space="0" w:color="auto"/>
                <w:left w:val="none" w:sz="0" w:space="0" w:color="auto"/>
                <w:bottom w:val="none" w:sz="0" w:space="0" w:color="auto"/>
                <w:right w:val="none" w:sz="0" w:space="0" w:color="auto"/>
              </w:divBdr>
            </w:div>
            <w:div w:id="599220739">
              <w:marLeft w:val="0"/>
              <w:marRight w:val="0"/>
              <w:marTop w:val="0"/>
              <w:marBottom w:val="0"/>
              <w:divBdr>
                <w:top w:val="none" w:sz="0" w:space="0" w:color="auto"/>
                <w:left w:val="none" w:sz="0" w:space="0" w:color="auto"/>
                <w:bottom w:val="none" w:sz="0" w:space="0" w:color="auto"/>
                <w:right w:val="none" w:sz="0" w:space="0" w:color="auto"/>
              </w:divBdr>
            </w:div>
            <w:div w:id="963462914">
              <w:marLeft w:val="0"/>
              <w:marRight w:val="0"/>
              <w:marTop w:val="0"/>
              <w:marBottom w:val="0"/>
              <w:divBdr>
                <w:top w:val="none" w:sz="0" w:space="0" w:color="auto"/>
                <w:left w:val="none" w:sz="0" w:space="0" w:color="auto"/>
                <w:bottom w:val="none" w:sz="0" w:space="0" w:color="auto"/>
                <w:right w:val="none" w:sz="0" w:space="0" w:color="auto"/>
              </w:divBdr>
            </w:div>
            <w:div w:id="1146432384">
              <w:marLeft w:val="0"/>
              <w:marRight w:val="0"/>
              <w:marTop w:val="0"/>
              <w:marBottom w:val="0"/>
              <w:divBdr>
                <w:top w:val="none" w:sz="0" w:space="0" w:color="auto"/>
                <w:left w:val="none" w:sz="0" w:space="0" w:color="auto"/>
                <w:bottom w:val="none" w:sz="0" w:space="0" w:color="auto"/>
                <w:right w:val="none" w:sz="0" w:space="0" w:color="auto"/>
              </w:divBdr>
            </w:div>
            <w:div w:id="1879200406">
              <w:marLeft w:val="0"/>
              <w:marRight w:val="0"/>
              <w:marTop w:val="0"/>
              <w:marBottom w:val="0"/>
              <w:divBdr>
                <w:top w:val="none" w:sz="0" w:space="0" w:color="auto"/>
                <w:left w:val="none" w:sz="0" w:space="0" w:color="auto"/>
                <w:bottom w:val="none" w:sz="0" w:space="0" w:color="auto"/>
                <w:right w:val="none" w:sz="0" w:space="0" w:color="auto"/>
              </w:divBdr>
            </w:div>
            <w:div w:id="1871186512">
              <w:marLeft w:val="0"/>
              <w:marRight w:val="0"/>
              <w:marTop w:val="0"/>
              <w:marBottom w:val="0"/>
              <w:divBdr>
                <w:top w:val="none" w:sz="0" w:space="0" w:color="auto"/>
                <w:left w:val="none" w:sz="0" w:space="0" w:color="auto"/>
                <w:bottom w:val="none" w:sz="0" w:space="0" w:color="auto"/>
                <w:right w:val="none" w:sz="0" w:space="0" w:color="auto"/>
              </w:divBdr>
            </w:div>
            <w:div w:id="631400825">
              <w:marLeft w:val="0"/>
              <w:marRight w:val="0"/>
              <w:marTop w:val="0"/>
              <w:marBottom w:val="0"/>
              <w:divBdr>
                <w:top w:val="none" w:sz="0" w:space="0" w:color="auto"/>
                <w:left w:val="none" w:sz="0" w:space="0" w:color="auto"/>
                <w:bottom w:val="none" w:sz="0" w:space="0" w:color="auto"/>
                <w:right w:val="none" w:sz="0" w:space="0" w:color="auto"/>
              </w:divBdr>
            </w:div>
            <w:div w:id="1960137789">
              <w:marLeft w:val="0"/>
              <w:marRight w:val="0"/>
              <w:marTop w:val="0"/>
              <w:marBottom w:val="0"/>
              <w:divBdr>
                <w:top w:val="none" w:sz="0" w:space="0" w:color="auto"/>
                <w:left w:val="none" w:sz="0" w:space="0" w:color="auto"/>
                <w:bottom w:val="none" w:sz="0" w:space="0" w:color="auto"/>
                <w:right w:val="none" w:sz="0" w:space="0" w:color="auto"/>
              </w:divBdr>
            </w:div>
            <w:div w:id="1391658758">
              <w:marLeft w:val="0"/>
              <w:marRight w:val="0"/>
              <w:marTop w:val="0"/>
              <w:marBottom w:val="0"/>
              <w:divBdr>
                <w:top w:val="none" w:sz="0" w:space="0" w:color="auto"/>
                <w:left w:val="none" w:sz="0" w:space="0" w:color="auto"/>
                <w:bottom w:val="none" w:sz="0" w:space="0" w:color="auto"/>
                <w:right w:val="none" w:sz="0" w:space="0" w:color="auto"/>
              </w:divBdr>
            </w:div>
            <w:div w:id="1755398361">
              <w:marLeft w:val="0"/>
              <w:marRight w:val="0"/>
              <w:marTop w:val="0"/>
              <w:marBottom w:val="0"/>
              <w:divBdr>
                <w:top w:val="none" w:sz="0" w:space="0" w:color="auto"/>
                <w:left w:val="none" w:sz="0" w:space="0" w:color="auto"/>
                <w:bottom w:val="none" w:sz="0" w:space="0" w:color="auto"/>
                <w:right w:val="none" w:sz="0" w:space="0" w:color="auto"/>
              </w:divBdr>
            </w:div>
            <w:div w:id="1818297327">
              <w:marLeft w:val="0"/>
              <w:marRight w:val="0"/>
              <w:marTop w:val="0"/>
              <w:marBottom w:val="0"/>
              <w:divBdr>
                <w:top w:val="none" w:sz="0" w:space="0" w:color="auto"/>
                <w:left w:val="none" w:sz="0" w:space="0" w:color="auto"/>
                <w:bottom w:val="none" w:sz="0" w:space="0" w:color="auto"/>
                <w:right w:val="none" w:sz="0" w:space="0" w:color="auto"/>
              </w:divBdr>
            </w:div>
            <w:div w:id="1584417233">
              <w:marLeft w:val="0"/>
              <w:marRight w:val="0"/>
              <w:marTop w:val="0"/>
              <w:marBottom w:val="0"/>
              <w:divBdr>
                <w:top w:val="none" w:sz="0" w:space="0" w:color="auto"/>
                <w:left w:val="none" w:sz="0" w:space="0" w:color="auto"/>
                <w:bottom w:val="none" w:sz="0" w:space="0" w:color="auto"/>
                <w:right w:val="none" w:sz="0" w:space="0" w:color="auto"/>
              </w:divBdr>
            </w:div>
            <w:div w:id="1792627956">
              <w:marLeft w:val="0"/>
              <w:marRight w:val="0"/>
              <w:marTop w:val="0"/>
              <w:marBottom w:val="0"/>
              <w:divBdr>
                <w:top w:val="none" w:sz="0" w:space="0" w:color="auto"/>
                <w:left w:val="none" w:sz="0" w:space="0" w:color="auto"/>
                <w:bottom w:val="none" w:sz="0" w:space="0" w:color="auto"/>
                <w:right w:val="none" w:sz="0" w:space="0" w:color="auto"/>
              </w:divBdr>
            </w:div>
            <w:div w:id="804355583">
              <w:marLeft w:val="0"/>
              <w:marRight w:val="0"/>
              <w:marTop w:val="0"/>
              <w:marBottom w:val="0"/>
              <w:divBdr>
                <w:top w:val="none" w:sz="0" w:space="0" w:color="auto"/>
                <w:left w:val="none" w:sz="0" w:space="0" w:color="auto"/>
                <w:bottom w:val="none" w:sz="0" w:space="0" w:color="auto"/>
                <w:right w:val="none" w:sz="0" w:space="0" w:color="auto"/>
              </w:divBdr>
            </w:div>
            <w:div w:id="1230308302">
              <w:marLeft w:val="0"/>
              <w:marRight w:val="0"/>
              <w:marTop w:val="0"/>
              <w:marBottom w:val="0"/>
              <w:divBdr>
                <w:top w:val="none" w:sz="0" w:space="0" w:color="auto"/>
                <w:left w:val="none" w:sz="0" w:space="0" w:color="auto"/>
                <w:bottom w:val="none" w:sz="0" w:space="0" w:color="auto"/>
                <w:right w:val="none" w:sz="0" w:space="0" w:color="auto"/>
              </w:divBdr>
            </w:div>
            <w:div w:id="2017417302">
              <w:marLeft w:val="0"/>
              <w:marRight w:val="0"/>
              <w:marTop w:val="0"/>
              <w:marBottom w:val="0"/>
              <w:divBdr>
                <w:top w:val="none" w:sz="0" w:space="0" w:color="auto"/>
                <w:left w:val="none" w:sz="0" w:space="0" w:color="auto"/>
                <w:bottom w:val="none" w:sz="0" w:space="0" w:color="auto"/>
                <w:right w:val="none" w:sz="0" w:space="0" w:color="auto"/>
              </w:divBdr>
            </w:div>
            <w:div w:id="2118982409">
              <w:marLeft w:val="0"/>
              <w:marRight w:val="0"/>
              <w:marTop w:val="0"/>
              <w:marBottom w:val="0"/>
              <w:divBdr>
                <w:top w:val="none" w:sz="0" w:space="0" w:color="auto"/>
                <w:left w:val="none" w:sz="0" w:space="0" w:color="auto"/>
                <w:bottom w:val="none" w:sz="0" w:space="0" w:color="auto"/>
                <w:right w:val="none" w:sz="0" w:space="0" w:color="auto"/>
              </w:divBdr>
            </w:div>
            <w:div w:id="1233926061">
              <w:marLeft w:val="0"/>
              <w:marRight w:val="0"/>
              <w:marTop w:val="0"/>
              <w:marBottom w:val="0"/>
              <w:divBdr>
                <w:top w:val="none" w:sz="0" w:space="0" w:color="auto"/>
                <w:left w:val="none" w:sz="0" w:space="0" w:color="auto"/>
                <w:bottom w:val="none" w:sz="0" w:space="0" w:color="auto"/>
                <w:right w:val="none" w:sz="0" w:space="0" w:color="auto"/>
              </w:divBdr>
            </w:div>
            <w:div w:id="1927182557">
              <w:marLeft w:val="0"/>
              <w:marRight w:val="0"/>
              <w:marTop w:val="0"/>
              <w:marBottom w:val="0"/>
              <w:divBdr>
                <w:top w:val="none" w:sz="0" w:space="0" w:color="auto"/>
                <w:left w:val="none" w:sz="0" w:space="0" w:color="auto"/>
                <w:bottom w:val="none" w:sz="0" w:space="0" w:color="auto"/>
                <w:right w:val="none" w:sz="0" w:space="0" w:color="auto"/>
              </w:divBdr>
            </w:div>
            <w:div w:id="1509757147">
              <w:marLeft w:val="0"/>
              <w:marRight w:val="0"/>
              <w:marTop w:val="0"/>
              <w:marBottom w:val="0"/>
              <w:divBdr>
                <w:top w:val="none" w:sz="0" w:space="0" w:color="auto"/>
                <w:left w:val="none" w:sz="0" w:space="0" w:color="auto"/>
                <w:bottom w:val="none" w:sz="0" w:space="0" w:color="auto"/>
                <w:right w:val="none" w:sz="0" w:space="0" w:color="auto"/>
              </w:divBdr>
            </w:div>
            <w:div w:id="1057893835">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434787491">
              <w:marLeft w:val="0"/>
              <w:marRight w:val="0"/>
              <w:marTop w:val="0"/>
              <w:marBottom w:val="0"/>
              <w:divBdr>
                <w:top w:val="none" w:sz="0" w:space="0" w:color="auto"/>
                <w:left w:val="none" w:sz="0" w:space="0" w:color="auto"/>
                <w:bottom w:val="none" w:sz="0" w:space="0" w:color="auto"/>
                <w:right w:val="none" w:sz="0" w:space="0" w:color="auto"/>
              </w:divBdr>
            </w:div>
            <w:div w:id="381639932">
              <w:marLeft w:val="0"/>
              <w:marRight w:val="0"/>
              <w:marTop w:val="0"/>
              <w:marBottom w:val="0"/>
              <w:divBdr>
                <w:top w:val="none" w:sz="0" w:space="0" w:color="auto"/>
                <w:left w:val="none" w:sz="0" w:space="0" w:color="auto"/>
                <w:bottom w:val="none" w:sz="0" w:space="0" w:color="auto"/>
                <w:right w:val="none" w:sz="0" w:space="0" w:color="auto"/>
              </w:divBdr>
            </w:div>
            <w:div w:id="1411194575">
              <w:marLeft w:val="0"/>
              <w:marRight w:val="0"/>
              <w:marTop w:val="0"/>
              <w:marBottom w:val="0"/>
              <w:divBdr>
                <w:top w:val="none" w:sz="0" w:space="0" w:color="auto"/>
                <w:left w:val="none" w:sz="0" w:space="0" w:color="auto"/>
                <w:bottom w:val="none" w:sz="0" w:space="0" w:color="auto"/>
                <w:right w:val="none" w:sz="0" w:space="0" w:color="auto"/>
              </w:divBdr>
            </w:div>
            <w:div w:id="232664536">
              <w:marLeft w:val="0"/>
              <w:marRight w:val="0"/>
              <w:marTop w:val="0"/>
              <w:marBottom w:val="0"/>
              <w:divBdr>
                <w:top w:val="none" w:sz="0" w:space="0" w:color="auto"/>
                <w:left w:val="none" w:sz="0" w:space="0" w:color="auto"/>
                <w:bottom w:val="none" w:sz="0" w:space="0" w:color="auto"/>
                <w:right w:val="none" w:sz="0" w:space="0" w:color="auto"/>
              </w:divBdr>
            </w:div>
            <w:div w:id="1124232870">
              <w:marLeft w:val="0"/>
              <w:marRight w:val="0"/>
              <w:marTop w:val="0"/>
              <w:marBottom w:val="0"/>
              <w:divBdr>
                <w:top w:val="none" w:sz="0" w:space="0" w:color="auto"/>
                <w:left w:val="none" w:sz="0" w:space="0" w:color="auto"/>
                <w:bottom w:val="none" w:sz="0" w:space="0" w:color="auto"/>
                <w:right w:val="none" w:sz="0" w:space="0" w:color="auto"/>
              </w:divBdr>
            </w:div>
            <w:div w:id="244343096">
              <w:marLeft w:val="0"/>
              <w:marRight w:val="0"/>
              <w:marTop w:val="0"/>
              <w:marBottom w:val="0"/>
              <w:divBdr>
                <w:top w:val="none" w:sz="0" w:space="0" w:color="auto"/>
                <w:left w:val="none" w:sz="0" w:space="0" w:color="auto"/>
                <w:bottom w:val="none" w:sz="0" w:space="0" w:color="auto"/>
                <w:right w:val="none" w:sz="0" w:space="0" w:color="auto"/>
              </w:divBdr>
            </w:div>
            <w:div w:id="1153643656">
              <w:marLeft w:val="0"/>
              <w:marRight w:val="0"/>
              <w:marTop w:val="0"/>
              <w:marBottom w:val="0"/>
              <w:divBdr>
                <w:top w:val="none" w:sz="0" w:space="0" w:color="auto"/>
                <w:left w:val="none" w:sz="0" w:space="0" w:color="auto"/>
                <w:bottom w:val="none" w:sz="0" w:space="0" w:color="auto"/>
                <w:right w:val="none" w:sz="0" w:space="0" w:color="auto"/>
              </w:divBdr>
            </w:div>
            <w:div w:id="1713115707">
              <w:marLeft w:val="0"/>
              <w:marRight w:val="0"/>
              <w:marTop w:val="0"/>
              <w:marBottom w:val="0"/>
              <w:divBdr>
                <w:top w:val="none" w:sz="0" w:space="0" w:color="auto"/>
                <w:left w:val="none" w:sz="0" w:space="0" w:color="auto"/>
                <w:bottom w:val="none" w:sz="0" w:space="0" w:color="auto"/>
                <w:right w:val="none" w:sz="0" w:space="0" w:color="auto"/>
              </w:divBdr>
            </w:div>
            <w:div w:id="2086996241">
              <w:marLeft w:val="0"/>
              <w:marRight w:val="0"/>
              <w:marTop w:val="0"/>
              <w:marBottom w:val="0"/>
              <w:divBdr>
                <w:top w:val="none" w:sz="0" w:space="0" w:color="auto"/>
                <w:left w:val="none" w:sz="0" w:space="0" w:color="auto"/>
                <w:bottom w:val="none" w:sz="0" w:space="0" w:color="auto"/>
                <w:right w:val="none" w:sz="0" w:space="0" w:color="auto"/>
              </w:divBdr>
            </w:div>
            <w:div w:id="1549761487">
              <w:marLeft w:val="0"/>
              <w:marRight w:val="0"/>
              <w:marTop w:val="0"/>
              <w:marBottom w:val="0"/>
              <w:divBdr>
                <w:top w:val="none" w:sz="0" w:space="0" w:color="auto"/>
                <w:left w:val="none" w:sz="0" w:space="0" w:color="auto"/>
                <w:bottom w:val="none" w:sz="0" w:space="0" w:color="auto"/>
                <w:right w:val="none" w:sz="0" w:space="0" w:color="auto"/>
              </w:divBdr>
            </w:div>
            <w:div w:id="1746103412">
              <w:marLeft w:val="0"/>
              <w:marRight w:val="0"/>
              <w:marTop w:val="0"/>
              <w:marBottom w:val="0"/>
              <w:divBdr>
                <w:top w:val="none" w:sz="0" w:space="0" w:color="auto"/>
                <w:left w:val="none" w:sz="0" w:space="0" w:color="auto"/>
                <w:bottom w:val="none" w:sz="0" w:space="0" w:color="auto"/>
                <w:right w:val="none" w:sz="0" w:space="0" w:color="auto"/>
              </w:divBdr>
            </w:div>
            <w:div w:id="1108044609">
              <w:marLeft w:val="0"/>
              <w:marRight w:val="0"/>
              <w:marTop w:val="0"/>
              <w:marBottom w:val="0"/>
              <w:divBdr>
                <w:top w:val="none" w:sz="0" w:space="0" w:color="auto"/>
                <w:left w:val="none" w:sz="0" w:space="0" w:color="auto"/>
                <w:bottom w:val="none" w:sz="0" w:space="0" w:color="auto"/>
                <w:right w:val="none" w:sz="0" w:space="0" w:color="auto"/>
              </w:divBdr>
            </w:div>
            <w:div w:id="910846336">
              <w:marLeft w:val="0"/>
              <w:marRight w:val="0"/>
              <w:marTop w:val="0"/>
              <w:marBottom w:val="0"/>
              <w:divBdr>
                <w:top w:val="none" w:sz="0" w:space="0" w:color="auto"/>
                <w:left w:val="none" w:sz="0" w:space="0" w:color="auto"/>
                <w:bottom w:val="none" w:sz="0" w:space="0" w:color="auto"/>
                <w:right w:val="none" w:sz="0" w:space="0" w:color="auto"/>
              </w:divBdr>
            </w:div>
            <w:div w:id="1943805059">
              <w:marLeft w:val="0"/>
              <w:marRight w:val="0"/>
              <w:marTop w:val="0"/>
              <w:marBottom w:val="0"/>
              <w:divBdr>
                <w:top w:val="none" w:sz="0" w:space="0" w:color="auto"/>
                <w:left w:val="none" w:sz="0" w:space="0" w:color="auto"/>
                <w:bottom w:val="none" w:sz="0" w:space="0" w:color="auto"/>
                <w:right w:val="none" w:sz="0" w:space="0" w:color="auto"/>
              </w:divBdr>
            </w:div>
            <w:div w:id="1508790530">
              <w:marLeft w:val="0"/>
              <w:marRight w:val="0"/>
              <w:marTop w:val="0"/>
              <w:marBottom w:val="0"/>
              <w:divBdr>
                <w:top w:val="none" w:sz="0" w:space="0" w:color="auto"/>
                <w:left w:val="none" w:sz="0" w:space="0" w:color="auto"/>
                <w:bottom w:val="none" w:sz="0" w:space="0" w:color="auto"/>
                <w:right w:val="none" w:sz="0" w:space="0" w:color="auto"/>
              </w:divBdr>
            </w:div>
            <w:div w:id="1750077439">
              <w:marLeft w:val="0"/>
              <w:marRight w:val="0"/>
              <w:marTop w:val="0"/>
              <w:marBottom w:val="0"/>
              <w:divBdr>
                <w:top w:val="none" w:sz="0" w:space="0" w:color="auto"/>
                <w:left w:val="none" w:sz="0" w:space="0" w:color="auto"/>
                <w:bottom w:val="none" w:sz="0" w:space="0" w:color="auto"/>
                <w:right w:val="none" w:sz="0" w:space="0" w:color="auto"/>
              </w:divBdr>
            </w:div>
            <w:div w:id="995307579">
              <w:marLeft w:val="0"/>
              <w:marRight w:val="0"/>
              <w:marTop w:val="0"/>
              <w:marBottom w:val="0"/>
              <w:divBdr>
                <w:top w:val="none" w:sz="0" w:space="0" w:color="auto"/>
                <w:left w:val="none" w:sz="0" w:space="0" w:color="auto"/>
                <w:bottom w:val="none" w:sz="0" w:space="0" w:color="auto"/>
                <w:right w:val="none" w:sz="0" w:space="0" w:color="auto"/>
              </w:divBdr>
            </w:div>
            <w:div w:id="1744182519">
              <w:marLeft w:val="0"/>
              <w:marRight w:val="0"/>
              <w:marTop w:val="0"/>
              <w:marBottom w:val="0"/>
              <w:divBdr>
                <w:top w:val="none" w:sz="0" w:space="0" w:color="auto"/>
                <w:left w:val="none" w:sz="0" w:space="0" w:color="auto"/>
                <w:bottom w:val="none" w:sz="0" w:space="0" w:color="auto"/>
                <w:right w:val="none" w:sz="0" w:space="0" w:color="auto"/>
              </w:divBdr>
            </w:div>
            <w:div w:id="1047606215">
              <w:marLeft w:val="0"/>
              <w:marRight w:val="0"/>
              <w:marTop w:val="0"/>
              <w:marBottom w:val="0"/>
              <w:divBdr>
                <w:top w:val="none" w:sz="0" w:space="0" w:color="auto"/>
                <w:left w:val="none" w:sz="0" w:space="0" w:color="auto"/>
                <w:bottom w:val="none" w:sz="0" w:space="0" w:color="auto"/>
                <w:right w:val="none" w:sz="0" w:space="0" w:color="auto"/>
              </w:divBdr>
            </w:div>
            <w:div w:id="1743989511">
              <w:marLeft w:val="0"/>
              <w:marRight w:val="0"/>
              <w:marTop w:val="0"/>
              <w:marBottom w:val="0"/>
              <w:divBdr>
                <w:top w:val="none" w:sz="0" w:space="0" w:color="auto"/>
                <w:left w:val="none" w:sz="0" w:space="0" w:color="auto"/>
                <w:bottom w:val="none" w:sz="0" w:space="0" w:color="auto"/>
                <w:right w:val="none" w:sz="0" w:space="0" w:color="auto"/>
              </w:divBdr>
            </w:div>
            <w:div w:id="898050376">
              <w:marLeft w:val="0"/>
              <w:marRight w:val="0"/>
              <w:marTop w:val="0"/>
              <w:marBottom w:val="0"/>
              <w:divBdr>
                <w:top w:val="none" w:sz="0" w:space="0" w:color="auto"/>
                <w:left w:val="none" w:sz="0" w:space="0" w:color="auto"/>
                <w:bottom w:val="none" w:sz="0" w:space="0" w:color="auto"/>
                <w:right w:val="none" w:sz="0" w:space="0" w:color="auto"/>
              </w:divBdr>
            </w:div>
            <w:div w:id="870531990">
              <w:marLeft w:val="0"/>
              <w:marRight w:val="0"/>
              <w:marTop w:val="0"/>
              <w:marBottom w:val="0"/>
              <w:divBdr>
                <w:top w:val="none" w:sz="0" w:space="0" w:color="auto"/>
                <w:left w:val="none" w:sz="0" w:space="0" w:color="auto"/>
                <w:bottom w:val="none" w:sz="0" w:space="0" w:color="auto"/>
                <w:right w:val="none" w:sz="0" w:space="0" w:color="auto"/>
              </w:divBdr>
            </w:div>
            <w:div w:id="1912502031">
              <w:marLeft w:val="0"/>
              <w:marRight w:val="0"/>
              <w:marTop w:val="0"/>
              <w:marBottom w:val="0"/>
              <w:divBdr>
                <w:top w:val="none" w:sz="0" w:space="0" w:color="auto"/>
                <w:left w:val="none" w:sz="0" w:space="0" w:color="auto"/>
                <w:bottom w:val="none" w:sz="0" w:space="0" w:color="auto"/>
                <w:right w:val="none" w:sz="0" w:space="0" w:color="auto"/>
              </w:divBdr>
            </w:div>
            <w:div w:id="538932341">
              <w:marLeft w:val="0"/>
              <w:marRight w:val="0"/>
              <w:marTop w:val="0"/>
              <w:marBottom w:val="0"/>
              <w:divBdr>
                <w:top w:val="none" w:sz="0" w:space="0" w:color="auto"/>
                <w:left w:val="none" w:sz="0" w:space="0" w:color="auto"/>
                <w:bottom w:val="none" w:sz="0" w:space="0" w:color="auto"/>
                <w:right w:val="none" w:sz="0" w:space="0" w:color="auto"/>
              </w:divBdr>
            </w:div>
            <w:div w:id="1667392586">
              <w:marLeft w:val="0"/>
              <w:marRight w:val="0"/>
              <w:marTop w:val="0"/>
              <w:marBottom w:val="0"/>
              <w:divBdr>
                <w:top w:val="none" w:sz="0" w:space="0" w:color="auto"/>
                <w:left w:val="none" w:sz="0" w:space="0" w:color="auto"/>
                <w:bottom w:val="none" w:sz="0" w:space="0" w:color="auto"/>
                <w:right w:val="none" w:sz="0" w:space="0" w:color="auto"/>
              </w:divBdr>
            </w:div>
            <w:div w:id="221452940">
              <w:marLeft w:val="0"/>
              <w:marRight w:val="0"/>
              <w:marTop w:val="0"/>
              <w:marBottom w:val="0"/>
              <w:divBdr>
                <w:top w:val="none" w:sz="0" w:space="0" w:color="auto"/>
                <w:left w:val="none" w:sz="0" w:space="0" w:color="auto"/>
                <w:bottom w:val="none" w:sz="0" w:space="0" w:color="auto"/>
                <w:right w:val="none" w:sz="0" w:space="0" w:color="auto"/>
              </w:divBdr>
            </w:div>
            <w:div w:id="1867209192">
              <w:marLeft w:val="0"/>
              <w:marRight w:val="0"/>
              <w:marTop w:val="0"/>
              <w:marBottom w:val="0"/>
              <w:divBdr>
                <w:top w:val="none" w:sz="0" w:space="0" w:color="auto"/>
                <w:left w:val="none" w:sz="0" w:space="0" w:color="auto"/>
                <w:bottom w:val="none" w:sz="0" w:space="0" w:color="auto"/>
                <w:right w:val="none" w:sz="0" w:space="0" w:color="auto"/>
              </w:divBdr>
            </w:div>
            <w:div w:id="950866780">
              <w:marLeft w:val="0"/>
              <w:marRight w:val="0"/>
              <w:marTop w:val="0"/>
              <w:marBottom w:val="0"/>
              <w:divBdr>
                <w:top w:val="none" w:sz="0" w:space="0" w:color="auto"/>
                <w:left w:val="none" w:sz="0" w:space="0" w:color="auto"/>
                <w:bottom w:val="none" w:sz="0" w:space="0" w:color="auto"/>
                <w:right w:val="none" w:sz="0" w:space="0" w:color="auto"/>
              </w:divBdr>
            </w:div>
            <w:div w:id="1260289787">
              <w:marLeft w:val="0"/>
              <w:marRight w:val="0"/>
              <w:marTop w:val="0"/>
              <w:marBottom w:val="0"/>
              <w:divBdr>
                <w:top w:val="none" w:sz="0" w:space="0" w:color="auto"/>
                <w:left w:val="none" w:sz="0" w:space="0" w:color="auto"/>
                <w:bottom w:val="none" w:sz="0" w:space="0" w:color="auto"/>
                <w:right w:val="none" w:sz="0" w:space="0" w:color="auto"/>
              </w:divBdr>
            </w:div>
            <w:div w:id="432015214">
              <w:marLeft w:val="0"/>
              <w:marRight w:val="0"/>
              <w:marTop w:val="0"/>
              <w:marBottom w:val="0"/>
              <w:divBdr>
                <w:top w:val="none" w:sz="0" w:space="0" w:color="auto"/>
                <w:left w:val="none" w:sz="0" w:space="0" w:color="auto"/>
                <w:bottom w:val="none" w:sz="0" w:space="0" w:color="auto"/>
                <w:right w:val="none" w:sz="0" w:space="0" w:color="auto"/>
              </w:divBdr>
            </w:div>
            <w:div w:id="190337613">
              <w:marLeft w:val="0"/>
              <w:marRight w:val="0"/>
              <w:marTop w:val="0"/>
              <w:marBottom w:val="0"/>
              <w:divBdr>
                <w:top w:val="none" w:sz="0" w:space="0" w:color="auto"/>
                <w:left w:val="none" w:sz="0" w:space="0" w:color="auto"/>
                <w:bottom w:val="none" w:sz="0" w:space="0" w:color="auto"/>
                <w:right w:val="none" w:sz="0" w:space="0" w:color="auto"/>
              </w:divBdr>
            </w:div>
            <w:div w:id="1744258564">
              <w:marLeft w:val="0"/>
              <w:marRight w:val="0"/>
              <w:marTop w:val="0"/>
              <w:marBottom w:val="0"/>
              <w:divBdr>
                <w:top w:val="none" w:sz="0" w:space="0" w:color="auto"/>
                <w:left w:val="none" w:sz="0" w:space="0" w:color="auto"/>
                <w:bottom w:val="none" w:sz="0" w:space="0" w:color="auto"/>
                <w:right w:val="none" w:sz="0" w:space="0" w:color="auto"/>
              </w:divBdr>
            </w:div>
            <w:div w:id="676274242">
              <w:marLeft w:val="0"/>
              <w:marRight w:val="0"/>
              <w:marTop w:val="0"/>
              <w:marBottom w:val="0"/>
              <w:divBdr>
                <w:top w:val="none" w:sz="0" w:space="0" w:color="auto"/>
                <w:left w:val="none" w:sz="0" w:space="0" w:color="auto"/>
                <w:bottom w:val="none" w:sz="0" w:space="0" w:color="auto"/>
                <w:right w:val="none" w:sz="0" w:space="0" w:color="auto"/>
              </w:divBdr>
            </w:div>
            <w:div w:id="634022953">
              <w:marLeft w:val="0"/>
              <w:marRight w:val="0"/>
              <w:marTop w:val="0"/>
              <w:marBottom w:val="0"/>
              <w:divBdr>
                <w:top w:val="none" w:sz="0" w:space="0" w:color="auto"/>
                <w:left w:val="none" w:sz="0" w:space="0" w:color="auto"/>
                <w:bottom w:val="none" w:sz="0" w:space="0" w:color="auto"/>
                <w:right w:val="none" w:sz="0" w:space="0" w:color="auto"/>
              </w:divBdr>
            </w:div>
            <w:div w:id="310059198">
              <w:marLeft w:val="0"/>
              <w:marRight w:val="0"/>
              <w:marTop w:val="0"/>
              <w:marBottom w:val="0"/>
              <w:divBdr>
                <w:top w:val="none" w:sz="0" w:space="0" w:color="auto"/>
                <w:left w:val="none" w:sz="0" w:space="0" w:color="auto"/>
                <w:bottom w:val="none" w:sz="0" w:space="0" w:color="auto"/>
                <w:right w:val="none" w:sz="0" w:space="0" w:color="auto"/>
              </w:divBdr>
            </w:div>
            <w:div w:id="478691268">
              <w:marLeft w:val="0"/>
              <w:marRight w:val="0"/>
              <w:marTop w:val="0"/>
              <w:marBottom w:val="0"/>
              <w:divBdr>
                <w:top w:val="none" w:sz="0" w:space="0" w:color="auto"/>
                <w:left w:val="none" w:sz="0" w:space="0" w:color="auto"/>
                <w:bottom w:val="none" w:sz="0" w:space="0" w:color="auto"/>
                <w:right w:val="none" w:sz="0" w:space="0" w:color="auto"/>
              </w:divBdr>
            </w:div>
            <w:div w:id="1733697232">
              <w:marLeft w:val="0"/>
              <w:marRight w:val="0"/>
              <w:marTop w:val="0"/>
              <w:marBottom w:val="0"/>
              <w:divBdr>
                <w:top w:val="none" w:sz="0" w:space="0" w:color="auto"/>
                <w:left w:val="none" w:sz="0" w:space="0" w:color="auto"/>
                <w:bottom w:val="none" w:sz="0" w:space="0" w:color="auto"/>
                <w:right w:val="none" w:sz="0" w:space="0" w:color="auto"/>
              </w:divBdr>
            </w:div>
            <w:div w:id="289021654">
              <w:marLeft w:val="0"/>
              <w:marRight w:val="0"/>
              <w:marTop w:val="0"/>
              <w:marBottom w:val="0"/>
              <w:divBdr>
                <w:top w:val="none" w:sz="0" w:space="0" w:color="auto"/>
                <w:left w:val="none" w:sz="0" w:space="0" w:color="auto"/>
                <w:bottom w:val="none" w:sz="0" w:space="0" w:color="auto"/>
                <w:right w:val="none" w:sz="0" w:space="0" w:color="auto"/>
              </w:divBdr>
            </w:div>
            <w:div w:id="2137216816">
              <w:marLeft w:val="0"/>
              <w:marRight w:val="0"/>
              <w:marTop w:val="0"/>
              <w:marBottom w:val="0"/>
              <w:divBdr>
                <w:top w:val="none" w:sz="0" w:space="0" w:color="auto"/>
                <w:left w:val="none" w:sz="0" w:space="0" w:color="auto"/>
                <w:bottom w:val="none" w:sz="0" w:space="0" w:color="auto"/>
                <w:right w:val="none" w:sz="0" w:space="0" w:color="auto"/>
              </w:divBdr>
            </w:div>
            <w:div w:id="1549878757">
              <w:marLeft w:val="0"/>
              <w:marRight w:val="0"/>
              <w:marTop w:val="0"/>
              <w:marBottom w:val="0"/>
              <w:divBdr>
                <w:top w:val="none" w:sz="0" w:space="0" w:color="auto"/>
                <w:left w:val="none" w:sz="0" w:space="0" w:color="auto"/>
                <w:bottom w:val="none" w:sz="0" w:space="0" w:color="auto"/>
                <w:right w:val="none" w:sz="0" w:space="0" w:color="auto"/>
              </w:divBdr>
            </w:div>
            <w:div w:id="2057272113">
              <w:marLeft w:val="0"/>
              <w:marRight w:val="0"/>
              <w:marTop w:val="0"/>
              <w:marBottom w:val="0"/>
              <w:divBdr>
                <w:top w:val="none" w:sz="0" w:space="0" w:color="auto"/>
                <w:left w:val="none" w:sz="0" w:space="0" w:color="auto"/>
                <w:bottom w:val="none" w:sz="0" w:space="0" w:color="auto"/>
                <w:right w:val="none" w:sz="0" w:space="0" w:color="auto"/>
              </w:divBdr>
            </w:div>
            <w:div w:id="1133644674">
              <w:marLeft w:val="0"/>
              <w:marRight w:val="0"/>
              <w:marTop w:val="0"/>
              <w:marBottom w:val="0"/>
              <w:divBdr>
                <w:top w:val="none" w:sz="0" w:space="0" w:color="auto"/>
                <w:left w:val="none" w:sz="0" w:space="0" w:color="auto"/>
                <w:bottom w:val="none" w:sz="0" w:space="0" w:color="auto"/>
                <w:right w:val="none" w:sz="0" w:space="0" w:color="auto"/>
              </w:divBdr>
            </w:div>
            <w:div w:id="217516935">
              <w:marLeft w:val="0"/>
              <w:marRight w:val="0"/>
              <w:marTop w:val="0"/>
              <w:marBottom w:val="0"/>
              <w:divBdr>
                <w:top w:val="none" w:sz="0" w:space="0" w:color="auto"/>
                <w:left w:val="none" w:sz="0" w:space="0" w:color="auto"/>
                <w:bottom w:val="none" w:sz="0" w:space="0" w:color="auto"/>
                <w:right w:val="none" w:sz="0" w:space="0" w:color="auto"/>
              </w:divBdr>
            </w:div>
            <w:div w:id="1043095909">
              <w:marLeft w:val="0"/>
              <w:marRight w:val="0"/>
              <w:marTop w:val="0"/>
              <w:marBottom w:val="0"/>
              <w:divBdr>
                <w:top w:val="none" w:sz="0" w:space="0" w:color="auto"/>
                <w:left w:val="none" w:sz="0" w:space="0" w:color="auto"/>
                <w:bottom w:val="none" w:sz="0" w:space="0" w:color="auto"/>
                <w:right w:val="none" w:sz="0" w:space="0" w:color="auto"/>
              </w:divBdr>
            </w:div>
            <w:div w:id="112944540">
              <w:marLeft w:val="0"/>
              <w:marRight w:val="0"/>
              <w:marTop w:val="0"/>
              <w:marBottom w:val="0"/>
              <w:divBdr>
                <w:top w:val="none" w:sz="0" w:space="0" w:color="auto"/>
                <w:left w:val="none" w:sz="0" w:space="0" w:color="auto"/>
                <w:bottom w:val="none" w:sz="0" w:space="0" w:color="auto"/>
                <w:right w:val="none" w:sz="0" w:space="0" w:color="auto"/>
              </w:divBdr>
            </w:div>
            <w:div w:id="1162351777">
              <w:marLeft w:val="0"/>
              <w:marRight w:val="0"/>
              <w:marTop w:val="0"/>
              <w:marBottom w:val="0"/>
              <w:divBdr>
                <w:top w:val="none" w:sz="0" w:space="0" w:color="auto"/>
                <w:left w:val="none" w:sz="0" w:space="0" w:color="auto"/>
                <w:bottom w:val="none" w:sz="0" w:space="0" w:color="auto"/>
                <w:right w:val="none" w:sz="0" w:space="0" w:color="auto"/>
              </w:divBdr>
            </w:div>
            <w:div w:id="2002351720">
              <w:marLeft w:val="0"/>
              <w:marRight w:val="0"/>
              <w:marTop w:val="0"/>
              <w:marBottom w:val="0"/>
              <w:divBdr>
                <w:top w:val="none" w:sz="0" w:space="0" w:color="auto"/>
                <w:left w:val="none" w:sz="0" w:space="0" w:color="auto"/>
                <w:bottom w:val="none" w:sz="0" w:space="0" w:color="auto"/>
                <w:right w:val="none" w:sz="0" w:space="0" w:color="auto"/>
              </w:divBdr>
            </w:div>
            <w:div w:id="454494836">
              <w:marLeft w:val="0"/>
              <w:marRight w:val="0"/>
              <w:marTop w:val="0"/>
              <w:marBottom w:val="0"/>
              <w:divBdr>
                <w:top w:val="none" w:sz="0" w:space="0" w:color="auto"/>
                <w:left w:val="none" w:sz="0" w:space="0" w:color="auto"/>
                <w:bottom w:val="none" w:sz="0" w:space="0" w:color="auto"/>
                <w:right w:val="none" w:sz="0" w:space="0" w:color="auto"/>
              </w:divBdr>
            </w:div>
            <w:div w:id="277570940">
              <w:marLeft w:val="0"/>
              <w:marRight w:val="0"/>
              <w:marTop w:val="0"/>
              <w:marBottom w:val="0"/>
              <w:divBdr>
                <w:top w:val="none" w:sz="0" w:space="0" w:color="auto"/>
                <w:left w:val="none" w:sz="0" w:space="0" w:color="auto"/>
                <w:bottom w:val="none" w:sz="0" w:space="0" w:color="auto"/>
                <w:right w:val="none" w:sz="0" w:space="0" w:color="auto"/>
              </w:divBdr>
            </w:div>
            <w:div w:id="2120224236">
              <w:marLeft w:val="0"/>
              <w:marRight w:val="0"/>
              <w:marTop w:val="0"/>
              <w:marBottom w:val="0"/>
              <w:divBdr>
                <w:top w:val="none" w:sz="0" w:space="0" w:color="auto"/>
                <w:left w:val="none" w:sz="0" w:space="0" w:color="auto"/>
                <w:bottom w:val="none" w:sz="0" w:space="0" w:color="auto"/>
                <w:right w:val="none" w:sz="0" w:space="0" w:color="auto"/>
              </w:divBdr>
            </w:div>
            <w:div w:id="882717791">
              <w:marLeft w:val="0"/>
              <w:marRight w:val="0"/>
              <w:marTop w:val="0"/>
              <w:marBottom w:val="0"/>
              <w:divBdr>
                <w:top w:val="none" w:sz="0" w:space="0" w:color="auto"/>
                <w:left w:val="none" w:sz="0" w:space="0" w:color="auto"/>
                <w:bottom w:val="none" w:sz="0" w:space="0" w:color="auto"/>
                <w:right w:val="none" w:sz="0" w:space="0" w:color="auto"/>
              </w:divBdr>
            </w:div>
            <w:div w:id="780346071">
              <w:marLeft w:val="0"/>
              <w:marRight w:val="0"/>
              <w:marTop w:val="0"/>
              <w:marBottom w:val="0"/>
              <w:divBdr>
                <w:top w:val="none" w:sz="0" w:space="0" w:color="auto"/>
                <w:left w:val="none" w:sz="0" w:space="0" w:color="auto"/>
                <w:bottom w:val="none" w:sz="0" w:space="0" w:color="auto"/>
                <w:right w:val="none" w:sz="0" w:space="0" w:color="auto"/>
              </w:divBdr>
            </w:div>
            <w:div w:id="432435512">
              <w:marLeft w:val="0"/>
              <w:marRight w:val="0"/>
              <w:marTop w:val="0"/>
              <w:marBottom w:val="0"/>
              <w:divBdr>
                <w:top w:val="none" w:sz="0" w:space="0" w:color="auto"/>
                <w:left w:val="none" w:sz="0" w:space="0" w:color="auto"/>
                <w:bottom w:val="none" w:sz="0" w:space="0" w:color="auto"/>
                <w:right w:val="none" w:sz="0" w:space="0" w:color="auto"/>
              </w:divBdr>
            </w:div>
            <w:div w:id="398481460">
              <w:marLeft w:val="0"/>
              <w:marRight w:val="0"/>
              <w:marTop w:val="0"/>
              <w:marBottom w:val="0"/>
              <w:divBdr>
                <w:top w:val="none" w:sz="0" w:space="0" w:color="auto"/>
                <w:left w:val="none" w:sz="0" w:space="0" w:color="auto"/>
                <w:bottom w:val="none" w:sz="0" w:space="0" w:color="auto"/>
                <w:right w:val="none" w:sz="0" w:space="0" w:color="auto"/>
              </w:divBdr>
            </w:div>
            <w:div w:id="1490369788">
              <w:marLeft w:val="0"/>
              <w:marRight w:val="0"/>
              <w:marTop w:val="0"/>
              <w:marBottom w:val="0"/>
              <w:divBdr>
                <w:top w:val="none" w:sz="0" w:space="0" w:color="auto"/>
                <w:left w:val="none" w:sz="0" w:space="0" w:color="auto"/>
                <w:bottom w:val="none" w:sz="0" w:space="0" w:color="auto"/>
                <w:right w:val="none" w:sz="0" w:space="0" w:color="auto"/>
              </w:divBdr>
            </w:div>
            <w:div w:id="409232928">
              <w:marLeft w:val="0"/>
              <w:marRight w:val="0"/>
              <w:marTop w:val="0"/>
              <w:marBottom w:val="0"/>
              <w:divBdr>
                <w:top w:val="none" w:sz="0" w:space="0" w:color="auto"/>
                <w:left w:val="none" w:sz="0" w:space="0" w:color="auto"/>
                <w:bottom w:val="none" w:sz="0" w:space="0" w:color="auto"/>
                <w:right w:val="none" w:sz="0" w:space="0" w:color="auto"/>
              </w:divBdr>
            </w:div>
            <w:div w:id="21518403">
              <w:marLeft w:val="0"/>
              <w:marRight w:val="0"/>
              <w:marTop w:val="0"/>
              <w:marBottom w:val="0"/>
              <w:divBdr>
                <w:top w:val="none" w:sz="0" w:space="0" w:color="auto"/>
                <w:left w:val="none" w:sz="0" w:space="0" w:color="auto"/>
                <w:bottom w:val="none" w:sz="0" w:space="0" w:color="auto"/>
                <w:right w:val="none" w:sz="0" w:space="0" w:color="auto"/>
              </w:divBdr>
            </w:div>
            <w:div w:id="788278190">
              <w:marLeft w:val="0"/>
              <w:marRight w:val="0"/>
              <w:marTop w:val="0"/>
              <w:marBottom w:val="0"/>
              <w:divBdr>
                <w:top w:val="none" w:sz="0" w:space="0" w:color="auto"/>
                <w:left w:val="none" w:sz="0" w:space="0" w:color="auto"/>
                <w:bottom w:val="none" w:sz="0" w:space="0" w:color="auto"/>
                <w:right w:val="none" w:sz="0" w:space="0" w:color="auto"/>
              </w:divBdr>
            </w:div>
            <w:div w:id="1367827767">
              <w:marLeft w:val="0"/>
              <w:marRight w:val="0"/>
              <w:marTop w:val="0"/>
              <w:marBottom w:val="0"/>
              <w:divBdr>
                <w:top w:val="none" w:sz="0" w:space="0" w:color="auto"/>
                <w:left w:val="none" w:sz="0" w:space="0" w:color="auto"/>
                <w:bottom w:val="none" w:sz="0" w:space="0" w:color="auto"/>
                <w:right w:val="none" w:sz="0" w:space="0" w:color="auto"/>
              </w:divBdr>
            </w:div>
            <w:div w:id="677196206">
              <w:marLeft w:val="0"/>
              <w:marRight w:val="0"/>
              <w:marTop w:val="0"/>
              <w:marBottom w:val="0"/>
              <w:divBdr>
                <w:top w:val="none" w:sz="0" w:space="0" w:color="auto"/>
                <w:left w:val="none" w:sz="0" w:space="0" w:color="auto"/>
                <w:bottom w:val="none" w:sz="0" w:space="0" w:color="auto"/>
                <w:right w:val="none" w:sz="0" w:space="0" w:color="auto"/>
              </w:divBdr>
            </w:div>
            <w:div w:id="2146122549">
              <w:marLeft w:val="0"/>
              <w:marRight w:val="0"/>
              <w:marTop w:val="0"/>
              <w:marBottom w:val="0"/>
              <w:divBdr>
                <w:top w:val="none" w:sz="0" w:space="0" w:color="auto"/>
                <w:left w:val="none" w:sz="0" w:space="0" w:color="auto"/>
                <w:bottom w:val="none" w:sz="0" w:space="0" w:color="auto"/>
                <w:right w:val="none" w:sz="0" w:space="0" w:color="auto"/>
              </w:divBdr>
            </w:div>
            <w:div w:id="2124492518">
              <w:marLeft w:val="0"/>
              <w:marRight w:val="0"/>
              <w:marTop w:val="0"/>
              <w:marBottom w:val="0"/>
              <w:divBdr>
                <w:top w:val="none" w:sz="0" w:space="0" w:color="auto"/>
                <w:left w:val="none" w:sz="0" w:space="0" w:color="auto"/>
                <w:bottom w:val="none" w:sz="0" w:space="0" w:color="auto"/>
                <w:right w:val="none" w:sz="0" w:space="0" w:color="auto"/>
              </w:divBdr>
            </w:div>
            <w:div w:id="1379011448">
              <w:marLeft w:val="0"/>
              <w:marRight w:val="0"/>
              <w:marTop w:val="0"/>
              <w:marBottom w:val="0"/>
              <w:divBdr>
                <w:top w:val="none" w:sz="0" w:space="0" w:color="auto"/>
                <w:left w:val="none" w:sz="0" w:space="0" w:color="auto"/>
                <w:bottom w:val="none" w:sz="0" w:space="0" w:color="auto"/>
                <w:right w:val="none" w:sz="0" w:space="0" w:color="auto"/>
              </w:divBdr>
            </w:div>
            <w:div w:id="30618468">
              <w:marLeft w:val="0"/>
              <w:marRight w:val="0"/>
              <w:marTop w:val="0"/>
              <w:marBottom w:val="0"/>
              <w:divBdr>
                <w:top w:val="none" w:sz="0" w:space="0" w:color="auto"/>
                <w:left w:val="none" w:sz="0" w:space="0" w:color="auto"/>
                <w:bottom w:val="none" w:sz="0" w:space="0" w:color="auto"/>
                <w:right w:val="none" w:sz="0" w:space="0" w:color="auto"/>
              </w:divBdr>
            </w:div>
            <w:div w:id="363214361">
              <w:marLeft w:val="0"/>
              <w:marRight w:val="0"/>
              <w:marTop w:val="0"/>
              <w:marBottom w:val="0"/>
              <w:divBdr>
                <w:top w:val="none" w:sz="0" w:space="0" w:color="auto"/>
                <w:left w:val="none" w:sz="0" w:space="0" w:color="auto"/>
                <w:bottom w:val="none" w:sz="0" w:space="0" w:color="auto"/>
                <w:right w:val="none" w:sz="0" w:space="0" w:color="auto"/>
              </w:divBdr>
            </w:div>
            <w:div w:id="1786389851">
              <w:marLeft w:val="0"/>
              <w:marRight w:val="0"/>
              <w:marTop w:val="0"/>
              <w:marBottom w:val="0"/>
              <w:divBdr>
                <w:top w:val="none" w:sz="0" w:space="0" w:color="auto"/>
                <w:left w:val="none" w:sz="0" w:space="0" w:color="auto"/>
                <w:bottom w:val="none" w:sz="0" w:space="0" w:color="auto"/>
                <w:right w:val="none" w:sz="0" w:space="0" w:color="auto"/>
              </w:divBdr>
            </w:div>
            <w:div w:id="911815968">
              <w:marLeft w:val="0"/>
              <w:marRight w:val="0"/>
              <w:marTop w:val="0"/>
              <w:marBottom w:val="0"/>
              <w:divBdr>
                <w:top w:val="none" w:sz="0" w:space="0" w:color="auto"/>
                <w:left w:val="none" w:sz="0" w:space="0" w:color="auto"/>
                <w:bottom w:val="none" w:sz="0" w:space="0" w:color="auto"/>
                <w:right w:val="none" w:sz="0" w:space="0" w:color="auto"/>
              </w:divBdr>
            </w:div>
            <w:div w:id="517932702">
              <w:marLeft w:val="0"/>
              <w:marRight w:val="0"/>
              <w:marTop w:val="0"/>
              <w:marBottom w:val="0"/>
              <w:divBdr>
                <w:top w:val="none" w:sz="0" w:space="0" w:color="auto"/>
                <w:left w:val="none" w:sz="0" w:space="0" w:color="auto"/>
                <w:bottom w:val="none" w:sz="0" w:space="0" w:color="auto"/>
                <w:right w:val="none" w:sz="0" w:space="0" w:color="auto"/>
              </w:divBdr>
            </w:div>
            <w:div w:id="1785533128">
              <w:marLeft w:val="0"/>
              <w:marRight w:val="0"/>
              <w:marTop w:val="0"/>
              <w:marBottom w:val="0"/>
              <w:divBdr>
                <w:top w:val="none" w:sz="0" w:space="0" w:color="auto"/>
                <w:left w:val="none" w:sz="0" w:space="0" w:color="auto"/>
                <w:bottom w:val="none" w:sz="0" w:space="0" w:color="auto"/>
                <w:right w:val="none" w:sz="0" w:space="0" w:color="auto"/>
              </w:divBdr>
            </w:div>
            <w:div w:id="116025220">
              <w:marLeft w:val="0"/>
              <w:marRight w:val="0"/>
              <w:marTop w:val="0"/>
              <w:marBottom w:val="0"/>
              <w:divBdr>
                <w:top w:val="none" w:sz="0" w:space="0" w:color="auto"/>
                <w:left w:val="none" w:sz="0" w:space="0" w:color="auto"/>
                <w:bottom w:val="none" w:sz="0" w:space="0" w:color="auto"/>
                <w:right w:val="none" w:sz="0" w:space="0" w:color="auto"/>
              </w:divBdr>
            </w:div>
            <w:div w:id="1672292474">
              <w:marLeft w:val="0"/>
              <w:marRight w:val="0"/>
              <w:marTop w:val="0"/>
              <w:marBottom w:val="0"/>
              <w:divBdr>
                <w:top w:val="none" w:sz="0" w:space="0" w:color="auto"/>
                <w:left w:val="none" w:sz="0" w:space="0" w:color="auto"/>
                <w:bottom w:val="none" w:sz="0" w:space="0" w:color="auto"/>
                <w:right w:val="none" w:sz="0" w:space="0" w:color="auto"/>
              </w:divBdr>
            </w:div>
            <w:div w:id="1830439683">
              <w:marLeft w:val="0"/>
              <w:marRight w:val="0"/>
              <w:marTop w:val="0"/>
              <w:marBottom w:val="0"/>
              <w:divBdr>
                <w:top w:val="none" w:sz="0" w:space="0" w:color="auto"/>
                <w:left w:val="none" w:sz="0" w:space="0" w:color="auto"/>
                <w:bottom w:val="none" w:sz="0" w:space="0" w:color="auto"/>
                <w:right w:val="none" w:sz="0" w:space="0" w:color="auto"/>
              </w:divBdr>
            </w:div>
            <w:div w:id="1065251688">
              <w:marLeft w:val="0"/>
              <w:marRight w:val="0"/>
              <w:marTop w:val="0"/>
              <w:marBottom w:val="0"/>
              <w:divBdr>
                <w:top w:val="none" w:sz="0" w:space="0" w:color="auto"/>
                <w:left w:val="none" w:sz="0" w:space="0" w:color="auto"/>
                <w:bottom w:val="none" w:sz="0" w:space="0" w:color="auto"/>
                <w:right w:val="none" w:sz="0" w:space="0" w:color="auto"/>
              </w:divBdr>
            </w:div>
            <w:div w:id="416023908">
              <w:marLeft w:val="0"/>
              <w:marRight w:val="0"/>
              <w:marTop w:val="0"/>
              <w:marBottom w:val="0"/>
              <w:divBdr>
                <w:top w:val="none" w:sz="0" w:space="0" w:color="auto"/>
                <w:left w:val="none" w:sz="0" w:space="0" w:color="auto"/>
                <w:bottom w:val="none" w:sz="0" w:space="0" w:color="auto"/>
                <w:right w:val="none" w:sz="0" w:space="0" w:color="auto"/>
              </w:divBdr>
            </w:div>
            <w:div w:id="1582912968">
              <w:marLeft w:val="0"/>
              <w:marRight w:val="0"/>
              <w:marTop w:val="0"/>
              <w:marBottom w:val="0"/>
              <w:divBdr>
                <w:top w:val="none" w:sz="0" w:space="0" w:color="auto"/>
                <w:left w:val="none" w:sz="0" w:space="0" w:color="auto"/>
                <w:bottom w:val="none" w:sz="0" w:space="0" w:color="auto"/>
                <w:right w:val="none" w:sz="0" w:space="0" w:color="auto"/>
              </w:divBdr>
            </w:div>
            <w:div w:id="155801052">
              <w:marLeft w:val="0"/>
              <w:marRight w:val="0"/>
              <w:marTop w:val="0"/>
              <w:marBottom w:val="0"/>
              <w:divBdr>
                <w:top w:val="none" w:sz="0" w:space="0" w:color="auto"/>
                <w:left w:val="none" w:sz="0" w:space="0" w:color="auto"/>
                <w:bottom w:val="none" w:sz="0" w:space="0" w:color="auto"/>
                <w:right w:val="none" w:sz="0" w:space="0" w:color="auto"/>
              </w:divBdr>
            </w:div>
            <w:div w:id="1917737332">
              <w:marLeft w:val="0"/>
              <w:marRight w:val="0"/>
              <w:marTop w:val="0"/>
              <w:marBottom w:val="0"/>
              <w:divBdr>
                <w:top w:val="none" w:sz="0" w:space="0" w:color="auto"/>
                <w:left w:val="none" w:sz="0" w:space="0" w:color="auto"/>
                <w:bottom w:val="none" w:sz="0" w:space="0" w:color="auto"/>
                <w:right w:val="none" w:sz="0" w:space="0" w:color="auto"/>
              </w:divBdr>
            </w:div>
            <w:div w:id="1292201961">
              <w:marLeft w:val="0"/>
              <w:marRight w:val="0"/>
              <w:marTop w:val="0"/>
              <w:marBottom w:val="0"/>
              <w:divBdr>
                <w:top w:val="none" w:sz="0" w:space="0" w:color="auto"/>
                <w:left w:val="none" w:sz="0" w:space="0" w:color="auto"/>
                <w:bottom w:val="none" w:sz="0" w:space="0" w:color="auto"/>
                <w:right w:val="none" w:sz="0" w:space="0" w:color="auto"/>
              </w:divBdr>
            </w:div>
            <w:div w:id="1532382835">
              <w:marLeft w:val="0"/>
              <w:marRight w:val="0"/>
              <w:marTop w:val="0"/>
              <w:marBottom w:val="0"/>
              <w:divBdr>
                <w:top w:val="none" w:sz="0" w:space="0" w:color="auto"/>
                <w:left w:val="none" w:sz="0" w:space="0" w:color="auto"/>
                <w:bottom w:val="none" w:sz="0" w:space="0" w:color="auto"/>
                <w:right w:val="none" w:sz="0" w:space="0" w:color="auto"/>
              </w:divBdr>
            </w:div>
            <w:div w:id="854340982">
              <w:marLeft w:val="0"/>
              <w:marRight w:val="0"/>
              <w:marTop w:val="0"/>
              <w:marBottom w:val="0"/>
              <w:divBdr>
                <w:top w:val="none" w:sz="0" w:space="0" w:color="auto"/>
                <w:left w:val="none" w:sz="0" w:space="0" w:color="auto"/>
                <w:bottom w:val="none" w:sz="0" w:space="0" w:color="auto"/>
                <w:right w:val="none" w:sz="0" w:space="0" w:color="auto"/>
              </w:divBdr>
            </w:div>
            <w:div w:id="2069918480">
              <w:marLeft w:val="0"/>
              <w:marRight w:val="0"/>
              <w:marTop w:val="0"/>
              <w:marBottom w:val="0"/>
              <w:divBdr>
                <w:top w:val="none" w:sz="0" w:space="0" w:color="auto"/>
                <w:left w:val="none" w:sz="0" w:space="0" w:color="auto"/>
                <w:bottom w:val="none" w:sz="0" w:space="0" w:color="auto"/>
                <w:right w:val="none" w:sz="0" w:space="0" w:color="auto"/>
              </w:divBdr>
            </w:div>
            <w:div w:id="1410077803">
              <w:marLeft w:val="0"/>
              <w:marRight w:val="0"/>
              <w:marTop w:val="0"/>
              <w:marBottom w:val="0"/>
              <w:divBdr>
                <w:top w:val="none" w:sz="0" w:space="0" w:color="auto"/>
                <w:left w:val="none" w:sz="0" w:space="0" w:color="auto"/>
                <w:bottom w:val="none" w:sz="0" w:space="0" w:color="auto"/>
                <w:right w:val="none" w:sz="0" w:space="0" w:color="auto"/>
              </w:divBdr>
            </w:div>
            <w:div w:id="1832790455">
              <w:marLeft w:val="0"/>
              <w:marRight w:val="0"/>
              <w:marTop w:val="0"/>
              <w:marBottom w:val="0"/>
              <w:divBdr>
                <w:top w:val="none" w:sz="0" w:space="0" w:color="auto"/>
                <w:left w:val="none" w:sz="0" w:space="0" w:color="auto"/>
                <w:bottom w:val="none" w:sz="0" w:space="0" w:color="auto"/>
                <w:right w:val="none" w:sz="0" w:space="0" w:color="auto"/>
              </w:divBdr>
            </w:div>
            <w:div w:id="1654332452">
              <w:marLeft w:val="0"/>
              <w:marRight w:val="0"/>
              <w:marTop w:val="0"/>
              <w:marBottom w:val="0"/>
              <w:divBdr>
                <w:top w:val="none" w:sz="0" w:space="0" w:color="auto"/>
                <w:left w:val="none" w:sz="0" w:space="0" w:color="auto"/>
                <w:bottom w:val="none" w:sz="0" w:space="0" w:color="auto"/>
                <w:right w:val="none" w:sz="0" w:space="0" w:color="auto"/>
              </w:divBdr>
            </w:div>
            <w:div w:id="645209836">
              <w:marLeft w:val="0"/>
              <w:marRight w:val="0"/>
              <w:marTop w:val="0"/>
              <w:marBottom w:val="0"/>
              <w:divBdr>
                <w:top w:val="none" w:sz="0" w:space="0" w:color="auto"/>
                <w:left w:val="none" w:sz="0" w:space="0" w:color="auto"/>
                <w:bottom w:val="none" w:sz="0" w:space="0" w:color="auto"/>
                <w:right w:val="none" w:sz="0" w:space="0" w:color="auto"/>
              </w:divBdr>
            </w:div>
            <w:div w:id="1568951308">
              <w:marLeft w:val="0"/>
              <w:marRight w:val="0"/>
              <w:marTop w:val="0"/>
              <w:marBottom w:val="0"/>
              <w:divBdr>
                <w:top w:val="none" w:sz="0" w:space="0" w:color="auto"/>
                <w:left w:val="none" w:sz="0" w:space="0" w:color="auto"/>
                <w:bottom w:val="none" w:sz="0" w:space="0" w:color="auto"/>
                <w:right w:val="none" w:sz="0" w:space="0" w:color="auto"/>
              </w:divBdr>
            </w:div>
            <w:div w:id="134225302">
              <w:marLeft w:val="0"/>
              <w:marRight w:val="0"/>
              <w:marTop w:val="0"/>
              <w:marBottom w:val="0"/>
              <w:divBdr>
                <w:top w:val="none" w:sz="0" w:space="0" w:color="auto"/>
                <w:left w:val="none" w:sz="0" w:space="0" w:color="auto"/>
                <w:bottom w:val="none" w:sz="0" w:space="0" w:color="auto"/>
                <w:right w:val="none" w:sz="0" w:space="0" w:color="auto"/>
              </w:divBdr>
            </w:div>
            <w:div w:id="592518955">
              <w:marLeft w:val="0"/>
              <w:marRight w:val="0"/>
              <w:marTop w:val="0"/>
              <w:marBottom w:val="0"/>
              <w:divBdr>
                <w:top w:val="none" w:sz="0" w:space="0" w:color="auto"/>
                <w:left w:val="none" w:sz="0" w:space="0" w:color="auto"/>
                <w:bottom w:val="none" w:sz="0" w:space="0" w:color="auto"/>
                <w:right w:val="none" w:sz="0" w:space="0" w:color="auto"/>
              </w:divBdr>
            </w:div>
            <w:div w:id="1382245368">
              <w:marLeft w:val="0"/>
              <w:marRight w:val="0"/>
              <w:marTop w:val="0"/>
              <w:marBottom w:val="0"/>
              <w:divBdr>
                <w:top w:val="none" w:sz="0" w:space="0" w:color="auto"/>
                <w:left w:val="none" w:sz="0" w:space="0" w:color="auto"/>
                <w:bottom w:val="none" w:sz="0" w:space="0" w:color="auto"/>
                <w:right w:val="none" w:sz="0" w:space="0" w:color="auto"/>
              </w:divBdr>
            </w:div>
            <w:div w:id="1300919999">
              <w:marLeft w:val="0"/>
              <w:marRight w:val="0"/>
              <w:marTop w:val="0"/>
              <w:marBottom w:val="0"/>
              <w:divBdr>
                <w:top w:val="none" w:sz="0" w:space="0" w:color="auto"/>
                <w:left w:val="none" w:sz="0" w:space="0" w:color="auto"/>
                <w:bottom w:val="none" w:sz="0" w:space="0" w:color="auto"/>
                <w:right w:val="none" w:sz="0" w:space="0" w:color="auto"/>
              </w:divBdr>
            </w:div>
            <w:div w:id="661542884">
              <w:marLeft w:val="0"/>
              <w:marRight w:val="0"/>
              <w:marTop w:val="0"/>
              <w:marBottom w:val="0"/>
              <w:divBdr>
                <w:top w:val="none" w:sz="0" w:space="0" w:color="auto"/>
                <w:left w:val="none" w:sz="0" w:space="0" w:color="auto"/>
                <w:bottom w:val="none" w:sz="0" w:space="0" w:color="auto"/>
                <w:right w:val="none" w:sz="0" w:space="0" w:color="auto"/>
              </w:divBdr>
            </w:div>
            <w:div w:id="1630939917">
              <w:marLeft w:val="0"/>
              <w:marRight w:val="0"/>
              <w:marTop w:val="0"/>
              <w:marBottom w:val="0"/>
              <w:divBdr>
                <w:top w:val="none" w:sz="0" w:space="0" w:color="auto"/>
                <w:left w:val="none" w:sz="0" w:space="0" w:color="auto"/>
                <w:bottom w:val="none" w:sz="0" w:space="0" w:color="auto"/>
                <w:right w:val="none" w:sz="0" w:space="0" w:color="auto"/>
              </w:divBdr>
            </w:div>
            <w:div w:id="819733379">
              <w:marLeft w:val="0"/>
              <w:marRight w:val="0"/>
              <w:marTop w:val="0"/>
              <w:marBottom w:val="0"/>
              <w:divBdr>
                <w:top w:val="none" w:sz="0" w:space="0" w:color="auto"/>
                <w:left w:val="none" w:sz="0" w:space="0" w:color="auto"/>
                <w:bottom w:val="none" w:sz="0" w:space="0" w:color="auto"/>
                <w:right w:val="none" w:sz="0" w:space="0" w:color="auto"/>
              </w:divBdr>
            </w:div>
            <w:div w:id="1542934479">
              <w:marLeft w:val="0"/>
              <w:marRight w:val="0"/>
              <w:marTop w:val="0"/>
              <w:marBottom w:val="0"/>
              <w:divBdr>
                <w:top w:val="none" w:sz="0" w:space="0" w:color="auto"/>
                <w:left w:val="none" w:sz="0" w:space="0" w:color="auto"/>
                <w:bottom w:val="none" w:sz="0" w:space="0" w:color="auto"/>
                <w:right w:val="none" w:sz="0" w:space="0" w:color="auto"/>
              </w:divBdr>
            </w:div>
            <w:div w:id="1212964526">
              <w:marLeft w:val="0"/>
              <w:marRight w:val="0"/>
              <w:marTop w:val="0"/>
              <w:marBottom w:val="0"/>
              <w:divBdr>
                <w:top w:val="none" w:sz="0" w:space="0" w:color="auto"/>
                <w:left w:val="none" w:sz="0" w:space="0" w:color="auto"/>
                <w:bottom w:val="none" w:sz="0" w:space="0" w:color="auto"/>
                <w:right w:val="none" w:sz="0" w:space="0" w:color="auto"/>
              </w:divBdr>
            </w:div>
            <w:div w:id="1354653304">
              <w:marLeft w:val="0"/>
              <w:marRight w:val="0"/>
              <w:marTop w:val="0"/>
              <w:marBottom w:val="0"/>
              <w:divBdr>
                <w:top w:val="none" w:sz="0" w:space="0" w:color="auto"/>
                <w:left w:val="none" w:sz="0" w:space="0" w:color="auto"/>
                <w:bottom w:val="none" w:sz="0" w:space="0" w:color="auto"/>
                <w:right w:val="none" w:sz="0" w:space="0" w:color="auto"/>
              </w:divBdr>
            </w:div>
            <w:div w:id="1006129280">
              <w:marLeft w:val="0"/>
              <w:marRight w:val="0"/>
              <w:marTop w:val="0"/>
              <w:marBottom w:val="0"/>
              <w:divBdr>
                <w:top w:val="none" w:sz="0" w:space="0" w:color="auto"/>
                <w:left w:val="none" w:sz="0" w:space="0" w:color="auto"/>
                <w:bottom w:val="none" w:sz="0" w:space="0" w:color="auto"/>
                <w:right w:val="none" w:sz="0" w:space="0" w:color="auto"/>
              </w:divBdr>
            </w:div>
            <w:div w:id="1862280107">
              <w:marLeft w:val="0"/>
              <w:marRight w:val="0"/>
              <w:marTop w:val="0"/>
              <w:marBottom w:val="0"/>
              <w:divBdr>
                <w:top w:val="none" w:sz="0" w:space="0" w:color="auto"/>
                <w:left w:val="none" w:sz="0" w:space="0" w:color="auto"/>
                <w:bottom w:val="none" w:sz="0" w:space="0" w:color="auto"/>
                <w:right w:val="none" w:sz="0" w:space="0" w:color="auto"/>
              </w:divBdr>
            </w:div>
            <w:div w:id="2002469061">
              <w:marLeft w:val="0"/>
              <w:marRight w:val="0"/>
              <w:marTop w:val="0"/>
              <w:marBottom w:val="0"/>
              <w:divBdr>
                <w:top w:val="none" w:sz="0" w:space="0" w:color="auto"/>
                <w:left w:val="none" w:sz="0" w:space="0" w:color="auto"/>
                <w:bottom w:val="none" w:sz="0" w:space="0" w:color="auto"/>
                <w:right w:val="none" w:sz="0" w:space="0" w:color="auto"/>
              </w:divBdr>
            </w:div>
            <w:div w:id="1616474782">
              <w:marLeft w:val="0"/>
              <w:marRight w:val="0"/>
              <w:marTop w:val="0"/>
              <w:marBottom w:val="0"/>
              <w:divBdr>
                <w:top w:val="none" w:sz="0" w:space="0" w:color="auto"/>
                <w:left w:val="none" w:sz="0" w:space="0" w:color="auto"/>
                <w:bottom w:val="none" w:sz="0" w:space="0" w:color="auto"/>
                <w:right w:val="none" w:sz="0" w:space="0" w:color="auto"/>
              </w:divBdr>
            </w:div>
            <w:div w:id="1304114805">
              <w:marLeft w:val="0"/>
              <w:marRight w:val="0"/>
              <w:marTop w:val="0"/>
              <w:marBottom w:val="0"/>
              <w:divBdr>
                <w:top w:val="none" w:sz="0" w:space="0" w:color="auto"/>
                <w:left w:val="none" w:sz="0" w:space="0" w:color="auto"/>
                <w:bottom w:val="none" w:sz="0" w:space="0" w:color="auto"/>
                <w:right w:val="none" w:sz="0" w:space="0" w:color="auto"/>
              </w:divBdr>
            </w:div>
            <w:div w:id="1248346183">
              <w:marLeft w:val="0"/>
              <w:marRight w:val="0"/>
              <w:marTop w:val="0"/>
              <w:marBottom w:val="0"/>
              <w:divBdr>
                <w:top w:val="none" w:sz="0" w:space="0" w:color="auto"/>
                <w:left w:val="none" w:sz="0" w:space="0" w:color="auto"/>
                <w:bottom w:val="none" w:sz="0" w:space="0" w:color="auto"/>
                <w:right w:val="none" w:sz="0" w:space="0" w:color="auto"/>
              </w:divBdr>
            </w:div>
            <w:div w:id="2023699311">
              <w:marLeft w:val="0"/>
              <w:marRight w:val="0"/>
              <w:marTop w:val="0"/>
              <w:marBottom w:val="0"/>
              <w:divBdr>
                <w:top w:val="none" w:sz="0" w:space="0" w:color="auto"/>
                <w:left w:val="none" w:sz="0" w:space="0" w:color="auto"/>
                <w:bottom w:val="none" w:sz="0" w:space="0" w:color="auto"/>
                <w:right w:val="none" w:sz="0" w:space="0" w:color="auto"/>
              </w:divBdr>
            </w:div>
            <w:div w:id="1302080140">
              <w:marLeft w:val="0"/>
              <w:marRight w:val="0"/>
              <w:marTop w:val="0"/>
              <w:marBottom w:val="0"/>
              <w:divBdr>
                <w:top w:val="none" w:sz="0" w:space="0" w:color="auto"/>
                <w:left w:val="none" w:sz="0" w:space="0" w:color="auto"/>
                <w:bottom w:val="none" w:sz="0" w:space="0" w:color="auto"/>
                <w:right w:val="none" w:sz="0" w:space="0" w:color="auto"/>
              </w:divBdr>
            </w:div>
            <w:div w:id="1274286706">
              <w:marLeft w:val="0"/>
              <w:marRight w:val="0"/>
              <w:marTop w:val="0"/>
              <w:marBottom w:val="0"/>
              <w:divBdr>
                <w:top w:val="none" w:sz="0" w:space="0" w:color="auto"/>
                <w:left w:val="none" w:sz="0" w:space="0" w:color="auto"/>
                <w:bottom w:val="none" w:sz="0" w:space="0" w:color="auto"/>
                <w:right w:val="none" w:sz="0" w:space="0" w:color="auto"/>
              </w:divBdr>
            </w:div>
            <w:div w:id="720832104">
              <w:marLeft w:val="0"/>
              <w:marRight w:val="0"/>
              <w:marTop w:val="0"/>
              <w:marBottom w:val="0"/>
              <w:divBdr>
                <w:top w:val="none" w:sz="0" w:space="0" w:color="auto"/>
                <w:left w:val="none" w:sz="0" w:space="0" w:color="auto"/>
                <w:bottom w:val="none" w:sz="0" w:space="0" w:color="auto"/>
                <w:right w:val="none" w:sz="0" w:space="0" w:color="auto"/>
              </w:divBdr>
            </w:div>
            <w:div w:id="1539195723">
              <w:marLeft w:val="0"/>
              <w:marRight w:val="0"/>
              <w:marTop w:val="0"/>
              <w:marBottom w:val="0"/>
              <w:divBdr>
                <w:top w:val="none" w:sz="0" w:space="0" w:color="auto"/>
                <w:left w:val="none" w:sz="0" w:space="0" w:color="auto"/>
                <w:bottom w:val="none" w:sz="0" w:space="0" w:color="auto"/>
                <w:right w:val="none" w:sz="0" w:space="0" w:color="auto"/>
              </w:divBdr>
            </w:div>
            <w:div w:id="1067345091">
              <w:marLeft w:val="0"/>
              <w:marRight w:val="0"/>
              <w:marTop w:val="0"/>
              <w:marBottom w:val="0"/>
              <w:divBdr>
                <w:top w:val="none" w:sz="0" w:space="0" w:color="auto"/>
                <w:left w:val="none" w:sz="0" w:space="0" w:color="auto"/>
                <w:bottom w:val="none" w:sz="0" w:space="0" w:color="auto"/>
                <w:right w:val="none" w:sz="0" w:space="0" w:color="auto"/>
              </w:divBdr>
            </w:div>
            <w:div w:id="1039820941">
              <w:marLeft w:val="0"/>
              <w:marRight w:val="0"/>
              <w:marTop w:val="0"/>
              <w:marBottom w:val="0"/>
              <w:divBdr>
                <w:top w:val="none" w:sz="0" w:space="0" w:color="auto"/>
                <w:left w:val="none" w:sz="0" w:space="0" w:color="auto"/>
                <w:bottom w:val="none" w:sz="0" w:space="0" w:color="auto"/>
                <w:right w:val="none" w:sz="0" w:space="0" w:color="auto"/>
              </w:divBdr>
            </w:div>
            <w:div w:id="252010422">
              <w:marLeft w:val="0"/>
              <w:marRight w:val="0"/>
              <w:marTop w:val="0"/>
              <w:marBottom w:val="0"/>
              <w:divBdr>
                <w:top w:val="none" w:sz="0" w:space="0" w:color="auto"/>
                <w:left w:val="none" w:sz="0" w:space="0" w:color="auto"/>
                <w:bottom w:val="none" w:sz="0" w:space="0" w:color="auto"/>
                <w:right w:val="none" w:sz="0" w:space="0" w:color="auto"/>
              </w:divBdr>
            </w:div>
            <w:div w:id="1581986870">
              <w:marLeft w:val="0"/>
              <w:marRight w:val="0"/>
              <w:marTop w:val="0"/>
              <w:marBottom w:val="0"/>
              <w:divBdr>
                <w:top w:val="none" w:sz="0" w:space="0" w:color="auto"/>
                <w:left w:val="none" w:sz="0" w:space="0" w:color="auto"/>
                <w:bottom w:val="none" w:sz="0" w:space="0" w:color="auto"/>
                <w:right w:val="none" w:sz="0" w:space="0" w:color="auto"/>
              </w:divBdr>
            </w:div>
            <w:div w:id="434447352">
              <w:marLeft w:val="0"/>
              <w:marRight w:val="0"/>
              <w:marTop w:val="0"/>
              <w:marBottom w:val="0"/>
              <w:divBdr>
                <w:top w:val="none" w:sz="0" w:space="0" w:color="auto"/>
                <w:left w:val="none" w:sz="0" w:space="0" w:color="auto"/>
                <w:bottom w:val="none" w:sz="0" w:space="0" w:color="auto"/>
                <w:right w:val="none" w:sz="0" w:space="0" w:color="auto"/>
              </w:divBdr>
            </w:div>
            <w:div w:id="17898970">
              <w:marLeft w:val="0"/>
              <w:marRight w:val="0"/>
              <w:marTop w:val="0"/>
              <w:marBottom w:val="0"/>
              <w:divBdr>
                <w:top w:val="none" w:sz="0" w:space="0" w:color="auto"/>
                <w:left w:val="none" w:sz="0" w:space="0" w:color="auto"/>
                <w:bottom w:val="none" w:sz="0" w:space="0" w:color="auto"/>
                <w:right w:val="none" w:sz="0" w:space="0" w:color="auto"/>
              </w:divBdr>
            </w:div>
            <w:div w:id="1461992413">
              <w:marLeft w:val="0"/>
              <w:marRight w:val="0"/>
              <w:marTop w:val="0"/>
              <w:marBottom w:val="0"/>
              <w:divBdr>
                <w:top w:val="none" w:sz="0" w:space="0" w:color="auto"/>
                <w:left w:val="none" w:sz="0" w:space="0" w:color="auto"/>
                <w:bottom w:val="none" w:sz="0" w:space="0" w:color="auto"/>
                <w:right w:val="none" w:sz="0" w:space="0" w:color="auto"/>
              </w:divBdr>
            </w:div>
            <w:div w:id="804466686">
              <w:marLeft w:val="0"/>
              <w:marRight w:val="0"/>
              <w:marTop w:val="0"/>
              <w:marBottom w:val="0"/>
              <w:divBdr>
                <w:top w:val="none" w:sz="0" w:space="0" w:color="auto"/>
                <w:left w:val="none" w:sz="0" w:space="0" w:color="auto"/>
                <w:bottom w:val="none" w:sz="0" w:space="0" w:color="auto"/>
                <w:right w:val="none" w:sz="0" w:space="0" w:color="auto"/>
              </w:divBdr>
            </w:div>
            <w:div w:id="1179658637">
              <w:marLeft w:val="0"/>
              <w:marRight w:val="0"/>
              <w:marTop w:val="0"/>
              <w:marBottom w:val="0"/>
              <w:divBdr>
                <w:top w:val="none" w:sz="0" w:space="0" w:color="auto"/>
                <w:left w:val="none" w:sz="0" w:space="0" w:color="auto"/>
                <w:bottom w:val="none" w:sz="0" w:space="0" w:color="auto"/>
                <w:right w:val="none" w:sz="0" w:space="0" w:color="auto"/>
              </w:divBdr>
            </w:div>
            <w:div w:id="386489476">
              <w:marLeft w:val="0"/>
              <w:marRight w:val="0"/>
              <w:marTop w:val="0"/>
              <w:marBottom w:val="0"/>
              <w:divBdr>
                <w:top w:val="none" w:sz="0" w:space="0" w:color="auto"/>
                <w:left w:val="none" w:sz="0" w:space="0" w:color="auto"/>
                <w:bottom w:val="none" w:sz="0" w:space="0" w:color="auto"/>
                <w:right w:val="none" w:sz="0" w:space="0" w:color="auto"/>
              </w:divBdr>
            </w:div>
            <w:div w:id="1311179350">
              <w:marLeft w:val="0"/>
              <w:marRight w:val="0"/>
              <w:marTop w:val="0"/>
              <w:marBottom w:val="0"/>
              <w:divBdr>
                <w:top w:val="none" w:sz="0" w:space="0" w:color="auto"/>
                <w:left w:val="none" w:sz="0" w:space="0" w:color="auto"/>
                <w:bottom w:val="none" w:sz="0" w:space="0" w:color="auto"/>
                <w:right w:val="none" w:sz="0" w:space="0" w:color="auto"/>
              </w:divBdr>
            </w:div>
            <w:div w:id="420027674">
              <w:marLeft w:val="0"/>
              <w:marRight w:val="0"/>
              <w:marTop w:val="0"/>
              <w:marBottom w:val="0"/>
              <w:divBdr>
                <w:top w:val="none" w:sz="0" w:space="0" w:color="auto"/>
                <w:left w:val="none" w:sz="0" w:space="0" w:color="auto"/>
                <w:bottom w:val="none" w:sz="0" w:space="0" w:color="auto"/>
                <w:right w:val="none" w:sz="0" w:space="0" w:color="auto"/>
              </w:divBdr>
            </w:div>
            <w:div w:id="6445787">
              <w:marLeft w:val="0"/>
              <w:marRight w:val="0"/>
              <w:marTop w:val="0"/>
              <w:marBottom w:val="0"/>
              <w:divBdr>
                <w:top w:val="none" w:sz="0" w:space="0" w:color="auto"/>
                <w:left w:val="none" w:sz="0" w:space="0" w:color="auto"/>
                <w:bottom w:val="none" w:sz="0" w:space="0" w:color="auto"/>
                <w:right w:val="none" w:sz="0" w:space="0" w:color="auto"/>
              </w:divBdr>
            </w:div>
            <w:div w:id="919558627">
              <w:marLeft w:val="0"/>
              <w:marRight w:val="0"/>
              <w:marTop w:val="0"/>
              <w:marBottom w:val="0"/>
              <w:divBdr>
                <w:top w:val="none" w:sz="0" w:space="0" w:color="auto"/>
                <w:left w:val="none" w:sz="0" w:space="0" w:color="auto"/>
                <w:bottom w:val="none" w:sz="0" w:space="0" w:color="auto"/>
                <w:right w:val="none" w:sz="0" w:space="0" w:color="auto"/>
              </w:divBdr>
            </w:div>
            <w:div w:id="215744825">
              <w:marLeft w:val="0"/>
              <w:marRight w:val="0"/>
              <w:marTop w:val="0"/>
              <w:marBottom w:val="0"/>
              <w:divBdr>
                <w:top w:val="none" w:sz="0" w:space="0" w:color="auto"/>
                <w:left w:val="none" w:sz="0" w:space="0" w:color="auto"/>
                <w:bottom w:val="none" w:sz="0" w:space="0" w:color="auto"/>
                <w:right w:val="none" w:sz="0" w:space="0" w:color="auto"/>
              </w:divBdr>
            </w:div>
            <w:div w:id="2122257048">
              <w:marLeft w:val="0"/>
              <w:marRight w:val="0"/>
              <w:marTop w:val="0"/>
              <w:marBottom w:val="0"/>
              <w:divBdr>
                <w:top w:val="none" w:sz="0" w:space="0" w:color="auto"/>
                <w:left w:val="none" w:sz="0" w:space="0" w:color="auto"/>
                <w:bottom w:val="none" w:sz="0" w:space="0" w:color="auto"/>
                <w:right w:val="none" w:sz="0" w:space="0" w:color="auto"/>
              </w:divBdr>
            </w:div>
            <w:div w:id="1855604393">
              <w:marLeft w:val="0"/>
              <w:marRight w:val="0"/>
              <w:marTop w:val="0"/>
              <w:marBottom w:val="0"/>
              <w:divBdr>
                <w:top w:val="none" w:sz="0" w:space="0" w:color="auto"/>
                <w:left w:val="none" w:sz="0" w:space="0" w:color="auto"/>
                <w:bottom w:val="none" w:sz="0" w:space="0" w:color="auto"/>
                <w:right w:val="none" w:sz="0" w:space="0" w:color="auto"/>
              </w:divBdr>
            </w:div>
            <w:div w:id="1827015871">
              <w:marLeft w:val="0"/>
              <w:marRight w:val="0"/>
              <w:marTop w:val="0"/>
              <w:marBottom w:val="0"/>
              <w:divBdr>
                <w:top w:val="none" w:sz="0" w:space="0" w:color="auto"/>
                <w:left w:val="none" w:sz="0" w:space="0" w:color="auto"/>
                <w:bottom w:val="none" w:sz="0" w:space="0" w:color="auto"/>
                <w:right w:val="none" w:sz="0" w:space="0" w:color="auto"/>
              </w:divBdr>
            </w:div>
            <w:div w:id="6296793">
              <w:marLeft w:val="0"/>
              <w:marRight w:val="0"/>
              <w:marTop w:val="0"/>
              <w:marBottom w:val="0"/>
              <w:divBdr>
                <w:top w:val="none" w:sz="0" w:space="0" w:color="auto"/>
                <w:left w:val="none" w:sz="0" w:space="0" w:color="auto"/>
                <w:bottom w:val="none" w:sz="0" w:space="0" w:color="auto"/>
                <w:right w:val="none" w:sz="0" w:space="0" w:color="auto"/>
              </w:divBdr>
            </w:div>
            <w:div w:id="1677727985">
              <w:marLeft w:val="0"/>
              <w:marRight w:val="0"/>
              <w:marTop w:val="0"/>
              <w:marBottom w:val="0"/>
              <w:divBdr>
                <w:top w:val="none" w:sz="0" w:space="0" w:color="auto"/>
                <w:left w:val="none" w:sz="0" w:space="0" w:color="auto"/>
                <w:bottom w:val="none" w:sz="0" w:space="0" w:color="auto"/>
                <w:right w:val="none" w:sz="0" w:space="0" w:color="auto"/>
              </w:divBdr>
            </w:div>
            <w:div w:id="1731073458">
              <w:marLeft w:val="0"/>
              <w:marRight w:val="0"/>
              <w:marTop w:val="0"/>
              <w:marBottom w:val="0"/>
              <w:divBdr>
                <w:top w:val="none" w:sz="0" w:space="0" w:color="auto"/>
                <w:left w:val="none" w:sz="0" w:space="0" w:color="auto"/>
                <w:bottom w:val="none" w:sz="0" w:space="0" w:color="auto"/>
                <w:right w:val="none" w:sz="0" w:space="0" w:color="auto"/>
              </w:divBdr>
            </w:div>
            <w:div w:id="1857768895">
              <w:marLeft w:val="0"/>
              <w:marRight w:val="0"/>
              <w:marTop w:val="0"/>
              <w:marBottom w:val="0"/>
              <w:divBdr>
                <w:top w:val="none" w:sz="0" w:space="0" w:color="auto"/>
                <w:left w:val="none" w:sz="0" w:space="0" w:color="auto"/>
                <w:bottom w:val="none" w:sz="0" w:space="0" w:color="auto"/>
                <w:right w:val="none" w:sz="0" w:space="0" w:color="auto"/>
              </w:divBdr>
            </w:div>
            <w:div w:id="1018235114">
              <w:marLeft w:val="0"/>
              <w:marRight w:val="0"/>
              <w:marTop w:val="0"/>
              <w:marBottom w:val="0"/>
              <w:divBdr>
                <w:top w:val="none" w:sz="0" w:space="0" w:color="auto"/>
                <w:left w:val="none" w:sz="0" w:space="0" w:color="auto"/>
                <w:bottom w:val="none" w:sz="0" w:space="0" w:color="auto"/>
                <w:right w:val="none" w:sz="0" w:space="0" w:color="auto"/>
              </w:divBdr>
            </w:div>
            <w:div w:id="1994797293">
              <w:marLeft w:val="0"/>
              <w:marRight w:val="0"/>
              <w:marTop w:val="0"/>
              <w:marBottom w:val="0"/>
              <w:divBdr>
                <w:top w:val="none" w:sz="0" w:space="0" w:color="auto"/>
                <w:left w:val="none" w:sz="0" w:space="0" w:color="auto"/>
                <w:bottom w:val="none" w:sz="0" w:space="0" w:color="auto"/>
                <w:right w:val="none" w:sz="0" w:space="0" w:color="auto"/>
              </w:divBdr>
            </w:div>
            <w:div w:id="108747227">
              <w:marLeft w:val="0"/>
              <w:marRight w:val="0"/>
              <w:marTop w:val="0"/>
              <w:marBottom w:val="0"/>
              <w:divBdr>
                <w:top w:val="none" w:sz="0" w:space="0" w:color="auto"/>
                <w:left w:val="none" w:sz="0" w:space="0" w:color="auto"/>
                <w:bottom w:val="none" w:sz="0" w:space="0" w:color="auto"/>
                <w:right w:val="none" w:sz="0" w:space="0" w:color="auto"/>
              </w:divBdr>
            </w:div>
            <w:div w:id="1140221187">
              <w:marLeft w:val="0"/>
              <w:marRight w:val="0"/>
              <w:marTop w:val="0"/>
              <w:marBottom w:val="0"/>
              <w:divBdr>
                <w:top w:val="none" w:sz="0" w:space="0" w:color="auto"/>
                <w:left w:val="none" w:sz="0" w:space="0" w:color="auto"/>
                <w:bottom w:val="none" w:sz="0" w:space="0" w:color="auto"/>
                <w:right w:val="none" w:sz="0" w:space="0" w:color="auto"/>
              </w:divBdr>
            </w:div>
            <w:div w:id="1279486824">
              <w:marLeft w:val="0"/>
              <w:marRight w:val="0"/>
              <w:marTop w:val="0"/>
              <w:marBottom w:val="0"/>
              <w:divBdr>
                <w:top w:val="none" w:sz="0" w:space="0" w:color="auto"/>
                <w:left w:val="none" w:sz="0" w:space="0" w:color="auto"/>
                <w:bottom w:val="none" w:sz="0" w:space="0" w:color="auto"/>
                <w:right w:val="none" w:sz="0" w:space="0" w:color="auto"/>
              </w:divBdr>
            </w:div>
            <w:div w:id="654456038">
              <w:marLeft w:val="0"/>
              <w:marRight w:val="0"/>
              <w:marTop w:val="0"/>
              <w:marBottom w:val="0"/>
              <w:divBdr>
                <w:top w:val="none" w:sz="0" w:space="0" w:color="auto"/>
                <w:left w:val="none" w:sz="0" w:space="0" w:color="auto"/>
                <w:bottom w:val="none" w:sz="0" w:space="0" w:color="auto"/>
                <w:right w:val="none" w:sz="0" w:space="0" w:color="auto"/>
              </w:divBdr>
            </w:div>
            <w:div w:id="1988363767">
              <w:marLeft w:val="0"/>
              <w:marRight w:val="0"/>
              <w:marTop w:val="0"/>
              <w:marBottom w:val="0"/>
              <w:divBdr>
                <w:top w:val="none" w:sz="0" w:space="0" w:color="auto"/>
                <w:left w:val="none" w:sz="0" w:space="0" w:color="auto"/>
                <w:bottom w:val="none" w:sz="0" w:space="0" w:color="auto"/>
                <w:right w:val="none" w:sz="0" w:space="0" w:color="auto"/>
              </w:divBdr>
            </w:div>
            <w:div w:id="1607077392">
              <w:marLeft w:val="0"/>
              <w:marRight w:val="0"/>
              <w:marTop w:val="0"/>
              <w:marBottom w:val="0"/>
              <w:divBdr>
                <w:top w:val="none" w:sz="0" w:space="0" w:color="auto"/>
                <w:left w:val="none" w:sz="0" w:space="0" w:color="auto"/>
                <w:bottom w:val="none" w:sz="0" w:space="0" w:color="auto"/>
                <w:right w:val="none" w:sz="0" w:space="0" w:color="auto"/>
              </w:divBdr>
            </w:div>
            <w:div w:id="331954094">
              <w:marLeft w:val="0"/>
              <w:marRight w:val="0"/>
              <w:marTop w:val="0"/>
              <w:marBottom w:val="0"/>
              <w:divBdr>
                <w:top w:val="none" w:sz="0" w:space="0" w:color="auto"/>
                <w:left w:val="none" w:sz="0" w:space="0" w:color="auto"/>
                <w:bottom w:val="none" w:sz="0" w:space="0" w:color="auto"/>
                <w:right w:val="none" w:sz="0" w:space="0" w:color="auto"/>
              </w:divBdr>
            </w:div>
            <w:div w:id="968901443">
              <w:marLeft w:val="0"/>
              <w:marRight w:val="0"/>
              <w:marTop w:val="0"/>
              <w:marBottom w:val="0"/>
              <w:divBdr>
                <w:top w:val="none" w:sz="0" w:space="0" w:color="auto"/>
                <w:left w:val="none" w:sz="0" w:space="0" w:color="auto"/>
                <w:bottom w:val="none" w:sz="0" w:space="0" w:color="auto"/>
                <w:right w:val="none" w:sz="0" w:space="0" w:color="auto"/>
              </w:divBdr>
            </w:div>
            <w:div w:id="1856069752">
              <w:marLeft w:val="0"/>
              <w:marRight w:val="0"/>
              <w:marTop w:val="0"/>
              <w:marBottom w:val="0"/>
              <w:divBdr>
                <w:top w:val="none" w:sz="0" w:space="0" w:color="auto"/>
                <w:left w:val="none" w:sz="0" w:space="0" w:color="auto"/>
                <w:bottom w:val="none" w:sz="0" w:space="0" w:color="auto"/>
                <w:right w:val="none" w:sz="0" w:space="0" w:color="auto"/>
              </w:divBdr>
            </w:div>
            <w:div w:id="121656725">
              <w:marLeft w:val="0"/>
              <w:marRight w:val="0"/>
              <w:marTop w:val="0"/>
              <w:marBottom w:val="0"/>
              <w:divBdr>
                <w:top w:val="none" w:sz="0" w:space="0" w:color="auto"/>
                <w:left w:val="none" w:sz="0" w:space="0" w:color="auto"/>
                <w:bottom w:val="none" w:sz="0" w:space="0" w:color="auto"/>
                <w:right w:val="none" w:sz="0" w:space="0" w:color="auto"/>
              </w:divBdr>
            </w:div>
            <w:div w:id="1547446196">
              <w:marLeft w:val="0"/>
              <w:marRight w:val="0"/>
              <w:marTop w:val="0"/>
              <w:marBottom w:val="0"/>
              <w:divBdr>
                <w:top w:val="none" w:sz="0" w:space="0" w:color="auto"/>
                <w:left w:val="none" w:sz="0" w:space="0" w:color="auto"/>
                <w:bottom w:val="none" w:sz="0" w:space="0" w:color="auto"/>
                <w:right w:val="none" w:sz="0" w:space="0" w:color="auto"/>
              </w:divBdr>
            </w:div>
            <w:div w:id="660934559">
              <w:marLeft w:val="0"/>
              <w:marRight w:val="0"/>
              <w:marTop w:val="0"/>
              <w:marBottom w:val="0"/>
              <w:divBdr>
                <w:top w:val="none" w:sz="0" w:space="0" w:color="auto"/>
                <w:left w:val="none" w:sz="0" w:space="0" w:color="auto"/>
                <w:bottom w:val="none" w:sz="0" w:space="0" w:color="auto"/>
                <w:right w:val="none" w:sz="0" w:space="0" w:color="auto"/>
              </w:divBdr>
            </w:div>
            <w:div w:id="1377663858">
              <w:marLeft w:val="0"/>
              <w:marRight w:val="0"/>
              <w:marTop w:val="0"/>
              <w:marBottom w:val="0"/>
              <w:divBdr>
                <w:top w:val="none" w:sz="0" w:space="0" w:color="auto"/>
                <w:left w:val="none" w:sz="0" w:space="0" w:color="auto"/>
                <w:bottom w:val="none" w:sz="0" w:space="0" w:color="auto"/>
                <w:right w:val="none" w:sz="0" w:space="0" w:color="auto"/>
              </w:divBdr>
            </w:div>
            <w:div w:id="4326607">
              <w:marLeft w:val="0"/>
              <w:marRight w:val="0"/>
              <w:marTop w:val="0"/>
              <w:marBottom w:val="0"/>
              <w:divBdr>
                <w:top w:val="none" w:sz="0" w:space="0" w:color="auto"/>
                <w:left w:val="none" w:sz="0" w:space="0" w:color="auto"/>
                <w:bottom w:val="none" w:sz="0" w:space="0" w:color="auto"/>
                <w:right w:val="none" w:sz="0" w:space="0" w:color="auto"/>
              </w:divBdr>
            </w:div>
            <w:div w:id="96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1474">
      <w:bodyDiv w:val="1"/>
      <w:marLeft w:val="0"/>
      <w:marRight w:val="0"/>
      <w:marTop w:val="0"/>
      <w:marBottom w:val="0"/>
      <w:divBdr>
        <w:top w:val="none" w:sz="0" w:space="0" w:color="auto"/>
        <w:left w:val="none" w:sz="0" w:space="0" w:color="auto"/>
        <w:bottom w:val="none" w:sz="0" w:space="0" w:color="auto"/>
        <w:right w:val="none" w:sz="0" w:space="0" w:color="auto"/>
      </w:divBdr>
      <w:divsChild>
        <w:div w:id="1752969048">
          <w:marLeft w:val="0"/>
          <w:marRight w:val="0"/>
          <w:marTop w:val="0"/>
          <w:marBottom w:val="0"/>
          <w:divBdr>
            <w:top w:val="none" w:sz="0" w:space="0" w:color="auto"/>
            <w:left w:val="none" w:sz="0" w:space="0" w:color="auto"/>
            <w:bottom w:val="none" w:sz="0" w:space="0" w:color="auto"/>
            <w:right w:val="none" w:sz="0" w:space="0" w:color="auto"/>
          </w:divBdr>
          <w:divsChild>
            <w:div w:id="1851144671">
              <w:marLeft w:val="0"/>
              <w:marRight w:val="0"/>
              <w:marTop w:val="0"/>
              <w:marBottom w:val="0"/>
              <w:divBdr>
                <w:top w:val="none" w:sz="0" w:space="0" w:color="auto"/>
                <w:left w:val="none" w:sz="0" w:space="0" w:color="auto"/>
                <w:bottom w:val="none" w:sz="0" w:space="0" w:color="auto"/>
                <w:right w:val="none" w:sz="0" w:space="0" w:color="auto"/>
              </w:divBdr>
            </w:div>
            <w:div w:id="812523633">
              <w:marLeft w:val="0"/>
              <w:marRight w:val="0"/>
              <w:marTop w:val="0"/>
              <w:marBottom w:val="0"/>
              <w:divBdr>
                <w:top w:val="none" w:sz="0" w:space="0" w:color="auto"/>
                <w:left w:val="none" w:sz="0" w:space="0" w:color="auto"/>
                <w:bottom w:val="none" w:sz="0" w:space="0" w:color="auto"/>
                <w:right w:val="none" w:sz="0" w:space="0" w:color="auto"/>
              </w:divBdr>
            </w:div>
            <w:div w:id="788671531">
              <w:marLeft w:val="0"/>
              <w:marRight w:val="0"/>
              <w:marTop w:val="0"/>
              <w:marBottom w:val="0"/>
              <w:divBdr>
                <w:top w:val="none" w:sz="0" w:space="0" w:color="auto"/>
                <w:left w:val="none" w:sz="0" w:space="0" w:color="auto"/>
                <w:bottom w:val="none" w:sz="0" w:space="0" w:color="auto"/>
                <w:right w:val="none" w:sz="0" w:space="0" w:color="auto"/>
              </w:divBdr>
            </w:div>
            <w:div w:id="10763420">
              <w:marLeft w:val="0"/>
              <w:marRight w:val="0"/>
              <w:marTop w:val="0"/>
              <w:marBottom w:val="0"/>
              <w:divBdr>
                <w:top w:val="none" w:sz="0" w:space="0" w:color="auto"/>
                <w:left w:val="none" w:sz="0" w:space="0" w:color="auto"/>
                <w:bottom w:val="none" w:sz="0" w:space="0" w:color="auto"/>
                <w:right w:val="none" w:sz="0" w:space="0" w:color="auto"/>
              </w:divBdr>
            </w:div>
            <w:div w:id="965350106">
              <w:marLeft w:val="0"/>
              <w:marRight w:val="0"/>
              <w:marTop w:val="0"/>
              <w:marBottom w:val="0"/>
              <w:divBdr>
                <w:top w:val="none" w:sz="0" w:space="0" w:color="auto"/>
                <w:left w:val="none" w:sz="0" w:space="0" w:color="auto"/>
                <w:bottom w:val="none" w:sz="0" w:space="0" w:color="auto"/>
                <w:right w:val="none" w:sz="0" w:space="0" w:color="auto"/>
              </w:divBdr>
            </w:div>
            <w:div w:id="1067461812">
              <w:marLeft w:val="0"/>
              <w:marRight w:val="0"/>
              <w:marTop w:val="0"/>
              <w:marBottom w:val="0"/>
              <w:divBdr>
                <w:top w:val="none" w:sz="0" w:space="0" w:color="auto"/>
                <w:left w:val="none" w:sz="0" w:space="0" w:color="auto"/>
                <w:bottom w:val="none" w:sz="0" w:space="0" w:color="auto"/>
                <w:right w:val="none" w:sz="0" w:space="0" w:color="auto"/>
              </w:divBdr>
            </w:div>
            <w:div w:id="426851284">
              <w:marLeft w:val="0"/>
              <w:marRight w:val="0"/>
              <w:marTop w:val="0"/>
              <w:marBottom w:val="0"/>
              <w:divBdr>
                <w:top w:val="none" w:sz="0" w:space="0" w:color="auto"/>
                <w:left w:val="none" w:sz="0" w:space="0" w:color="auto"/>
                <w:bottom w:val="none" w:sz="0" w:space="0" w:color="auto"/>
                <w:right w:val="none" w:sz="0" w:space="0" w:color="auto"/>
              </w:divBdr>
            </w:div>
            <w:div w:id="1488783991">
              <w:marLeft w:val="0"/>
              <w:marRight w:val="0"/>
              <w:marTop w:val="0"/>
              <w:marBottom w:val="0"/>
              <w:divBdr>
                <w:top w:val="none" w:sz="0" w:space="0" w:color="auto"/>
                <w:left w:val="none" w:sz="0" w:space="0" w:color="auto"/>
                <w:bottom w:val="none" w:sz="0" w:space="0" w:color="auto"/>
                <w:right w:val="none" w:sz="0" w:space="0" w:color="auto"/>
              </w:divBdr>
            </w:div>
            <w:div w:id="158620154">
              <w:marLeft w:val="0"/>
              <w:marRight w:val="0"/>
              <w:marTop w:val="0"/>
              <w:marBottom w:val="0"/>
              <w:divBdr>
                <w:top w:val="none" w:sz="0" w:space="0" w:color="auto"/>
                <w:left w:val="none" w:sz="0" w:space="0" w:color="auto"/>
                <w:bottom w:val="none" w:sz="0" w:space="0" w:color="auto"/>
                <w:right w:val="none" w:sz="0" w:space="0" w:color="auto"/>
              </w:divBdr>
            </w:div>
            <w:div w:id="1994291570">
              <w:marLeft w:val="0"/>
              <w:marRight w:val="0"/>
              <w:marTop w:val="0"/>
              <w:marBottom w:val="0"/>
              <w:divBdr>
                <w:top w:val="none" w:sz="0" w:space="0" w:color="auto"/>
                <w:left w:val="none" w:sz="0" w:space="0" w:color="auto"/>
                <w:bottom w:val="none" w:sz="0" w:space="0" w:color="auto"/>
                <w:right w:val="none" w:sz="0" w:space="0" w:color="auto"/>
              </w:divBdr>
            </w:div>
            <w:div w:id="1174879708">
              <w:marLeft w:val="0"/>
              <w:marRight w:val="0"/>
              <w:marTop w:val="0"/>
              <w:marBottom w:val="0"/>
              <w:divBdr>
                <w:top w:val="none" w:sz="0" w:space="0" w:color="auto"/>
                <w:left w:val="none" w:sz="0" w:space="0" w:color="auto"/>
                <w:bottom w:val="none" w:sz="0" w:space="0" w:color="auto"/>
                <w:right w:val="none" w:sz="0" w:space="0" w:color="auto"/>
              </w:divBdr>
            </w:div>
            <w:div w:id="1266502000">
              <w:marLeft w:val="0"/>
              <w:marRight w:val="0"/>
              <w:marTop w:val="0"/>
              <w:marBottom w:val="0"/>
              <w:divBdr>
                <w:top w:val="none" w:sz="0" w:space="0" w:color="auto"/>
                <w:left w:val="none" w:sz="0" w:space="0" w:color="auto"/>
                <w:bottom w:val="none" w:sz="0" w:space="0" w:color="auto"/>
                <w:right w:val="none" w:sz="0" w:space="0" w:color="auto"/>
              </w:divBdr>
            </w:div>
            <w:div w:id="1915436400">
              <w:marLeft w:val="0"/>
              <w:marRight w:val="0"/>
              <w:marTop w:val="0"/>
              <w:marBottom w:val="0"/>
              <w:divBdr>
                <w:top w:val="none" w:sz="0" w:space="0" w:color="auto"/>
                <w:left w:val="none" w:sz="0" w:space="0" w:color="auto"/>
                <w:bottom w:val="none" w:sz="0" w:space="0" w:color="auto"/>
                <w:right w:val="none" w:sz="0" w:space="0" w:color="auto"/>
              </w:divBdr>
            </w:div>
            <w:div w:id="375469906">
              <w:marLeft w:val="0"/>
              <w:marRight w:val="0"/>
              <w:marTop w:val="0"/>
              <w:marBottom w:val="0"/>
              <w:divBdr>
                <w:top w:val="none" w:sz="0" w:space="0" w:color="auto"/>
                <w:left w:val="none" w:sz="0" w:space="0" w:color="auto"/>
                <w:bottom w:val="none" w:sz="0" w:space="0" w:color="auto"/>
                <w:right w:val="none" w:sz="0" w:space="0" w:color="auto"/>
              </w:divBdr>
            </w:div>
            <w:div w:id="1550074385">
              <w:marLeft w:val="0"/>
              <w:marRight w:val="0"/>
              <w:marTop w:val="0"/>
              <w:marBottom w:val="0"/>
              <w:divBdr>
                <w:top w:val="none" w:sz="0" w:space="0" w:color="auto"/>
                <w:left w:val="none" w:sz="0" w:space="0" w:color="auto"/>
                <w:bottom w:val="none" w:sz="0" w:space="0" w:color="auto"/>
                <w:right w:val="none" w:sz="0" w:space="0" w:color="auto"/>
              </w:divBdr>
            </w:div>
            <w:div w:id="297690123">
              <w:marLeft w:val="0"/>
              <w:marRight w:val="0"/>
              <w:marTop w:val="0"/>
              <w:marBottom w:val="0"/>
              <w:divBdr>
                <w:top w:val="none" w:sz="0" w:space="0" w:color="auto"/>
                <w:left w:val="none" w:sz="0" w:space="0" w:color="auto"/>
                <w:bottom w:val="none" w:sz="0" w:space="0" w:color="auto"/>
                <w:right w:val="none" w:sz="0" w:space="0" w:color="auto"/>
              </w:divBdr>
            </w:div>
            <w:div w:id="600842898">
              <w:marLeft w:val="0"/>
              <w:marRight w:val="0"/>
              <w:marTop w:val="0"/>
              <w:marBottom w:val="0"/>
              <w:divBdr>
                <w:top w:val="none" w:sz="0" w:space="0" w:color="auto"/>
                <w:left w:val="none" w:sz="0" w:space="0" w:color="auto"/>
                <w:bottom w:val="none" w:sz="0" w:space="0" w:color="auto"/>
                <w:right w:val="none" w:sz="0" w:space="0" w:color="auto"/>
              </w:divBdr>
            </w:div>
            <w:div w:id="1404329988">
              <w:marLeft w:val="0"/>
              <w:marRight w:val="0"/>
              <w:marTop w:val="0"/>
              <w:marBottom w:val="0"/>
              <w:divBdr>
                <w:top w:val="none" w:sz="0" w:space="0" w:color="auto"/>
                <w:left w:val="none" w:sz="0" w:space="0" w:color="auto"/>
                <w:bottom w:val="none" w:sz="0" w:space="0" w:color="auto"/>
                <w:right w:val="none" w:sz="0" w:space="0" w:color="auto"/>
              </w:divBdr>
            </w:div>
            <w:div w:id="698239974">
              <w:marLeft w:val="0"/>
              <w:marRight w:val="0"/>
              <w:marTop w:val="0"/>
              <w:marBottom w:val="0"/>
              <w:divBdr>
                <w:top w:val="none" w:sz="0" w:space="0" w:color="auto"/>
                <w:left w:val="none" w:sz="0" w:space="0" w:color="auto"/>
                <w:bottom w:val="none" w:sz="0" w:space="0" w:color="auto"/>
                <w:right w:val="none" w:sz="0" w:space="0" w:color="auto"/>
              </w:divBdr>
            </w:div>
            <w:div w:id="1361510854">
              <w:marLeft w:val="0"/>
              <w:marRight w:val="0"/>
              <w:marTop w:val="0"/>
              <w:marBottom w:val="0"/>
              <w:divBdr>
                <w:top w:val="none" w:sz="0" w:space="0" w:color="auto"/>
                <w:left w:val="none" w:sz="0" w:space="0" w:color="auto"/>
                <w:bottom w:val="none" w:sz="0" w:space="0" w:color="auto"/>
                <w:right w:val="none" w:sz="0" w:space="0" w:color="auto"/>
              </w:divBdr>
            </w:div>
            <w:div w:id="486942475">
              <w:marLeft w:val="0"/>
              <w:marRight w:val="0"/>
              <w:marTop w:val="0"/>
              <w:marBottom w:val="0"/>
              <w:divBdr>
                <w:top w:val="none" w:sz="0" w:space="0" w:color="auto"/>
                <w:left w:val="none" w:sz="0" w:space="0" w:color="auto"/>
                <w:bottom w:val="none" w:sz="0" w:space="0" w:color="auto"/>
                <w:right w:val="none" w:sz="0" w:space="0" w:color="auto"/>
              </w:divBdr>
            </w:div>
            <w:div w:id="1532261843">
              <w:marLeft w:val="0"/>
              <w:marRight w:val="0"/>
              <w:marTop w:val="0"/>
              <w:marBottom w:val="0"/>
              <w:divBdr>
                <w:top w:val="none" w:sz="0" w:space="0" w:color="auto"/>
                <w:left w:val="none" w:sz="0" w:space="0" w:color="auto"/>
                <w:bottom w:val="none" w:sz="0" w:space="0" w:color="auto"/>
                <w:right w:val="none" w:sz="0" w:space="0" w:color="auto"/>
              </w:divBdr>
            </w:div>
            <w:div w:id="1050303002">
              <w:marLeft w:val="0"/>
              <w:marRight w:val="0"/>
              <w:marTop w:val="0"/>
              <w:marBottom w:val="0"/>
              <w:divBdr>
                <w:top w:val="none" w:sz="0" w:space="0" w:color="auto"/>
                <w:left w:val="none" w:sz="0" w:space="0" w:color="auto"/>
                <w:bottom w:val="none" w:sz="0" w:space="0" w:color="auto"/>
                <w:right w:val="none" w:sz="0" w:space="0" w:color="auto"/>
              </w:divBdr>
            </w:div>
            <w:div w:id="702444921">
              <w:marLeft w:val="0"/>
              <w:marRight w:val="0"/>
              <w:marTop w:val="0"/>
              <w:marBottom w:val="0"/>
              <w:divBdr>
                <w:top w:val="none" w:sz="0" w:space="0" w:color="auto"/>
                <w:left w:val="none" w:sz="0" w:space="0" w:color="auto"/>
                <w:bottom w:val="none" w:sz="0" w:space="0" w:color="auto"/>
                <w:right w:val="none" w:sz="0" w:space="0" w:color="auto"/>
              </w:divBdr>
            </w:div>
            <w:div w:id="1212225693">
              <w:marLeft w:val="0"/>
              <w:marRight w:val="0"/>
              <w:marTop w:val="0"/>
              <w:marBottom w:val="0"/>
              <w:divBdr>
                <w:top w:val="none" w:sz="0" w:space="0" w:color="auto"/>
                <w:left w:val="none" w:sz="0" w:space="0" w:color="auto"/>
                <w:bottom w:val="none" w:sz="0" w:space="0" w:color="auto"/>
                <w:right w:val="none" w:sz="0" w:space="0" w:color="auto"/>
              </w:divBdr>
            </w:div>
            <w:div w:id="1591546366">
              <w:marLeft w:val="0"/>
              <w:marRight w:val="0"/>
              <w:marTop w:val="0"/>
              <w:marBottom w:val="0"/>
              <w:divBdr>
                <w:top w:val="none" w:sz="0" w:space="0" w:color="auto"/>
                <w:left w:val="none" w:sz="0" w:space="0" w:color="auto"/>
                <w:bottom w:val="none" w:sz="0" w:space="0" w:color="auto"/>
                <w:right w:val="none" w:sz="0" w:space="0" w:color="auto"/>
              </w:divBdr>
            </w:div>
            <w:div w:id="1524593452">
              <w:marLeft w:val="0"/>
              <w:marRight w:val="0"/>
              <w:marTop w:val="0"/>
              <w:marBottom w:val="0"/>
              <w:divBdr>
                <w:top w:val="none" w:sz="0" w:space="0" w:color="auto"/>
                <w:left w:val="none" w:sz="0" w:space="0" w:color="auto"/>
                <w:bottom w:val="none" w:sz="0" w:space="0" w:color="auto"/>
                <w:right w:val="none" w:sz="0" w:space="0" w:color="auto"/>
              </w:divBdr>
            </w:div>
            <w:div w:id="2034185766">
              <w:marLeft w:val="0"/>
              <w:marRight w:val="0"/>
              <w:marTop w:val="0"/>
              <w:marBottom w:val="0"/>
              <w:divBdr>
                <w:top w:val="none" w:sz="0" w:space="0" w:color="auto"/>
                <w:left w:val="none" w:sz="0" w:space="0" w:color="auto"/>
                <w:bottom w:val="none" w:sz="0" w:space="0" w:color="auto"/>
                <w:right w:val="none" w:sz="0" w:space="0" w:color="auto"/>
              </w:divBdr>
            </w:div>
            <w:div w:id="1789811443">
              <w:marLeft w:val="0"/>
              <w:marRight w:val="0"/>
              <w:marTop w:val="0"/>
              <w:marBottom w:val="0"/>
              <w:divBdr>
                <w:top w:val="none" w:sz="0" w:space="0" w:color="auto"/>
                <w:left w:val="none" w:sz="0" w:space="0" w:color="auto"/>
                <w:bottom w:val="none" w:sz="0" w:space="0" w:color="auto"/>
                <w:right w:val="none" w:sz="0" w:space="0" w:color="auto"/>
              </w:divBdr>
            </w:div>
            <w:div w:id="839471143">
              <w:marLeft w:val="0"/>
              <w:marRight w:val="0"/>
              <w:marTop w:val="0"/>
              <w:marBottom w:val="0"/>
              <w:divBdr>
                <w:top w:val="none" w:sz="0" w:space="0" w:color="auto"/>
                <w:left w:val="none" w:sz="0" w:space="0" w:color="auto"/>
                <w:bottom w:val="none" w:sz="0" w:space="0" w:color="auto"/>
                <w:right w:val="none" w:sz="0" w:space="0" w:color="auto"/>
              </w:divBdr>
            </w:div>
            <w:div w:id="275717020">
              <w:marLeft w:val="0"/>
              <w:marRight w:val="0"/>
              <w:marTop w:val="0"/>
              <w:marBottom w:val="0"/>
              <w:divBdr>
                <w:top w:val="none" w:sz="0" w:space="0" w:color="auto"/>
                <w:left w:val="none" w:sz="0" w:space="0" w:color="auto"/>
                <w:bottom w:val="none" w:sz="0" w:space="0" w:color="auto"/>
                <w:right w:val="none" w:sz="0" w:space="0" w:color="auto"/>
              </w:divBdr>
            </w:div>
            <w:div w:id="1208758092">
              <w:marLeft w:val="0"/>
              <w:marRight w:val="0"/>
              <w:marTop w:val="0"/>
              <w:marBottom w:val="0"/>
              <w:divBdr>
                <w:top w:val="none" w:sz="0" w:space="0" w:color="auto"/>
                <w:left w:val="none" w:sz="0" w:space="0" w:color="auto"/>
                <w:bottom w:val="none" w:sz="0" w:space="0" w:color="auto"/>
                <w:right w:val="none" w:sz="0" w:space="0" w:color="auto"/>
              </w:divBdr>
            </w:div>
            <w:div w:id="447546556">
              <w:marLeft w:val="0"/>
              <w:marRight w:val="0"/>
              <w:marTop w:val="0"/>
              <w:marBottom w:val="0"/>
              <w:divBdr>
                <w:top w:val="none" w:sz="0" w:space="0" w:color="auto"/>
                <w:left w:val="none" w:sz="0" w:space="0" w:color="auto"/>
                <w:bottom w:val="none" w:sz="0" w:space="0" w:color="auto"/>
                <w:right w:val="none" w:sz="0" w:space="0" w:color="auto"/>
              </w:divBdr>
            </w:div>
            <w:div w:id="1013799553">
              <w:marLeft w:val="0"/>
              <w:marRight w:val="0"/>
              <w:marTop w:val="0"/>
              <w:marBottom w:val="0"/>
              <w:divBdr>
                <w:top w:val="none" w:sz="0" w:space="0" w:color="auto"/>
                <w:left w:val="none" w:sz="0" w:space="0" w:color="auto"/>
                <w:bottom w:val="none" w:sz="0" w:space="0" w:color="auto"/>
                <w:right w:val="none" w:sz="0" w:space="0" w:color="auto"/>
              </w:divBdr>
            </w:div>
            <w:div w:id="662272379">
              <w:marLeft w:val="0"/>
              <w:marRight w:val="0"/>
              <w:marTop w:val="0"/>
              <w:marBottom w:val="0"/>
              <w:divBdr>
                <w:top w:val="none" w:sz="0" w:space="0" w:color="auto"/>
                <w:left w:val="none" w:sz="0" w:space="0" w:color="auto"/>
                <w:bottom w:val="none" w:sz="0" w:space="0" w:color="auto"/>
                <w:right w:val="none" w:sz="0" w:space="0" w:color="auto"/>
              </w:divBdr>
            </w:div>
            <w:div w:id="452018509">
              <w:marLeft w:val="0"/>
              <w:marRight w:val="0"/>
              <w:marTop w:val="0"/>
              <w:marBottom w:val="0"/>
              <w:divBdr>
                <w:top w:val="none" w:sz="0" w:space="0" w:color="auto"/>
                <w:left w:val="none" w:sz="0" w:space="0" w:color="auto"/>
                <w:bottom w:val="none" w:sz="0" w:space="0" w:color="auto"/>
                <w:right w:val="none" w:sz="0" w:space="0" w:color="auto"/>
              </w:divBdr>
            </w:div>
            <w:div w:id="1062411574">
              <w:marLeft w:val="0"/>
              <w:marRight w:val="0"/>
              <w:marTop w:val="0"/>
              <w:marBottom w:val="0"/>
              <w:divBdr>
                <w:top w:val="none" w:sz="0" w:space="0" w:color="auto"/>
                <w:left w:val="none" w:sz="0" w:space="0" w:color="auto"/>
                <w:bottom w:val="none" w:sz="0" w:space="0" w:color="auto"/>
                <w:right w:val="none" w:sz="0" w:space="0" w:color="auto"/>
              </w:divBdr>
            </w:div>
            <w:div w:id="1024016577">
              <w:marLeft w:val="0"/>
              <w:marRight w:val="0"/>
              <w:marTop w:val="0"/>
              <w:marBottom w:val="0"/>
              <w:divBdr>
                <w:top w:val="none" w:sz="0" w:space="0" w:color="auto"/>
                <w:left w:val="none" w:sz="0" w:space="0" w:color="auto"/>
                <w:bottom w:val="none" w:sz="0" w:space="0" w:color="auto"/>
                <w:right w:val="none" w:sz="0" w:space="0" w:color="auto"/>
              </w:divBdr>
            </w:div>
            <w:div w:id="901328375">
              <w:marLeft w:val="0"/>
              <w:marRight w:val="0"/>
              <w:marTop w:val="0"/>
              <w:marBottom w:val="0"/>
              <w:divBdr>
                <w:top w:val="none" w:sz="0" w:space="0" w:color="auto"/>
                <w:left w:val="none" w:sz="0" w:space="0" w:color="auto"/>
                <w:bottom w:val="none" w:sz="0" w:space="0" w:color="auto"/>
                <w:right w:val="none" w:sz="0" w:space="0" w:color="auto"/>
              </w:divBdr>
            </w:div>
            <w:div w:id="1652635140">
              <w:marLeft w:val="0"/>
              <w:marRight w:val="0"/>
              <w:marTop w:val="0"/>
              <w:marBottom w:val="0"/>
              <w:divBdr>
                <w:top w:val="none" w:sz="0" w:space="0" w:color="auto"/>
                <w:left w:val="none" w:sz="0" w:space="0" w:color="auto"/>
                <w:bottom w:val="none" w:sz="0" w:space="0" w:color="auto"/>
                <w:right w:val="none" w:sz="0" w:space="0" w:color="auto"/>
              </w:divBdr>
            </w:div>
            <w:div w:id="1545169496">
              <w:marLeft w:val="0"/>
              <w:marRight w:val="0"/>
              <w:marTop w:val="0"/>
              <w:marBottom w:val="0"/>
              <w:divBdr>
                <w:top w:val="none" w:sz="0" w:space="0" w:color="auto"/>
                <w:left w:val="none" w:sz="0" w:space="0" w:color="auto"/>
                <w:bottom w:val="none" w:sz="0" w:space="0" w:color="auto"/>
                <w:right w:val="none" w:sz="0" w:space="0" w:color="auto"/>
              </w:divBdr>
            </w:div>
            <w:div w:id="1816098603">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871870090">
              <w:marLeft w:val="0"/>
              <w:marRight w:val="0"/>
              <w:marTop w:val="0"/>
              <w:marBottom w:val="0"/>
              <w:divBdr>
                <w:top w:val="none" w:sz="0" w:space="0" w:color="auto"/>
                <w:left w:val="none" w:sz="0" w:space="0" w:color="auto"/>
                <w:bottom w:val="none" w:sz="0" w:space="0" w:color="auto"/>
                <w:right w:val="none" w:sz="0" w:space="0" w:color="auto"/>
              </w:divBdr>
            </w:div>
            <w:div w:id="45951562">
              <w:marLeft w:val="0"/>
              <w:marRight w:val="0"/>
              <w:marTop w:val="0"/>
              <w:marBottom w:val="0"/>
              <w:divBdr>
                <w:top w:val="none" w:sz="0" w:space="0" w:color="auto"/>
                <w:left w:val="none" w:sz="0" w:space="0" w:color="auto"/>
                <w:bottom w:val="none" w:sz="0" w:space="0" w:color="auto"/>
                <w:right w:val="none" w:sz="0" w:space="0" w:color="auto"/>
              </w:divBdr>
            </w:div>
            <w:div w:id="2072000133">
              <w:marLeft w:val="0"/>
              <w:marRight w:val="0"/>
              <w:marTop w:val="0"/>
              <w:marBottom w:val="0"/>
              <w:divBdr>
                <w:top w:val="none" w:sz="0" w:space="0" w:color="auto"/>
                <w:left w:val="none" w:sz="0" w:space="0" w:color="auto"/>
                <w:bottom w:val="none" w:sz="0" w:space="0" w:color="auto"/>
                <w:right w:val="none" w:sz="0" w:space="0" w:color="auto"/>
              </w:divBdr>
            </w:div>
            <w:div w:id="523249931">
              <w:marLeft w:val="0"/>
              <w:marRight w:val="0"/>
              <w:marTop w:val="0"/>
              <w:marBottom w:val="0"/>
              <w:divBdr>
                <w:top w:val="none" w:sz="0" w:space="0" w:color="auto"/>
                <w:left w:val="none" w:sz="0" w:space="0" w:color="auto"/>
                <w:bottom w:val="none" w:sz="0" w:space="0" w:color="auto"/>
                <w:right w:val="none" w:sz="0" w:space="0" w:color="auto"/>
              </w:divBdr>
            </w:div>
            <w:div w:id="443572531">
              <w:marLeft w:val="0"/>
              <w:marRight w:val="0"/>
              <w:marTop w:val="0"/>
              <w:marBottom w:val="0"/>
              <w:divBdr>
                <w:top w:val="none" w:sz="0" w:space="0" w:color="auto"/>
                <w:left w:val="none" w:sz="0" w:space="0" w:color="auto"/>
                <w:bottom w:val="none" w:sz="0" w:space="0" w:color="auto"/>
                <w:right w:val="none" w:sz="0" w:space="0" w:color="auto"/>
              </w:divBdr>
            </w:div>
            <w:div w:id="267742506">
              <w:marLeft w:val="0"/>
              <w:marRight w:val="0"/>
              <w:marTop w:val="0"/>
              <w:marBottom w:val="0"/>
              <w:divBdr>
                <w:top w:val="none" w:sz="0" w:space="0" w:color="auto"/>
                <w:left w:val="none" w:sz="0" w:space="0" w:color="auto"/>
                <w:bottom w:val="none" w:sz="0" w:space="0" w:color="auto"/>
                <w:right w:val="none" w:sz="0" w:space="0" w:color="auto"/>
              </w:divBdr>
            </w:div>
            <w:div w:id="403769748">
              <w:marLeft w:val="0"/>
              <w:marRight w:val="0"/>
              <w:marTop w:val="0"/>
              <w:marBottom w:val="0"/>
              <w:divBdr>
                <w:top w:val="none" w:sz="0" w:space="0" w:color="auto"/>
                <w:left w:val="none" w:sz="0" w:space="0" w:color="auto"/>
                <w:bottom w:val="none" w:sz="0" w:space="0" w:color="auto"/>
                <w:right w:val="none" w:sz="0" w:space="0" w:color="auto"/>
              </w:divBdr>
            </w:div>
            <w:div w:id="2121415684">
              <w:marLeft w:val="0"/>
              <w:marRight w:val="0"/>
              <w:marTop w:val="0"/>
              <w:marBottom w:val="0"/>
              <w:divBdr>
                <w:top w:val="none" w:sz="0" w:space="0" w:color="auto"/>
                <w:left w:val="none" w:sz="0" w:space="0" w:color="auto"/>
                <w:bottom w:val="none" w:sz="0" w:space="0" w:color="auto"/>
                <w:right w:val="none" w:sz="0" w:space="0" w:color="auto"/>
              </w:divBdr>
            </w:div>
            <w:div w:id="1930846874">
              <w:marLeft w:val="0"/>
              <w:marRight w:val="0"/>
              <w:marTop w:val="0"/>
              <w:marBottom w:val="0"/>
              <w:divBdr>
                <w:top w:val="none" w:sz="0" w:space="0" w:color="auto"/>
                <w:left w:val="none" w:sz="0" w:space="0" w:color="auto"/>
                <w:bottom w:val="none" w:sz="0" w:space="0" w:color="auto"/>
                <w:right w:val="none" w:sz="0" w:space="0" w:color="auto"/>
              </w:divBdr>
            </w:div>
            <w:div w:id="1251737652">
              <w:marLeft w:val="0"/>
              <w:marRight w:val="0"/>
              <w:marTop w:val="0"/>
              <w:marBottom w:val="0"/>
              <w:divBdr>
                <w:top w:val="none" w:sz="0" w:space="0" w:color="auto"/>
                <w:left w:val="none" w:sz="0" w:space="0" w:color="auto"/>
                <w:bottom w:val="none" w:sz="0" w:space="0" w:color="auto"/>
                <w:right w:val="none" w:sz="0" w:space="0" w:color="auto"/>
              </w:divBdr>
            </w:div>
            <w:div w:id="1533609687">
              <w:marLeft w:val="0"/>
              <w:marRight w:val="0"/>
              <w:marTop w:val="0"/>
              <w:marBottom w:val="0"/>
              <w:divBdr>
                <w:top w:val="none" w:sz="0" w:space="0" w:color="auto"/>
                <w:left w:val="none" w:sz="0" w:space="0" w:color="auto"/>
                <w:bottom w:val="none" w:sz="0" w:space="0" w:color="auto"/>
                <w:right w:val="none" w:sz="0" w:space="0" w:color="auto"/>
              </w:divBdr>
            </w:div>
            <w:div w:id="1959330512">
              <w:marLeft w:val="0"/>
              <w:marRight w:val="0"/>
              <w:marTop w:val="0"/>
              <w:marBottom w:val="0"/>
              <w:divBdr>
                <w:top w:val="none" w:sz="0" w:space="0" w:color="auto"/>
                <w:left w:val="none" w:sz="0" w:space="0" w:color="auto"/>
                <w:bottom w:val="none" w:sz="0" w:space="0" w:color="auto"/>
                <w:right w:val="none" w:sz="0" w:space="0" w:color="auto"/>
              </w:divBdr>
            </w:div>
            <w:div w:id="1634554191">
              <w:marLeft w:val="0"/>
              <w:marRight w:val="0"/>
              <w:marTop w:val="0"/>
              <w:marBottom w:val="0"/>
              <w:divBdr>
                <w:top w:val="none" w:sz="0" w:space="0" w:color="auto"/>
                <w:left w:val="none" w:sz="0" w:space="0" w:color="auto"/>
                <w:bottom w:val="none" w:sz="0" w:space="0" w:color="auto"/>
                <w:right w:val="none" w:sz="0" w:space="0" w:color="auto"/>
              </w:divBdr>
            </w:div>
            <w:div w:id="1496340928">
              <w:marLeft w:val="0"/>
              <w:marRight w:val="0"/>
              <w:marTop w:val="0"/>
              <w:marBottom w:val="0"/>
              <w:divBdr>
                <w:top w:val="none" w:sz="0" w:space="0" w:color="auto"/>
                <w:left w:val="none" w:sz="0" w:space="0" w:color="auto"/>
                <w:bottom w:val="none" w:sz="0" w:space="0" w:color="auto"/>
                <w:right w:val="none" w:sz="0" w:space="0" w:color="auto"/>
              </w:divBdr>
            </w:div>
            <w:div w:id="757168366">
              <w:marLeft w:val="0"/>
              <w:marRight w:val="0"/>
              <w:marTop w:val="0"/>
              <w:marBottom w:val="0"/>
              <w:divBdr>
                <w:top w:val="none" w:sz="0" w:space="0" w:color="auto"/>
                <w:left w:val="none" w:sz="0" w:space="0" w:color="auto"/>
                <w:bottom w:val="none" w:sz="0" w:space="0" w:color="auto"/>
                <w:right w:val="none" w:sz="0" w:space="0" w:color="auto"/>
              </w:divBdr>
            </w:div>
            <w:div w:id="1631592563">
              <w:marLeft w:val="0"/>
              <w:marRight w:val="0"/>
              <w:marTop w:val="0"/>
              <w:marBottom w:val="0"/>
              <w:divBdr>
                <w:top w:val="none" w:sz="0" w:space="0" w:color="auto"/>
                <w:left w:val="none" w:sz="0" w:space="0" w:color="auto"/>
                <w:bottom w:val="none" w:sz="0" w:space="0" w:color="auto"/>
                <w:right w:val="none" w:sz="0" w:space="0" w:color="auto"/>
              </w:divBdr>
            </w:div>
            <w:div w:id="1992981862">
              <w:marLeft w:val="0"/>
              <w:marRight w:val="0"/>
              <w:marTop w:val="0"/>
              <w:marBottom w:val="0"/>
              <w:divBdr>
                <w:top w:val="none" w:sz="0" w:space="0" w:color="auto"/>
                <w:left w:val="none" w:sz="0" w:space="0" w:color="auto"/>
                <w:bottom w:val="none" w:sz="0" w:space="0" w:color="auto"/>
                <w:right w:val="none" w:sz="0" w:space="0" w:color="auto"/>
              </w:divBdr>
            </w:div>
            <w:div w:id="1399746136">
              <w:marLeft w:val="0"/>
              <w:marRight w:val="0"/>
              <w:marTop w:val="0"/>
              <w:marBottom w:val="0"/>
              <w:divBdr>
                <w:top w:val="none" w:sz="0" w:space="0" w:color="auto"/>
                <w:left w:val="none" w:sz="0" w:space="0" w:color="auto"/>
                <w:bottom w:val="none" w:sz="0" w:space="0" w:color="auto"/>
                <w:right w:val="none" w:sz="0" w:space="0" w:color="auto"/>
              </w:divBdr>
            </w:div>
            <w:div w:id="1607040962">
              <w:marLeft w:val="0"/>
              <w:marRight w:val="0"/>
              <w:marTop w:val="0"/>
              <w:marBottom w:val="0"/>
              <w:divBdr>
                <w:top w:val="none" w:sz="0" w:space="0" w:color="auto"/>
                <w:left w:val="none" w:sz="0" w:space="0" w:color="auto"/>
                <w:bottom w:val="none" w:sz="0" w:space="0" w:color="auto"/>
                <w:right w:val="none" w:sz="0" w:space="0" w:color="auto"/>
              </w:divBdr>
            </w:div>
            <w:div w:id="1703899792">
              <w:marLeft w:val="0"/>
              <w:marRight w:val="0"/>
              <w:marTop w:val="0"/>
              <w:marBottom w:val="0"/>
              <w:divBdr>
                <w:top w:val="none" w:sz="0" w:space="0" w:color="auto"/>
                <w:left w:val="none" w:sz="0" w:space="0" w:color="auto"/>
                <w:bottom w:val="none" w:sz="0" w:space="0" w:color="auto"/>
                <w:right w:val="none" w:sz="0" w:space="0" w:color="auto"/>
              </w:divBdr>
            </w:div>
            <w:div w:id="383604359">
              <w:marLeft w:val="0"/>
              <w:marRight w:val="0"/>
              <w:marTop w:val="0"/>
              <w:marBottom w:val="0"/>
              <w:divBdr>
                <w:top w:val="none" w:sz="0" w:space="0" w:color="auto"/>
                <w:left w:val="none" w:sz="0" w:space="0" w:color="auto"/>
                <w:bottom w:val="none" w:sz="0" w:space="0" w:color="auto"/>
                <w:right w:val="none" w:sz="0" w:space="0" w:color="auto"/>
              </w:divBdr>
            </w:div>
            <w:div w:id="319192781">
              <w:marLeft w:val="0"/>
              <w:marRight w:val="0"/>
              <w:marTop w:val="0"/>
              <w:marBottom w:val="0"/>
              <w:divBdr>
                <w:top w:val="none" w:sz="0" w:space="0" w:color="auto"/>
                <w:left w:val="none" w:sz="0" w:space="0" w:color="auto"/>
                <w:bottom w:val="none" w:sz="0" w:space="0" w:color="auto"/>
                <w:right w:val="none" w:sz="0" w:space="0" w:color="auto"/>
              </w:divBdr>
            </w:div>
            <w:div w:id="521624667">
              <w:marLeft w:val="0"/>
              <w:marRight w:val="0"/>
              <w:marTop w:val="0"/>
              <w:marBottom w:val="0"/>
              <w:divBdr>
                <w:top w:val="none" w:sz="0" w:space="0" w:color="auto"/>
                <w:left w:val="none" w:sz="0" w:space="0" w:color="auto"/>
                <w:bottom w:val="none" w:sz="0" w:space="0" w:color="auto"/>
                <w:right w:val="none" w:sz="0" w:space="0" w:color="auto"/>
              </w:divBdr>
            </w:div>
            <w:div w:id="646588568">
              <w:marLeft w:val="0"/>
              <w:marRight w:val="0"/>
              <w:marTop w:val="0"/>
              <w:marBottom w:val="0"/>
              <w:divBdr>
                <w:top w:val="none" w:sz="0" w:space="0" w:color="auto"/>
                <w:left w:val="none" w:sz="0" w:space="0" w:color="auto"/>
                <w:bottom w:val="none" w:sz="0" w:space="0" w:color="auto"/>
                <w:right w:val="none" w:sz="0" w:space="0" w:color="auto"/>
              </w:divBdr>
            </w:div>
            <w:div w:id="1470318419">
              <w:marLeft w:val="0"/>
              <w:marRight w:val="0"/>
              <w:marTop w:val="0"/>
              <w:marBottom w:val="0"/>
              <w:divBdr>
                <w:top w:val="none" w:sz="0" w:space="0" w:color="auto"/>
                <w:left w:val="none" w:sz="0" w:space="0" w:color="auto"/>
                <w:bottom w:val="none" w:sz="0" w:space="0" w:color="auto"/>
                <w:right w:val="none" w:sz="0" w:space="0" w:color="auto"/>
              </w:divBdr>
            </w:div>
            <w:div w:id="1358194994">
              <w:marLeft w:val="0"/>
              <w:marRight w:val="0"/>
              <w:marTop w:val="0"/>
              <w:marBottom w:val="0"/>
              <w:divBdr>
                <w:top w:val="none" w:sz="0" w:space="0" w:color="auto"/>
                <w:left w:val="none" w:sz="0" w:space="0" w:color="auto"/>
                <w:bottom w:val="none" w:sz="0" w:space="0" w:color="auto"/>
                <w:right w:val="none" w:sz="0" w:space="0" w:color="auto"/>
              </w:divBdr>
            </w:div>
            <w:div w:id="997616989">
              <w:marLeft w:val="0"/>
              <w:marRight w:val="0"/>
              <w:marTop w:val="0"/>
              <w:marBottom w:val="0"/>
              <w:divBdr>
                <w:top w:val="none" w:sz="0" w:space="0" w:color="auto"/>
                <w:left w:val="none" w:sz="0" w:space="0" w:color="auto"/>
                <w:bottom w:val="none" w:sz="0" w:space="0" w:color="auto"/>
                <w:right w:val="none" w:sz="0" w:space="0" w:color="auto"/>
              </w:divBdr>
            </w:div>
            <w:div w:id="894007123">
              <w:marLeft w:val="0"/>
              <w:marRight w:val="0"/>
              <w:marTop w:val="0"/>
              <w:marBottom w:val="0"/>
              <w:divBdr>
                <w:top w:val="none" w:sz="0" w:space="0" w:color="auto"/>
                <w:left w:val="none" w:sz="0" w:space="0" w:color="auto"/>
                <w:bottom w:val="none" w:sz="0" w:space="0" w:color="auto"/>
                <w:right w:val="none" w:sz="0" w:space="0" w:color="auto"/>
              </w:divBdr>
            </w:div>
            <w:div w:id="1688632913">
              <w:marLeft w:val="0"/>
              <w:marRight w:val="0"/>
              <w:marTop w:val="0"/>
              <w:marBottom w:val="0"/>
              <w:divBdr>
                <w:top w:val="none" w:sz="0" w:space="0" w:color="auto"/>
                <w:left w:val="none" w:sz="0" w:space="0" w:color="auto"/>
                <w:bottom w:val="none" w:sz="0" w:space="0" w:color="auto"/>
                <w:right w:val="none" w:sz="0" w:space="0" w:color="auto"/>
              </w:divBdr>
            </w:div>
            <w:div w:id="537206685">
              <w:marLeft w:val="0"/>
              <w:marRight w:val="0"/>
              <w:marTop w:val="0"/>
              <w:marBottom w:val="0"/>
              <w:divBdr>
                <w:top w:val="none" w:sz="0" w:space="0" w:color="auto"/>
                <w:left w:val="none" w:sz="0" w:space="0" w:color="auto"/>
                <w:bottom w:val="none" w:sz="0" w:space="0" w:color="auto"/>
                <w:right w:val="none" w:sz="0" w:space="0" w:color="auto"/>
              </w:divBdr>
            </w:div>
            <w:div w:id="1755274695">
              <w:marLeft w:val="0"/>
              <w:marRight w:val="0"/>
              <w:marTop w:val="0"/>
              <w:marBottom w:val="0"/>
              <w:divBdr>
                <w:top w:val="none" w:sz="0" w:space="0" w:color="auto"/>
                <w:left w:val="none" w:sz="0" w:space="0" w:color="auto"/>
                <w:bottom w:val="none" w:sz="0" w:space="0" w:color="auto"/>
                <w:right w:val="none" w:sz="0" w:space="0" w:color="auto"/>
              </w:divBdr>
            </w:div>
            <w:div w:id="1207135684">
              <w:marLeft w:val="0"/>
              <w:marRight w:val="0"/>
              <w:marTop w:val="0"/>
              <w:marBottom w:val="0"/>
              <w:divBdr>
                <w:top w:val="none" w:sz="0" w:space="0" w:color="auto"/>
                <w:left w:val="none" w:sz="0" w:space="0" w:color="auto"/>
                <w:bottom w:val="none" w:sz="0" w:space="0" w:color="auto"/>
                <w:right w:val="none" w:sz="0" w:space="0" w:color="auto"/>
              </w:divBdr>
            </w:div>
            <w:div w:id="710767139">
              <w:marLeft w:val="0"/>
              <w:marRight w:val="0"/>
              <w:marTop w:val="0"/>
              <w:marBottom w:val="0"/>
              <w:divBdr>
                <w:top w:val="none" w:sz="0" w:space="0" w:color="auto"/>
                <w:left w:val="none" w:sz="0" w:space="0" w:color="auto"/>
                <w:bottom w:val="none" w:sz="0" w:space="0" w:color="auto"/>
                <w:right w:val="none" w:sz="0" w:space="0" w:color="auto"/>
              </w:divBdr>
            </w:div>
            <w:div w:id="1183203977">
              <w:marLeft w:val="0"/>
              <w:marRight w:val="0"/>
              <w:marTop w:val="0"/>
              <w:marBottom w:val="0"/>
              <w:divBdr>
                <w:top w:val="none" w:sz="0" w:space="0" w:color="auto"/>
                <w:left w:val="none" w:sz="0" w:space="0" w:color="auto"/>
                <w:bottom w:val="none" w:sz="0" w:space="0" w:color="auto"/>
                <w:right w:val="none" w:sz="0" w:space="0" w:color="auto"/>
              </w:divBdr>
            </w:div>
            <w:div w:id="502744043">
              <w:marLeft w:val="0"/>
              <w:marRight w:val="0"/>
              <w:marTop w:val="0"/>
              <w:marBottom w:val="0"/>
              <w:divBdr>
                <w:top w:val="none" w:sz="0" w:space="0" w:color="auto"/>
                <w:left w:val="none" w:sz="0" w:space="0" w:color="auto"/>
                <w:bottom w:val="none" w:sz="0" w:space="0" w:color="auto"/>
                <w:right w:val="none" w:sz="0" w:space="0" w:color="auto"/>
              </w:divBdr>
            </w:div>
            <w:div w:id="537475177">
              <w:marLeft w:val="0"/>
              <w:marRight w:val="0"/>
              <w:marTop w:val="0"/>
              <w:marBottom w:val="0"/>
              <w:divBdr>
                <w:top w:val="none" w:sz="0" w:space="0" w:color="auto"/>
                <w:left w:val="none" w:sz="0" w:space="0" w:color="auto"/>
                <w:bottom w:val="none" w:sz="0" w:space="0" w:color="auto"/>
                <w:right w:val="none" w:sz="0" w:space="0" w:color="auto"/>
              </w:divBdr>
            </w:div>
            <w:div w:id="1069041292">
              <w:marLeft w:val="0"/>
              <w:marRight w:val="0"/>
              <w:marTop w:val="0"/>
              <w:marBottom w:val="0"/>
              <w:divBdr>
                <w:top w:val="none" w:sz="0" w:space="0" w:color="auto"/>
                <w:left w:val="none" w:sz="0" w:space="0" w:color="auto"/>
                <w:bottom w:val="none" w:sz="0" w:space="0" w:color="auto"/>
                <w:right w:val="none" w:sz="0" w:space="0" w:color="auto"/>
              </w:divBdr>
            </w:div>
            <w:div w:id="2125415166">
              <w:marLeft w:val="0"/>
              <w:marRight w:val="0"/>
              <w:marTop w:val="0"/>
              <w:marBottom w:val="0"/>
              <w:divBdr>
                <w:top w:val="none" w:sz="0" w:space="0" w:color="auto"/>
                <w:left w:val="none" w:sz="0" w:space="0" w:color="auto"/>
                <w:bottom w:val="none" w:sz="0" w:space="0" w:color="auto"/>
                <w:right w:val="none" w:sz="0" w:space="0" w:color="auto"/>
              </w:divBdr>
            </w:div>
            <w:div w:id="338849384">
              <w:marLeft w:val="0"/>
              <w:marRight w:val="0"/>
              <w:marTop w:val="0"/>
              <w:marBottom w:val="0"/>
              <w:divBdr>
                <w:top w:val="none" w:sz="0" w:space="0" w:color="auto"/>
                <w:left w:val="none" w:sz="0" w:space="0" w:color="auto"/>
                <w:bottom w:val="none" w:sz="0" w:space="0" w:color="auto"/>
                <w:right w:val="none" w:sz="0" w:space="0" w:color="auto"/>
              </w:divBdr>
            </w:div>
            <w:div w:id="863128867">
              <w:marLeft w:val="0"/>
              <w:marRight w:val="0"/>
              <w:marTop w:val="0"/>
              <w:marBottom w:val="0"/>
              <w:divBdr>
                <w:top w:val="none" w:sz="0" w:space="0" w:color="auto"/>
                <w:left w:val="none" w:sz="0" w:space="0" w:color="auto"/>
                <w:bottom w:val="none" w:sz="0" w:space="0" w:color="auto"/>
                <w:right w:val="none" w:sz="0" w:space="0" w:color="auto"/>
              </w:divBdr>
            </w:div>
            <w:div w:id="1484614786">
              <w:marLeft w:val="0"/>
              <w:marRight w:val="0"/>
              <w:marTop w:val="0"/>
              <w:marBottom w:val="0"/>
              <w:divBdr>
                <w:top w:val="none" w:sz="0" w:space="0" w:color="auto"/>
                <w:left w:val="none" w:sz="0" w:space="0" w:color="auto"/>
                <w:bottom w:val="none" w:sz="0" w:space="0" w:color="auto"/>
                <w:right w:val="none" w:sz="0" w:space="0" w:color="auto"/>
              </w:divBdr>
            </w:div>
            <w:div w:id="1736124086">
              <w:marLeft w:val="0"/>
              <w:marRight w:val="0"/>
              <w:marTop w:val="0"/>
              <w:marBottom w:val="0"/>
              <w:divBdr>
                <w:top w:val="none" w:sz="0" w:space="0" w:color="auto"/>
                <w:left w:val="none" w:sz="0" w:space="0" w:color="auto"/>
                <w:bottom w:val="none" w:sz="0" w:space="0" w:color="auto"/>
                <w:right w:val="none" w:sz="0" w:space="0" w:color="auto"/>
              </w:divBdr>
            </w:div>
            <w:div w:id="976227785">
              <w:marLeft w:val="0"/>
              <w:marRight w:val="0"/>
              <w:marTop w:val="0"/>
              <w:marBottom w:val="0"/>
              <w:divBdr>
                <w:top w:val="none" w:sz="0" w:space="0" w:color="auto"/>
                <w:left w:val="none" w:sz="0" w:space="0" w:color="auto"/>
                <w:bottom w:val="none" w:sz="0" w:space="0" w:color="auto"/>
                <w:right w:val="none" w:sz="0" w:space="0" w:color="auto"/>
              </w:divBdr>
            </w:div>
            <w:div w:id="1658415488">
              <w:marLeft w:val="0"/>
              <w:marRight w:val="0"/>
              <w:marTop w:val="0"/>
              <w:marBottom w:val="0"/>
              <w:divBdr>
                <w:top w:val="none" w:sz="0" w:space="0" w:color="auto"/>
                <w:left w:val="none" w:sz="0" w:space="0" w:color="auto"/>
                <w:bottom w:val="none" w:sz="0" w:space="0" w:color="auto"/>
                <w:right w:val="none" w:sz="0" w:space="0" w:color="auto"/>
              </w:divBdr>
            </w:div>
            <w:div w:id="2114737414">
              <w:marLeft w:val="0"/>
              <w:marRight w:val="0"/>
              <w:marTop w:val="0"/>
              <w:marBottom w:val="0"/>
              <w:divBdr>
                <w:top w:val="none" w:sz="0" w:space="0" w:color="auto"/>
                <w:left w:val="none" w:sz="0" w:space="0" w:color="auto"/>
                <w:bottom w:val="none" w:sz="0" w:space="0" w:color="auto"/>
                <w:right w:val="none" w:sz="0" w:space="0" w:color="auto"/>
              </w:divBdr>
            </w:div>
            <w:div w:id="1926108599">
              <w:marLeft w:val="0"/>
              <w:marRight w:val="0"/>
              <w:marTop w:val="0"/>
              <w:marBottom w:val="0"/>
              <w:divBdr>
                <w:top w:val="none" w:sz="0" w:space="0" w:color="auto"/>
                <w:left w:val="none" w:sz="0" w:space="0" w:color="auto"/>
                <w:bottom w:val="none" w:sz="0" w:space="0" w:color="auto"/>
                <w:right w:val="none" w:sz="0" w:space="0" w:color="auto"/>
              </w:divBdr>
            </w:div>
            <w:div w:id="179903967">
              <w:marLeft w:val="0"/>
              <w:marRight w:val="0"/>
              <w:marTop w:val="0"/>
              <w:marBottom w:val="0"/>
              <w:divBdr>
                <w:top w:val="none" w:sz="0" w:space="0" w:color="auto"/>
                <w:left w:val="none" w:sz="0" w:space="0" w:color="auto"/>
                <w:bottom w:val="none" w:sz="0" w:space="0" w:color="auto"/>
                <w:right w:val="none" w:sz="0" w:space="0" w:color="auto"/>
              </w:divBdr>
            </w:div>
            <w:div w:id="188950492">
              <w:marLeft w:val="0"/>
              <w:marRight w:val="0"/>
              <w:marTop w:val="0"/>
              <w:marBottom w:val="0"/>
              <w:divBdr>
                <w:top w:val="none" w:sz="0" w:space="0" w:color="auto"/>
                <w:left w:val="none" w:sz="0" w:space="0" w:color="auto"/>
                <w:bottom w:val="none" w:sz="0" w:space="0" w:color="auto"/>
                <w:right w:val="none" w:sz="0" w:space="0" w:color="auto"/>
              </w:divBdr>
            </w:div>
            <w:div w:id="7824600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016954157">
              <w:marLeft w:val="0"/>
              <w:marRight w:val="0"/>
              <w:marTop w:val="0"/>
              <w:marBottom w:val="0"/>
              <w:divBdr>
                <w:top w:val="none" w:sz="0" w:space="0" w:color="auto"/>
                <w:left w:val="none" w:sz="0" w:space="0" w:color="auto"/>
                <w:bottom w:val="none" w:sz="0" w:space="0" w:color="auto"/>
                <w:right w:val="none" w:sz="0" w:space="0" w:color="auto"/>
              </w:divBdr>
            </w:div>
            <w:div w:id="449083302">
              <w:marLeft w:val="0"/>
              <w:marRight w:val="0"/>
              <w:marTop w:val="0"/>
              <w:marBottom w:val="0"/>
              <w:divBdr>
                <w:top w:val="none" w:sz="0" w:space="0" w:color="auto"/>
                <w:left w:val="none" w:sz="0" w:space="0" w:color="auto"/>
                <w:bottom w:val="none" w:sz="0" w:space="0" w:color="auto"/>
                <w:right w:val="none" w:sz="0" w:space="0" w:color="auto"/>
              </w:divBdr>
            </w:div>
            <w:div w:id="1494030934">
              <w:marLeft w:val="0"/>
              <w:marRight w:val="0"/>
              <w:marTop w:val="0"/>
              <w:marBottom w:val="0"/>
              <w:divBdr>
                <w:top w:val="none" w:sz="0" w:space="0" w:color="auto"/>
                <w:left w:val="none" w:sz="0" w:space="0" w:color="auto"/>
                <w:bottom w:val="none" w:sz="0" w:space="0" w:color="auto"/>
                <w:right w:val="none" w:sz="0" w:space="0" w:color="auto"/>
              </w:divBdr>
            </w:div>
            <w:div w:id="1930849914">
              <w:marLeft w:val="0"/>
              <w:marRight w:val="0"/>
              <w:marTop w:val="0"/>
              <w:marBottom w:val="0"/>
              <w:divBdr>
                <w:top w:val="none" w:sz="0" w:space="0" w:color="auto"/>
                <w:left w:val="none" w:sz="0" w:space="0" w:color="auto"/>
                <w:bottom w:val="none" w:sz="0" w:space="0" w:color="auto"/>
                <w:right w:val="none" w:sz="0" w:space="0" w:color="auto"/>
              </w:divBdr>
            </w:div>
            <w:div w:id="1500846049">
              <w:marLeft w:val="0"/>
              <w:marRight w:val="0"/>
              <w:marTop w:val="0"/>
              <w:marBottom w:val="0"/>
              <w:divBdr>
                <w:top w:val="none" w:sz="0" w:space="0" w:color="auto"/>
                <w:left w:val="none" w:sz="0" w:space="0" w:color="auto"/>
                <w:bottom w:val="none" w:sz="0" w:space="0" w:color="auto"/>
                <w:right w:val="none" w:sz="0" w:space="0" w:color="auto"/>
              </w:divBdr>
            </w:div>
            <w:div w:id="273947577">
              <w:marLeft w:val="0"/>
              <w:marRight w:val="0"/>
              <w:marTop w:val="0"/>
              <w:marBottom w:val="0"/>
              <w:divBdr>
                <w:top w:val="none" w:sz="0" w:space="0" w:color="auto"/>
                <w:left w:val="none" w:sz="0" w:space="0" w:color="auto"/>
                <w:bottom w:val="none" w:sz="0" w:space="0" w:color="auto"/>
                <w:right w:val="none" w:sz="0" w:space="0" w:color="auto"/>
              </w:divBdr>
            </w:div>
            <w:div w:id="602955523">
              <w:marLeft w:val="0"/>
              <w:marRight w:val="0"/>
              <w:marTop w:val="0"/>
              <w:marBottom w:val="0"/>
              <w:divBdr>
                <w:top w:val="none" w:sz="0" w:space="0" w:color="auto"/>
                <w:left w:val="none" w:sz="0" w:space="0" w:color="auto"/>
                <w:bottom w:val="none" w:sz="0" w:space="0" w:color="auto"/>
                <w:right w:val="none" w:sz="0" w:space="0" w:color="auto"/>
              </w:divBdr>
            </w:div>
            <w:div w:id="406654479">
              <w:marLeft w:val="0"/>
              <w:marRight w:val="0"/>
              <w:marTop w:val="0"/>
              <w:marBottom w:val="0"/>
              <w:divBdr>
                <w:top w:val="none" w:sz="0" w:space="0" w:color="auto"/>
                <w:left w:val="none" w:sz="0" w:space="0" w:color="auto"/>
                <w:bottom w:val="none" w:sz="0" w:space="0" w:color="auto"/>
                <w:right w:val="none" w:sz="0" w:space="0" w:color="auto"/>
              </w:divBdr>
            </w:div>
            <w:div w:id="1936556015">
              <w:marLeft w:val="0"/>
              <w:marRight w:val="0"/>
              <w:marTop w:val="0"/>
              <w:marBottom w:val="0"/>
              <w:divBdr>
                <w:top w:val="none" w:sz="0" w:space="0" w:color="auto"/>
                <w:left w:val="none" w:sz="0" w:space="0" w:color="auto"/>
                <w:bottom w:val="none" w:sz="0" w:space="0" w:color="auto"/>
                <w:right w:val="none" w:sz="0" w:space="0" w:color="auto"/>
              </w:divBdr>
            </w:div>
            <w:div w:id="870651374">
              <w:marLeft w:val="0"/>
              <w:marRight w:val="0"/>
              <w:marTop w:val="0"/>
              <w:marBottom w:val="0"/>
              <w:divBdr>
                <w:top w:val="none" w:sz="0" w:space="0" w:color="auto"/>
                <w:left w:val="none" w:sz="0" w:space="0" w:color="auto"/>
                <w:bottom w:val="none" w:sz="0" w:space="0" w:color="auto"/>
                <w:right w:val="none" w:sz="0" w:space="0" w:color="auto"/>
              </w:divBdr>
            </w:div>
            <w:div w:id="1587811097">
              <w:marLeft w:val="0"/>
              <w:marRight w:val="0"/>
              <w:marTop w:val="0"/>
              <w:marBottom w:val="0"/>
              <w:divBdr>
                <w:top w:val="none" w:sz="0" w:space="0" w:color="auto"/>
                <w:left w:val="none" w:sz="0" w:space="0" w:color="auto"/>
                <w:bottom w:val="none" w:sz="0" w:space="0" w:color="auto"/>
                <w:right w:val="none" w:sz="0" w:space="0" w:color="auto"/>
              </w:divBdr>
            </w:div>
            <w:div w:id="969093688">
              <w:marLeft w:val="0"/>
              <w:marRight w:val="0"/>
              <w:marTop w:val="0"/>
              <w:marBottom w:val="0"/>
              <w:divBdr>
                <w:top w:val="none" w:sz="0" w:space="0" w:color="auto"/>
                <w:left w:val="none" w:sz="0" w:space="0" w:color="auto"/>
                <w:bottom w:val="none" w:sz="0" w:space="0" w:color="auto"/>
                <w:right w:val="none" w:sz="0" w:space="0" w:color="auto"/>
              </w:divBdr>
            </w:div>
            <w:div w:id="425267727">
              <w:marLeft w:val="0"/>
              <w:marRight w:val="0"/>
              <w:marTop w:val="0"/>
              <w:marBottom w:val="0"/>
              <w:divBdr>
                <w:top w:val="none" w:sz="0" w:space="0" w:color="auto"/>
                <w:left w:val="none" w:sz="0" w:space="0" w:color="auto"/>
                <w:bottom w:val="none" w:sz="0" w:space="0" w:color="auto"/>
                <w:right w:val="none" w:sz="0" w:space="0" w:color="auto"/>
              </w:divBdr>
            </w:div>
            <w:div w:id="1751269434">
              <w:marLeft w:val="0"/>
              <w:marRight w:val="0"/>
              <w:marTop w:val="0"/>
              <w:marBottom w:val="0"/>
              <w:divBdr>
                <w:top w:val="none" w:sz="0" w:space="0" w:color="auto"/>
                <w:left w:val="none" w:sz="0" w:space="0" w:color="auto"/>
                <w:bottom w:val="none" w:sz="0" w:space="0" w:color="auto"/>
                <w:right w:val="none" w:sz="0" w:space="0" w:color="auto"/>
              </w:divBdr>
            </w:div>
            <w:div w:id="395201896">
              <w:marLeft w:val="0"/>
              <w:marRight w:val="0"/>
              <w:marTop w:val="0"/>
              <w:marBottom w:val="0"/>
              <w:divBdr>
                <w:top w:val="none" w:sz="0" w:space="0" w:color="auto"/>
                <w:left w:val="none" w:sz="0" w:space="0" w:color="auto"/>
                <w:bottom w:val="none" w:sz="0" w:space="0" w:color="auto"/>
                <w:right w:val="none" w:sz="0" w:space="0" w:color="auto"/>
              </w:divBdr>
            </w:div>
            <w:div w:id="727610538">
              <w:marLeft w:val="0"/>
              <w:marRight w:val="0"/>
              <w:marTop w:val="0"/>
              <w:marBottom w:val="0"/>
              <w:divBdr>
                <w:top w:val="none" w:sz="0" w:space="0" w:color="auto"/>
                <w:left w:val="none" w:sz="0" w:space="0" w:color="auto"/>
                <w:bottom w:val="none" w:sz="0" w:space="0" w:color="auto"/>
                <w:right w:val="none" w:sz="0" w:space="0" w:color="auto"/>
              </w:divBdr>
            </w:div>
            <w:div w:id="1294798105">
              <w:marLeft w:val="0"/>
              <w:marRight w:val="0"/>
              <w:marTop w:val="0"/>
              <w:marBottom w:val="0"/>
              <w:divBdr>
                <w:top w:val="none" w:sz="0" w:space="0" w:color="auto"/>
                <w:left w:val="none" w:sz="0" w:space="0" w:color="auto"/>
                <w:bottom w:val="none" w:sz="0" w:space="0" w:color="auto"/>
                <w:right w:val="none" w:sz="0" w:space="0" w:color="auto"/>
              </w:divBdr>
            </w:div>
            <w:div w:id="1990867516">
              <w:marLeft w:val="0"/>
              <w:marRight w:val="0"/>
              <w:marTop w:val="0"/>
              <w:marBottom w:val="0"/>
              <w:divBdr>
                <w:top w:val="none" w:sz="0" w:space="0" w:color="auto"/>
                <w:left w:val="none" w:sz="0" w:space="0" w:color="auto"/>
                <w:bottom w:val="none" w:sz="0" w:space="0" w:color="auto"/>
                <w:right w:val="none" w:sz="0" w:space="0" w:color="auto"/>
              </w:divBdr>
            </w:div>
            <w:div w:id="447433365">
              <w:marLeft w:val="0"/>
              <w:marRight w:val="0"/>
              <w:marTop w:val="0"/>
              <w:marBottom w:val="0"/>
              <w:divBdr>
                <w:top w:val="none" w:sz="0" w:space="0" w:color="auto"/>
                <w:left w:val="none" w:sz="0" w:space="0" w:color="auto"/>
                <w:bottom w:val="none" w:sz="0" w:space="0" w:color="auto"/>
                <w:right w:val="none" w:sz="0" w:space="0" w:color="auto"/>
              </w:divBdr>
            </w:div>
            <w:div w:id="1434201816">
              <w:marLeft w:val="0"/>
              <w:marRight w:val="0"/>
              <w:marTop w:val="0"/>
              <w:marBottom w:val="0"/>
              <w:divBdr>
                <w:top w:val="none" w:sz="0" w:space="0" w:color="auto"/>
                <w:left w:val="none" w:sz="0" w:space="0" w:color="auto"/>
                <w:bottom w:val="none" w:sz="0" w:space="0" w:color="auto"/>
                <w:right w:val="none" w:sz="0" w:space="0" w:color="auto"/>
              </w:divBdr>
            </w:div>
            <w:div w:id="622002651">
              <w:marLeft w:val="0"/>
              <w:marRight w:val="0"/>
              <w:marTop w:val="0"/>
              <w:marBottom w:val="0"/>
              <w:divBdr>
                <w:top w:val="none" w:sz="0" w:space="0" w:color="auto"/>
                <w:left w:val="none" w:sz="0" w:space="0" w:color="auto"/>
                <w:bottom w:val="none" w:sz="0" w:space="0" w:color="auto"/>
                <w:right w:val="none" w:sz="0" w:space="0" w:color="auto"/>
              </w:divBdr>
            </w:div>
            <w:div w:id="1153836000">
              <w:marLeft w:val="0"/>
              <w:marRight w:val="0"/>
              <w:marTop w:val="0"/>
              <w:marBottom w:val="0"/>
              <w:divBdr>
                <w:top w:val="none" w:sz="0" w:space="0" w:color="auto"/>
                <w:left w:val="none" w:sz="0" w:space="0" w:color="auto"/>
                <w:bottom w:val="none" w:sz="0" w:space="0" w:color="auto"/>
                <w:right w:val="none" w:sz="0" w:space="0" w:color="auto"/>
              </w:divBdr>
            </w:div>
            <w:div w:id="1381854665">
              <w:marLeft w:val="0"/>
              <w:marRight w:val="0"/>
              <w:marTop w:val="0"/>
              <w:marBottom w:val="0"/>
              <w:divBdr>
                <w:top w:val="none" w:sz="0" w:space="0" w:color="auto"/>
                <w:left w:val="none" w:sz="0" w:space="0" w:color="auto"/>
                <w:bottom w:val="none" w:sz="0" w:space="0" w:color="auto"/>
                <w:right w:val="none" w:sz="0" w:space="0" w:color="auto"/>
              </w:divBdr>
            </w:div>
            <w:div w:id="1401946831">
              <w:marLeft w:val="0"/>
              <w:marRight w:val="0"/>
              <w:marTop w:val="0"/>
              <w:marBottom w:val="0"/>
              <w:divBdr>
                <w:top w:val="none" w:sz="0" w:space="0" w:color="auto"/>
                <w:left w:val="none" w:sz="0" w:space="0" w:color="auto"/>
                <w:bottom w:val="none" w:sz="0" w:space="0" w:color="auto"/>
                <w:right w:val="none" w:sz="0" w:space="0" w:color="auto"/>
              </w:divBdr>
            </w:div>
            <w:div w:id="1040125498">
              <w:marLeft w:val="0"/>
              <w:marRight w:val="0"/>
              <w:marTop w:val="0"/>
              <w:marBottom w:val="0"/>
              <w:divBdr>
                <w:top w:val="none" w:sz="0" w:space="0" w:color="auto"/>
                <w:left w:val="none" w:sz="0" w:space="0" w:color="auto"/>
                <w:bottom w:val="none" w:sz="0" w:space="0" w:color="auto"/>
                <w:right w:val="none" w:sz="0" w:space="0" w:color="auto"/>
              </w:divBdr>
            </w:div>
            <w:div w:id="1313408187">
              <w:marLeft w:val="0"/>
              <w:marRight w:val="0"/>
              <w:marTop w:val="0"/>
              <w:marBottom w:val="0"/>
              <w:divBdr>
                <w:top w:val="none" w:sz="0" w:space="0" w:color="auto"/>
                <w:left w:val="none" w:sz="0" w:space="0" w:color="auto"/>
                <w:bottom w:val="none" w:sz="0" w:space="0" w:color="auto"/>
                <w:right w:val="none" w:sz="0" w:space="0" w:color="auto"/>
              </w:divBdr>
            </w:div>
            <w:div w:id="117334109">
              <w:marLeft w:val="0"/>
              <w:marRight w:val="0"/>
              <w:marTop w:val="0"/>
              <w:marBottom w:val="0"/>
              <w:divBdr>
                <w:top w:val="none" w:sz="0" w:space="0" w:color="auto"/>
                <w:left w:val="none" w:sz="0" w:space="0" w:color="auto"/>
                <w:bottom w:val="none" w:sz="0" w:space="0" w:color="auto"/>
                <w:right w:val="none" w:sz="0" w:space="0" w:color="auto"/>
              </w:divBdr>
            </w:div>
            <w:div w:id="6180595">
              <w:marLeft w:val="0"/>
              <w:marRight w:val="0"/>
              <w:marTop w:val="0"/>
              <w:marBottom w:val="0"/>
              <w:divBdr>
                <w:top w:val="none" w:sz="0" w:space="0" w:color="auto"/>
                <w:left w:val="none" w:sz="0" w:space="0" w:color="auto"/>
                <w:bottom w:val="none" w:sz="0" w:space="0" w:color="auto"/>
                <w:right w:val="none" w:sz="0" w:space="0" w:color="auto"/>
              </w:divBdr>
            </w:div>
            <w:div w:id="1588926136">
              <w:marLeft w:val="0"/>
              <w:marRight w:val="0"/>
              <w:marTop w:val="0"/>
              <w:marBottom w:val="0"/>
              <w:divBdr>
                <w:top w:val="none" w:sz="0" w:space="0" w:color="auto"/>
                <w:left w:val="none" w:sz="0" w:space="0" w:color="auto"/>
                <w:bottom w:val="none" w:sz="0" w:space="0" w:color="auto"/>
                <w:right w:val="none" w:sz="0" w:space="0" w:color="auto"/>
              </w:divBdr>
            </w:div>
            <w:div w:id="419453999">
              <w:marLeft w:val="0"/>
              <w:marRight w:val="0"/>
              <w:marTop w:val="0"/>
              <w:marBottom w:val="0"/>
              <w:divBdr>
                <w:top w:val="none" w:sz="0" w:space="0" w:color="auto"/>
                <w:left w:val="none" w:sz="0" w:space="0" w:color="auto"/>
                <w:bottom w:val="none" w:sz="0" w:space="0" w:color="auto"/>
                <w:right w:val="none" w:sz="0" w:space="0" w:color="auto"/>
              </w:divBdr>
            </w:div>
            <w:div w:id="475682371">
              <w:marLeft w:val="0"/>
              <w:marRight w:val="0"/>
              <w:marTop w:val="0"/>
              <w:marBottom w:val="0"/>
              <w:divBdr>
                <w:top w:val="none" w:sz="0" w:space="0" w:color="auto"/>
                <w:left w:val="none" w:sz="0" w:space="0" w:color="auto"/>
                <w:bottom w:val="none" w:sz="0" w:space="0" w:color="auto"/>
                <w:right w:val="none" w:sz="0" w:space="0" w:color="auto"/>
              </w:divBdr>
            </w:div>
            <w:div w:id="1586451680">
              <w:marLeft w:val="0"/>
              <w:marRight w:val="0"/>
              <w:marTop w:val="0"/>
              <w:marBottom w:val="0"/>
              <w:divBdr>
                <w:top w:val="none" w:sz="0" w:space="0" w:color="auto"/>
                <w:left w:val="none" w:sz="0" w:space="0" w:color="auto"/>
                <w:bottom w:val="none" w:sz="0" w:space="0" w:color="auto"/>
                <w:right w:val="none" w:sz="0" w:space="0" w:color="auto"/>
              </w:divBdr>
            </w:div>
            <w:div w:id="1111701929">
              <w:marLeft w:val="0"/>
              <w:marRight w:val="0"/>
              <w:marTop w:val="0"/>
              <w:marBottom w:val="0"/>
              <w:divBdr>
                <w:top w:val="none" w:sz="0" w:space="0" w:color="auto"/>
                <w:left w:val="none" w:sz="0" w:space="0" w:color="auto"/>
                <w:bottom w:val="none" w:sz="0" w:space="0" w:color="auto"/>
                <w:right w:val="none" w:sz="0" w:space="0" w:color="auto"/>
              </w:divBdr>
            </w:div>
            <w:div w:id="457184753">
              <w:marLeft w:val="0"/>
              <w:marRight w:val="0"/>
              <w:marTop w:val="0"/>
              <w:marBottom w:val="0"/>
              <w:divBdr>
                <w:top w:val="none" w:sz="0" w:space="0" w:color="auto"/>
                <w:left w:val="none" w:sz="0" w:space="0" w:color="auto"/>
                <w:bottom w:val="none" w:sz="0" w:space="0" w:color="auto"/>
                <w:right w:val="none" w:sz="0" w:space="0" w:color="auto"/>
              </w:divBdr>
            </w:div>
            <w:div w:id="1388919093">
              <w:marLeft w:val="0"/>
              <w:marRight w:val="0"/>
              <w:marTop w:val="0"/>
              <w:marBottom w:val="0"/>
              <w:divBdr>
                <w:top w:val="none" w:sz="0" w:space="0" w:color="auto"/>
                <w:left w:val="none" w:sz="0" w:space="0" w:color="auto"/>
                <w:bottom w:val="none" w:sz="0" w:space="0" w:color="auto"/>
                <w:right w:val="none" w:sz="0" w:space="0" w:color="auto"/>
              </w:divBdr>
            </w:div>
            <w:div w:id="988821945">
              <w:marLeft w:val="0"/>
              <w:marRight w:val="0"/>
              <w:marTop w:val="0"/>
              <w:marBottom w:val="0"/>
              <w:divBdr>
                <w:top w:val="none" w:sz="0" w:space="0" w:color="auto"/>
                <w:left w:val="none" w:sz="0" w:space="0" w:color="auto"/>
                <w:bottom w:val="none" w:sz="0" w:space="0" w:color="auto"/>
                <w:right w:val="none" w:sz="0" w:space="0" w:color="auto"/>
              </w:divBdr>
            </w:div>
            <w:div w:id="1992981400">
              <w:marLeft w:val="0"/>
              <w:marRight w:val="0"/>
              <w:marTop w:val="0"/>
              <w:marBottom w:val="0"/>
              <w:divBdr>
                <w:top w:val="none" w:sz="0" w:space="0" w:color="auto"/>
                <w:left w:val="none" w:sz="0" w:space="0" w:color="auto"/>
                <w:bottom w:val="none" w:sz="0" w:space="0" w:color="auto"/>
                <w:right w:val="none" w:sz="0" w:space="0" w:color="auto"/>
              </w:divBdr>
            </w:div>
            <w:div w:id="686829048">
              <w:marLeft w:val="0"/>
              <w:marRight w:val="0"/>
              <w:marTop w:val="0"/>
              <w:marBottom w:val="0"/>
              <w:divBdr>
                <w:top w:val="none" w:sz="0" w:space="0" w:color="auto"/>
                <w:left w:val="none" w:sz="0" w:space="0" w:color="auto"/>
                <w:bottom w:val="none" w:sz="0" w:space="0" w:color="auto"/>
                <w:right w:val="none" w:sz="0" w:space="0" w:color="auto"/>
              </w:divBdr>
            </w:div>
            <w:div w:id="454174243">
              <w:marLeft w:val="0"/>
              <w:marRight w:val="0"/>
              <w:marTop w:val="0"/>
              <w:marBottom w:val="0"/>
              <w:divBdr>
                <w:top w:val="none" w:sz="0" w:space="0" w:color="auto"/>
                <w:left w:val="none" w:sz="0" w:space="0" w:color="auto"/>
                <w:bottom w:val="none" w:sz="0" w:space="0" w:color="auto"/>
                <w:right w:val="none" w:sz="0" w:space="0" w:color="auto"/>
              </w:divBdr>
            </w:div>
            <w:div w:id="452603465">
              <w:marLeft w:val="0"/>
              <w:marRight w:val="0"/>
              <w:marTop w:val="0"/>
              <w:marBottom w:val="0"/>
              <w:divBdr>
                <w:top w:val="none" w:sz="0" w:space="0" w:color="auto"/>
                <w:left w:val="none" w:sz="0" w:space="0" w:color="auto"/>
                <w:bottom w:val="none" w:sz="0" w:space="0" w:color="auto"/>
                <w:right w:val="none" w:sz="0" w:space="0" w:color="auto"/>
              </w:divBdr>
            </w:div>
            <w:div w:id="770779675">
              <w:marLeft w:val="0"/>
              <w:marRight w:val="0"/>
              <w:marTop w:val="0"/>
              <w:marBottom w:val="0"/>
              <w:divBdr>
                <w:top w:val="none" w:sz="0" w:space="0" w:color="auto"/>
                <w:left w:val="none" w:sz="0" w:space="0" w:color="auto"/>
                <w:bottom w:val="none" w:sz="0" w:space="0" w:color="auto"/>
                <w:right w:val="none" w:sz="0" w:space="0" w:color="auto"/>
              </w:divBdr>
            </w:div>
            <w:div w:id="1927692146">
              <w:marLeft w:val="0"/>
              <w:marRight w:val="0"/>
              <w:marTop w:val="0"/>
              <w:marBottom w:val="0"/>
              <w:divBdr>
                <w:top w:val="none" w:sz="0" w:space="0" w:color="auto"/>
                <w:left w:val="none" w:sz="0" w:space="0" w:color="auto"/>
                <w:bottom w:val="none" w:sz="0" w:space="0" w:color="auto"/>
                <w:right w:val="none" w:sz="0" w:space="0" w:color="auto"/>
              </w:divBdr>
            </w:div>
            <w:div w:id="437717829">
              <w:marLeft w:val="0"/>
              <w:marRight w:val="0"/>
              <w:marTop w:val="0"/>
              <w:marBottom w:val="0"/>
              <w:divBdr>
                <w:top w:val="none" w:sz="0" w:space="0" w:color="auto"/>
                <w:left w:val="none" w:sz="0" w:space="0" w:color="auto"/>
                <w:bottom w:val="none" w:sz="0" w:space="0" w:color="auto"/>
                <w:right w:val="none" w:sz="0" w:space="0" w:color="auto"/>
              </w:divBdr>
            </w:div>
            <w:div w:id="1763263051">
              <w:marLeft w:val="0"/>
              <w:marRight w:val="0"/>
              <w:marTop w:val="0"/>
              <w:marBottom w:val="0"/>
              <w:divBdr>
                <w:top w:val="none" w:sz="0" w:space="0" w:color="auto"/>
                <w:left w:val="none" w:sz="0" w:space="0" w:color="auto"/>
                <w:bottom w:val="none" w:sz="0" w:space="0" w:color="auto"/>
                <w:right w:val="none" w:sz="0" w:space="0" w:color="auto"/>
              </w:divBdr>
            </w:div>
            <w:div w:id="1258176099">
              <w:marLeft w:val="0"/>
              <w:marRight w:val="0"/>
              <w:marTop w:val="0"/>
              <w:marBottom w:val="0"/>
              <w:divBdr>
                <w:top w:val="none" w:sz="0" w:space="0" w:color="auto"/>
                <w:left w:val="none" w:sz="0" w:space="0" w:color="auto"/>
                <w:bottom w:val="none" w:sz="0" w:space="0" w:color="auto"/>
                <w:right w:val="none" w:sz="0" w:space="0" w:color="auto"/>
              </w:divBdr>
            </w:div>
            <w:div w:id="1685741681">
              <w:marLeft w:val="0"/>
              <w:marRight w:val="0"/>
              <w:marTop w:val="0"/>
              <w:marBottom w:val="0"/>
              <w:divBdr>
                <w:top w:val="none" w:sz="0" w:space="0" w:color="auto"/>
                <w:left w:val="none" w:sz="0" w:space="0" w:color="auto"/>
                <w:bottom w:val="none" w:sz="0" w:space="0" w:color="auto"/>
                <w:right w:val="none" w:sz="0" w:space="0" w:color="auto"/>
              </w:divBdr>
            </w:div>
            <w:div w:id="11536559">
              <w:marLeft w:val="0"/>
              <w:marRight w:val="0"/>
              <w:marTop w:val="0"/>
              <w:marBottom w:val="0"/>
              <w:divBdr>
                <w:top w:val="none" w:sz="0" w:space="0" w:color="auto"/>
                <w:left w:val="none" w:sz="0" w:space="0" w:color="auto"/>
                <w:bottom w:val="none" w:sz="0" w:space="0" w:color="auto"/>
                <w:right w:val="none" w:sz="0" w:space="0" w:color="auto"/>
              </w:divBdr>
            </w:div>
            <w:div w:id="561335178">
              <w:marLeft w:val="0"/>
              <w:marRight w:val="0"/>
              <w:marTop w:val="0"/>
              <w:marBottom w:val="0"/>
              <w:divBdr>
                <w:top w:val="none" w:sz="0" w:space="0" w:color="auto"/>
                <w:left w:val="none" w:sz="0" w:space="0" w:color="auto"/>
                <w:bottom w:val="none" w:sz="0" w:space="0" w:color="auto"/>
                <w:right w:val="none" w:sz="0" w:space="0" w:color="auto"/>
              </w:divBdr>
            </w:div>
            <w:div w:id="2137528965">
              <w:marLeft w:val="0"/>
              <w:marRight w:val="0"/>
              <w:marTop w:val="0"/>
              <w:marBottom w:val="0"/>
              <w:divBdr>
                <w:top w:val="none" w:sz="0" w:space="0" w:color="auto"/>
                <w:left w:val="none" w:sz="0" w:space="0" w:color="auto"/>
                <w:bottom w:val="none" w:sz="0" w:space="0" w:color="auto"/>
                <w:right w:val="none" w:sz="0" w:space="0" w:color="auto"/>
              </w:divBdr>
            </w:div>
            <w:div w:id="1623538935">
              <w:marLeft w:val="0"/>
              <w:marRight w:val="0"/>
              <w:marTop w:val="0"/>
              <w:marBottom w:val="0"/>
              <w:divBdr>
                <w:top w:val="none" w:sz="0" w:space="0" w:color="auto"/>
                <w:left w:val="none" w:sz="0" w:space="0" w:color="auto"/>
                <w:bottom w:val="none" w:sz="0" w:space="0" w:color="auto"/>
                <w:right w:val="none" w:sz="0" w:space="0" w:color="auto"/>
              </w:divBdr>
            </w:div>
            <w:div w:id="1598292660">
              <w:marLeft w:val="0"/>
              <w:marRight w:val="0"/>
              <w:marTop w:val="0"/>
              <w:marBottom w:val="0"/>
              <w:divBdr>
                <w:top w:val="none" w:sz="0" w:space="0" w:color="auto"/>
                <w:left w:val="none" w:sz="0" w:space="0" w:color="auto"/>
                <w:bottom w:val="none" w:sz="0" w:space="0" w:color="auto"/>
                <w:right w:val="none" w:sz="0" w:space="0" w:color="auto"/>
              </w:divBdr>
            </w:div>
            <w:div w:id="1161461577">
              <w:marLeft w:val="0"/>
              <w:marRight w:val="0"/>
              <w:marTop w:val="0"/>
              <w:marBottom w:val="0"/>
              <w:divBdr>
                <w:top w:val="none" w:sz="0" w:space="0" w:color="auto"/>
                <w:left w:val="none" w:sz="0" w:space="0" w:color="auto"/>
                <w:bottom w:val="none" w:sz="0" w:space="0" w:color="auto"/>
                <w:right w:val="none" w:sz="0" w:space="0" w:color="auto"/>
              </w:divBdr>
            </w:div>
            <w:div w:id="1230926415">
              <w:marLeft w:val="0"/>
              <w:marRight w:val="0"/>
              <w:marTop w:val="0"/>
              <w:marBottom w:val="0"/>
              <w:divBdr>
                <w:top w:val="none" w:sz="0" w:space="0" w:color="auto"/>
                <w:left w:val="none" w:sz="0" w:space="0" w:color="auto"/>
                <w:bottom w:val="none" w:sz="0" w:space="0" w:color="auto"/>
                <w:right w:val="none" w:sz="0" w:space="0" w:color="auto"/>
              </w:divBdr>
            </w:div>
            <w:div w:id="1510682473">
              <w:marLeft w:val="0"/>
              <w:marRight w:val="0"/>
              <w:marTop w:val="0"/>
              <w:marBottom w:val="0"/>
              <w:divBdr>
                <w:top w:val="none" w:sz="0" w:space="0" w:color="auto"/>
                <w:left w:val="none" w:sz="0" w:space="0" w:color="auto"/>
                <w:bottom w:val="none" w:sz="0" w:space="0" w:color="auto"/>
                <w:right w:val="none" w:sz="0" w:space="0" w:color="auto"/>
              </w:divBdr>
            </w:div>
            <w:div w:id="1963458965">
              <w:marLeft w:val="0"/>
              <w:marRight w:val="0"/>
              <w:marTop w:val="0"/>
              <w:marBottom w:val="0"/>
              <w:divBdr>
                <w:top w:val="none" w:sz="0" w:space="0" w:color="auto"/>
                <w:left w:val="none" w:sz="0" w:space="0" w:color="auto"/>
                <w:bottom w:val="none" w:sz="0" w:space="0" w:color="auto"/>
                <w:right w:val="none" w:sz="0" w:space="0" w:color="auto"/>
              </w:divBdr>
            </w:div>
            <w:div w:id="666177583">
              <w:marLeft w:val="0"/>
              <w:marRight w:val="0"/>
              <w:marTop w:val="0"/>
              <w:marBottom w:val="0"/>
              <w:divBdr>
                <w:top w:val="none" w:sz="0" w:space="0" w:color="auto"/>
                <w:left w:val="none" w:sz="0" w:space="0" w:color="auto"/>
                <w:bottom w:val="none" w:sz="0" w:space="0" w:color="auto"/>
                <w:right w:val="none" w:sz="0" w:space="0" w:color="auto"/>
              </w:divBdr>
            </w:div>
            <w:div w:id="1707944124">
              <w:marLeft w:val="0"/>
              <w:marRight w:val="0"/>
              <w:marTop w:val="0"/>
              <w:marBottom w:val="0"/>
              <w:divBdr>
                <w:top w:val="none" w:sz="0" w:space="0" w:color="auto"/>
                <w:left w:val="none" w:sz="0" w:space="0" w:color="auto"/>
                <w:bottom w:val="none" w:sz="0" w:space="0" w:color="auto"/>
                <w:right w:val="none" w:sz="0" w:space="0" w:color="auto"/>
              </w:divBdr>
            </w:div>
            <w:div w:id="1479609949">
              <w:marLeft w:val="0"/>
              <w:marRight w:val="0"/>
              <w:marTop w:val="0"/>
              <w:marBottom w:val="0"/>
              <w:divBdr>
                <w:top w:val="none" w:sz="0" w:space="0" w:color="auto"/>
                <w:left w:val="none" w:sz="0" w:space="0" w:color="auto"/>
                <w:bottom w:val="none" w:sz="0" w:space="0" w:color="auto"/>
                <w:right w:val="none" w:sz="0" w:space="0" w:color="auto"/>
              </w:divBdr>
            </w:div>
            <w:div w:id="220602796">
              <w:marLeft w:val="0"/>
              <w:marRight w:val="0"/>
              <w:marTop w:val="0"/>
              <w:marBottom w:val="0"/>
              <w:divBdr>
                <w:top w:val="none" w:sz="0" w:space="0" w:color="auto"/>
                <w:left w:val="none" w:sz="0" w:space="0" w:color="auto"/>
                <w:bottom w:val="none" w:sz="0" w:space="0" w:color="auto"/>
                <w:right w:val="none" w:sz="0" w:space="0" w:color="auto"/>
              </w:divBdr>
            </w:div>
            <w:div w:id="1748650099">
              <w:marLeft w:val="0"/>
              <w:marRight w:val="0"/>
              <w:marTop w:val="0"/>
              <w:marBottom w:val="0"/>
              <w:divBdr>
                <w:top w:val="none" w:sz="0" w:space="0" w:color="auto"/>
                <w:left w:val="none" w:sz="0" w:space="0" w:color="auto"/>
                <w:bottom w:val="none" w:sz="0" w:space="0" w:color="auto"/>
                <w:right w:val="none" w:sz="0" w:space="0" w:color="auto"/>
              </w:divBdr>
            </w:div>
            <w:div w:id="1927764789">
              <w:marLeft w:val="0"/>
              <w:marRight w:val="0"/>
              <w:marTop w:val="0"/>
              <w:marBottom w:val="0"/>
              <w:divBdr>
                <w:top w:val="none" w:sz="0" w:space="0" w:color="auto"/>
                <w:left w:val="none" w:sz="0" w:space="0" w:color="auto"/>
                <w:bottom w:val="none" w:sz="0" w:space="0" w:color="auto"/>
                <w:right w:val="none" w:sz="0" w:space="0" w:color="auto"/>
              </w:divBdr>
            </w:div>
            <w:div w:id="407465357">
              <w:marLeft w:val="0"/>
              <w:marRight w:val="0"/>
              <w:marTop w:val="0"/>
              <w:marBottom w:val="0"/>
              <w:divBdr>
                <w:top w:val="none" w:sz="0" w:space="0" w:color="auto"/>
                <w:left w:val="none" w:sz="0" w:space="0" w:color="auto"/>
                <w:bottom w:val="none" w:sz="0" w:space="0" w:color="auto"/>
                <w:right w:val="none" w:sz="0" w:space="0" w:color="auto"/>
              </w:divBdr>
            </w:div>
            <w:div w:id="1378163444">
              <w:marLeft w:val="0"/>
              <w:marRight w:val="0"/>
              <w:marTop w:val="0"/>
              <w:marBottom w:val="0"/>
              <w:divBdr>
                <w:top w:val="none" w:sz="0" w:space="0" w:color="auto"/>
                <w:left w:val="none" w:sz="0" w:space="0" w:color="auto"/>
                <w:bottom w:val="none" w:sz="0" w:space="0" w:color="auto"/>
                <w:right w:val="none" w:sz="0" w:space="0" w:color="auto"/>
              </w:divBdr>
            </w:div>
            <w:div w:id="482082885">
              <w:marLeft w:val="0"/>
              <w:marRight w:val="0"/>
              <w:marTop w:val="0"/>
              <w:marBottom w:val="0"/>
              <w:divBdr>
                <w:top w:val="none" w:sz="0" w:space="0" w:color="auto"/>
                <w:left w:val="none" w:sz="0" w:space="0" w:color="auto"/>
                <w:bottom w:val="none" w:sz="0" w:space="0" w:color="auto"/>
                <w:right w:val="none" w:sz="0" w:space="0" w:color="auto"/>
              </w:divBdr>
            </w:div>
            <w:div w:id="1769963060">
              <w:marLeft w:val="0"/>
              <w:marRight w:val="0"/>
              <w:marTop w:val="0"/>
              <w:marBottom w:val="0"/>
              <w:divBdr>
                <w:top w:val="none" w:sz="0" w:space="0" w:color="auto"/>
                <w:left w:val="none" w:sz="0" w:space="0" w:color="auto"/>
                <w:bottom w:val="none" w:sz="0" w:space="0" w:color="auto"/>
                <w:right w:val="none" w:sz="0" w:space="0" w:color="auto"/>
              </w:divBdr>
            </w:div>
            <w:div w:id="788208895">
              <w:marLeft w:val="0"/>
              <w:marRight w:val="0"/>
              <w:marTop w:val="0"/>
              <w:marBottom w:val="0"/>
              <w:divBdr>
                <w:top w:val="none" w:sz="0" w:space="0" w:color="auto"/>
                <w:left w:val="none" w:sz="0" w:space="0" w:color="auto"/>
                <w:bottom w:val="none" w:sz="0" w:space="0" w:color="auto"/>
                <w:right w:val="none" w:sz="0" w:space="0" w:color="auto"/>
              </w:divBdr>
            </w:div>
            <w:div w:id="2147039609">
              <w:marLeft w:val="0"/>
              <w:marRight w:val="0"/>
              <w:marTop w:val="0"/>
              <w:marBottom w:val="0"/>
              <w:divBdr>
                <w:top w:val="none" w:sz="0" w:space="0" w:color="auto"/>
                <w:left w:val="none" w:sz="0" w:space="0" w:color="auto"/>
                <w:bottom w:val="none" w:sz="0" w:space="0" w:color="auto"/>
                <w:right w:val="none" w:sz="0" w:space="0" w:color="auto"/>
              </w:divBdr>
            </w:div>
            <w:div w:id="1975481323">
              <w:marLeft w:val="0"/>
              <w:marRight w:val="0"/>
              <w:marTop w:val="0"/>
              <w:marBottom w:val="0"/>
              <w:divBdr>
                <w:top w:val="none" w:sz="0" w:space="0" w:color="auto"/>
                <w:left w:val="none" w:sz="0" w:space="0" w:color="auto"/>
                <w:bottom w:val="none" w:sz="0" w:space="0" w:color="auto"/>
                <w:right w:val="none" w:sz="0" w:space="0" w:color="auto"/>
              </w:divBdr>
            </w:div>
            <w:div w:id="454952330">
              <w:marLeft w:val="0"/>
              <w:marRight w:val="0"/>
              <w:marTop w:val="0"/>
              <w:marBottom w:val="0"/>
              <w:divBdr>
                <w:top w:val="none" w:sz="0" w:space="0" w:color="auto"/>
                <w:left w:val="none" w:sz="0" w:space="0" w:color="auto"/>
                <w:bottom w:val="none" w:sz="0" w:space="0" w:color="auto"/>
                <w:right w:val="none" w:sz="0" w:space="0" w:color="auto"/>
              </w:divBdr>
            </w:div>
            <w:div w:id="275138312">
              <w:marLeft w:val="0"/>
              <w:marRight w:val="0"/>
              <w:marTop w:val="0"/>
              <w:marBottom w:val="0"/>
              <w:divBdr>
                <w:top w:val="none" w:sz="0" w:space="0" w:color="auto"/>
                <w:left w:val="none" w:sz="0" w:space="0" w:color="auto"/>
                <w:bottom w:val="none" w:sz="0" w:space="0" w:color="auto"/>
                <w:right w:val="none" w:sz="0" w:space="0" w:color="auto"/>
              </w:divBdr>
            </w:div>
            <w:div w:id="421686071">
              <w:marLeft w:val="0"/>
              <w:marRight w:val="0"/>
              <w:marTop w:val="0"/>
              <w:marBottom w:val="0"/>
              <w:divBdr>
                <w:top w:val="none" w:sz="0" w:space="0" w:color="auto"/>
                <w:left w:val="none" w:sz="0" w:space="0" w:color="auto"/>
                <w:bottom w:val="none" w:sz="0" w:space="0" w:color="auto"/>
                <w:right w:val="none" w:sz="0" w:space="0" w:color="auto"/>
              </w:divBdr>
            </w:div>
            <w:div w:id="1423835210">
              <w:marLeft w:val="0"/>
              <w:marRight w:val="0"/>
              <w:marTop w:val="0"/>
              <w:marBottom w:val="0"/>
              <w:divBdr>
                <w:top w:val="none" w:sz="0" w:space="0" w:color="auto"/>
                <w:left w:val="none" w:sz="0" w:space="0" w:color="auto"/>
                <w:bottom w:val="none" w:sz="0" w:space="0" w:color="auto"/>
                <w:right w:val="none" w:sz="0" w:space="0" w:color="auto"/>
              </w:divBdr>
            </w:div>
            <w:div w:id="293829958">
              <w:marLeft w:val="0"/>
              <w:marRight w:val="0"/>
              <w:marTop w:val="0"/>
              <w:marBottom w:val="0"/>
              <w:divBdr>
                <w:top w:val="none" w:sz="0" w:space="0" w:color="auto"/>
                <w:left w:val="none" w:sz="0" w:space="0" w:color="auto"/>
                <w:bottom w:val="none" w:sz="0" w:space="0" w:color="auto"/>
                <w:right w:val="none" w:sz="0" w:space="0" w:color="auto"/>
              </w:divBdr>
            </w:div>
            <w:div w:id="99299711">
              <w:marLeft w:val="0"/>
              <w:marRight w:val="0"/>
              <w:marTop w:val="0"/>
              <w:marBottom w:val="0"/>
              <w:divBdr>
                <w:top w:val="none" w:sz="0" w:space="0" w:color="auto"/>
                <w:left w:val="none" w:sz="0" w:space="0" w:color="auto"/>
                <w:bottom w:val="none" w:sz="0" w:space="0" w:color="auto"/>
                <w:right w:val="none" w:sz="0" w:space="0" w:color="auto"/>
              </w:divBdr>
            </w:div>
            <w:div w:id="1821383649">
              <w:marLeft w:val="0"/>
              <w:marRight w:val="0"/>
              <w:marTop w:val="0"/>
              <w:marBottom w:val="0"/>
              <w:divBdr>
                <w:top w:val="none" w:sz="0" w:space="0" w:color="auto"/>
                <w:left w:val="none" w:sz="0" w:space="0" w:color="auto"/>
                <w:bottom w:val="none" w:sz="0" w:space="0" w:color="auto"/>
                <w:right w:val="none" w:sz="0" w:space="0" w:color="auto"/>
              </w:divBdr>
            </w:div>
            <w:div w:id="585382604">
              <w:marLeft w:val="0"/>
              <w:marRight w:val="0"/>
              <w:marTop w:val="0"/>
              <w:marBottom w:val="0"/>
              <w:divBdr>
                <w:top w:val="none" w:sz="0" w:space="0" w:color="auto"/>
                <w:left w:val="none" w:sz="0" w:space="0" w:color="auto"/>
                <w:bottom w:val="none" w:sz="0" w:space="0" w:color="auto"/>
                <w:right w:val="none" w:sz="0" w:space="0" w:color="auto"/>
              </w:divBdr>
            </w:div>
            <w:div w:id="1169783965">
              <w:marLeft w:val="0"/>
              <w:marRight w:val="0"/>
              <w:marTop w:val="0"/>
              <w:marBottom w:val="0"/>
              <w:divBdr>
                <w:top w:val="none" w:sz="0" w:space="0" w:color="auto"/>
                <w:left w:val="none" w:sz="0" w:space="0" w:color="auto"/>
                <w:bottom w:val="none" w:sz="0" w:space="0" w:color="auto"/>
                <w:right w:val="none" w:sz="0" w:space="0" w:color="auto"/>
              </w:divBdr>
            </w:div>
            <w:div w:id="863246376">
              <w:marLeft w:val="0"/>
              <w:marRight w:val="0"/>
              <w:marTop w:val="0"/>
              <w:marBottom w:val="0"/>
              <w:divBdr>
                <w:top w:val="none" w:sz="0" w:space="0" w:color="auto"/>
                <w:left w:val="none" w:sz="0" w:space="0" w:color="auto"/>
                <w:bottom w:val="none" w:sz="0" w:space="0" w:color="auto"/>
                <w:right w:val="none" w:sz="0" w:space="0" w:color="auto"/>
              </w:divBdr>
            </w:div>
            <w:div w:id="852186291">
              <w:marLeft w:val="0"/>
              <w:marRight w:val="0"/>
              <w:marTop w:val="0"/>
              <w:marBottom w:val="0"/>
              <w:divBdr>
                <w:top w:val="none" w:sz="0" w:space="0" w:color="auto"/>
                <w:left w:val="none" w:sz="0" w:space="0" w:color="auto"/>
                <w:bottom w:val="none" w:sz="0" w:space="0" w:color="auto"/>
                <w:right w:val="none" w:sz="0" w:space="0" w:color="auto"/>
              </w:divBdr>
            </w:div>
            <w:div w:id="35203084">
              <w:marLeft w:val="0"/>
              <w:marRight w:val="0"/>
              <w:marTop w:val="0"/>
              <w:marBottom w:val="0"/>
              <w:divBdr>
                <w:top w:val="none" w:sz="0" w:space="0" w:color="auto"/>
                <w:left w:val="none" w:sz="0" w:space="0" w:color="auto"/>
                <w:bottom w:val="none" w:sz="0" w:space="0" w:color="auto"/>
                <w:right w:val="none" w:sz="0" w:space="0" w:color="auto"/>
              </w:divBdr>
            </w:div>
            <w:div w:id="2052604738">
              <w:marLeft w:val="0"/>
              <w:marRight w:val="0"/>
              <w:marTop w:val="0"/>
              <w:marBottom w:val="0"/>
              <w:divBdr>
                <w:top w:val="none" w:sz="0" w:space="0" w:color="auto"/>
                <w:left w:val="none" w:sz="0" w:space="0" w:color="auto"/>
                <w:bottom w:val="none" w:sz="0" w:space="0" w:color="auto"/>
                <w:right w:val="none" w:sz="0" w:space="0" w:color="auto"/>
              </w:divBdr>
            </w:div>
            <w:div w:id="1151407614">
              <w:marLeft w:val="0"/>
              <w:marRight w:val="0"/>
              <w:marTop w:val="0"/>
              <w:marBottom w:val="0"/>
              <w:divBdr>
                <w:top w:val="none" w:sz="0" w:space="0" w:color="auto"/>
                <w:left w:val="none" w:sz="0" w:space="0" w:color="auto"/>
                <w:bottom w:val="none" w:sz="0" w:space="0" w:color="auto"/>
                <w:right w:val="none" w:sz="0" w:space="0" w:color="auto"/>
              </w:divBdr>
            </w:div>
            <w:div w:id="1258560935">
              <w:marLeft w:val="0"/>
              <w:marRight w:val="0"/>
              <w:marTop w:val="0"/>
              <w:marBottom w:val="0"/>
              <w:divBdr>
                <w:top w:val="none" w:sz="0" w:space="0" w:color="auto"/>
                <w:left w:val="none" w:sz="0" w:space="0" w:color="auto"/>
                <w:bottom w:val="none" w:sz="0" w:space="0" w:color="auto"/>
                <w:right w:val="none" w:sz="0" w:space="0" w:color="auto"/>
              </w:divBdr>
            </w:div>
            <w:div w:id="829324986">
              <w:marLeft w:val="0"/>
              <w:marRight w:val="0"/>
              <w:marTop w:val="0"/>
              <w:marBottom w:val="0"/>
              <w:divBdr>
                <w:top w:val="none" w:sz="0" w:space="0" w:color="auto"/>
                <w:left w:val="none" w:sz="0" w:space="0" w:color="auto"/>
                <w:bottom w:val="none" w:sz="0" w:space="0" w:color="auto"/>
                <w:right w:val="none" w:sz="0" w:space="0" w:color="auto"/>
              </w:divBdr>
            </w:div>
            <w:div w:id="1181312907">
              <w:marLeft w:val="0"/>
              <w:marRight w:val="0"/>
              <w:marTop w:val="0"/>
              <w:marBottom w:val="0"/>
              <w:divBdr>
                <w:top w:val="none" w:sz="0" w:space="0" w:color="auto"/>
                <w:left w:val="none" w:sz="0" w:space="0" w:color="auto"/>
                <w:bottom w:val="none" w:sz="0" w:space="0" w:color="auto"/>
                <w:right w:val="none" w:sz="0" w:space="0" w:color="auto"/>
              </w:divBdr>
            </w:div>
            <w:div w:id="1450051997">
              <w:marLeft w:val="0"/>
              <w:marRight w:val="0"/>
              <w:marTop w:val="0"/>
              <w:marBottom w:val="0"/>
              <w:divBdr>
                <w:top w:val="none" w:sz="0" w:space="0" w:color="auto"/>
                <w:left w:val="none" w:sz="0" w:space="0" w:color="auto"/>
                <w:bottom w:val="none" w:sz="0" w:space="0" w:color="auto"/>
                <w:right w:val="none" w:sz="0" w:space="0" w:color="auto"/>
              </w:divBdr>
            </w:div>
            <w:div w:id="1292059122">
              <w:marLeft w:val="0"/>
              <w:marRight w:val="0"/>
              <w:marTop w:val="0"/>
              <w:marBottom w:val="0"/>
              <w:divBdr>
                <w:top w:val="none" w:sz="0" w:space="0" w:color="auto"/>
                <w:left w:val="none" w:sz="0" w:space="0" w:color="auto"/>
                <w:bottom w:val="none" w:sz="0" w:space="0" w:color="auto"/>
                <w:right w:val="none" w:sz="0" w:space="0" w:color="auto"/>
              </w:divBdr>
            </w:div>
            <w:div w:id="1829393981">
              <w:marLeft w:val="0"/>
              <w:marRight w:val="0"/>
              <w:marTop w:val="0"/>
              <w:marBottom w:val="0"/>
              <w:divBdr>
                <w:top w:val="none" w:sz="0" w:space="0" w:color="auto"/>
                <w:left w:val="none" w:sz="0" w:space="0" w:color="auto"/>
                <w:bottom w:val="none" w:sz="0" w:space="0" w:color="auto"/>
                <w:right w:val="none" w:sz="0" w:space="0" w:color="auto"/>
              </w:divBdr>
            </w:div>
            <w:div w:id="250117008">
              <w:marLeft w:val="0"/>
              <w:marRight w:val="0"/>
              <w:marTop w:val="0"/>
              <w:marBottom w:val="0"/>
              <w:divBdr>
                <w:top w:val="none" w:sz="0" w:space="0" w:color="auto"/>
                <w:left w:val="none" w:sz="0" w:space="0" w:color="auto"/>
                <w:bottom w:val="none" w:sz="0" w:space="0" w:color="auto"/>
                <w:right w:val="none" w:sz="0" w:space="0" w:color="auto"/>
              </w:divBdr>
            </w:div>
            <w:div w:id="1952319105">
              <w:marLeft w:val="0"/>
              <w:marRight w:val="0"/>
              <w:marTop w:val="0"/>
              <w:marBottom w:val="0"/>
              <w:divBdr>
                <w:top w:val="none" w:sz="0" w:space="0" w:color="auto"/>
                <w:left w:val="none" w:sz="0" w:space="0" w:color="auto"/>
                <w:bottom w:val="none" w:sz="0" w:space="0" w:color="auto"/>
                <w:right w:val="none" w:sz="0" w:space="0" w:color="auto"/>
              </w:divBdr>
            </w:div>
            <w:div w:id="252982363">
              <w:marLeft w:val="0"/>
              <w:marRight w:val="0"/>
              <w:marTop w:val="0"/>
              <w:marBottom w:val="0"/>
              <w:divBdr>
                <w:top w:val="none" w:sz="0" w:space="0" w:color="auto"/>
                <w:left w:val="none" w:sz="0" w:space="0" w:color="auto"/>
                <w:bottom w:val="none" w:sz="0" w:space="0" w:color="auto"/>
                <w:right w:val="none" w:sz="0" w:space="0" w:color="auto"/>
              </w:divBdr>
            </w:div>
            <w:div w:id="531498097">
              <w:marLeft w:val="0"/>
              <w:marRight w:val="0"/>
              <w:marTop w:val="0"/>
              <w:marBottom w:val="0"/>
              <w:divBdr>
                <w:top w:val="none" w:sz="0" w:space="0" w:color="auto"/>
                <w:left w:val="none" w:sz="0" w:space="0" w:color="auto"/>
                <w:bottom w:val="none" w:sz="0" w:space="0" w:color="auto"/>
                <w:right w:val="none" w:sz="0" w:space="0" w:color="auto"/>
              </w:divBdr>
            </w:div>
            <w:div w:id="1999112908">
              <w:marLeft w:val="0"/>
              <w:marRight w:val="0"/>
              <w:marTop w:val="0"/>
              <w:marBottom w:val="0"/>
              <w:divBdr>
                <w:top w:val="none" w:sz="0" w:space="0" w:color="auto"/>
                <w:left w:val="none" w:sz="0" w:space="0" w:color="auto"/>
                <w:bottom w:val="none" w:sz="0" w:space="0" w:color="auto"/>
                <w:right w:val="none" w:sz="0" w:space="0" w:color="auto"/>
              </w:divBdr>
            </w:div>
            <w:div w:id="841162444">
              <w:marLeft w:val="0"/>
              <w:marRight w:val="0"/>
              <w:marTop w:val="0"/>
              <w:marBottom w:val="0"/>
              <w:divBdr>
                <w:top w:val="none" w:sz="0" w:space="0" w:color="auto"/>
                <w:left w:val="none" w:sz="0" w:space="0" w:color="auto"/>
                <w:bottom w:val="none" w:sz="0" w:space="0" w:color="auto"/>
                <w:right w:val="none" w:sz="0" w:space="0" w:color="auto"/>
              </w:divBdr>
            </w:div>
            <w:div w:id="26680911">
              <w:marLeft w:val="0"/>
              <w:marRight w:val="0"/>
              <w:marTop w:val="0"/>
              <w:marBottom w:val="0"/>
              <w:divBdr>
                <w:top w:val="none" w:sz="0" w:space="0" w:color="auto"/>
                <w:left w:val="none" w:sz="0" w:space="0" w:color="auto"/>
                <w:bottom w:val="none" w:sz="0" w:space="0" w:color="auto"/>
                <w:right w:val="none" w:sz="0" w:space="0" w:color="auto"/>
              </w:divBdr>
            </w:div>
            <w:div w:id="1244804742">
              <w:marLeft w:val="0"/>
              <w:marRight w:val="0"/>
              <w:marTop w:val="0"/>
              <w:marBottom w:val="0"/>
              <w:divBdr>
                <w:top w:val="none" w:sz="0" w:space="0" w:color="auto"/>
                <w:left w:val="none" w:sz="0" w:space="0" w:color="auto"/>
                <w:bottom w:val="none" w:sz="0" w:space="0" w:color="auto"/>
                <w:right w:val="none" w:sz="0" w:space="0" w:color="auto"/>
              </w:divBdr>
            </w:div>
            <w:div w:id="1106654165">
              <w:marLeft w:val="0"/>
              <w:marRight w:val="0"/>
              <w:marTop w:val="0"/>
              <w:marBottom w:val="0"/>
              <w:divBdr>
                <w:top w:val="none" w:sz="0" w:space="0" w:color="auto"/>
                <w:left w:val="none" w:sz="0" w:space="0" w:color="auto"/>
                <w:bottom w:val="none" w:sz="0" w:space="0" w:color="auto"/>
                <w:right w:val="none" w:sz="0" w:space="0" w:color="auto"/>
              </w:divBdr>
            </w:div>
            <w:div w:id="2078898636">
              <w:marLeft w:val="0"/>
              <w:marRight w:val="0"/>
              <w:marTop w:val="0"/>
              <w:marBottom w:val="0"/>
              <w:divBdr>
                <w:top w:val="none" w:sz="0" w:space="0" w:color="auto"/>
                <w:left w:val="none" w:sz="0" w:space="0" w:color="auto"/>
                <w:bottom w:val="none" w:sz="0" w:space="0" w:color="auto"/>
                <w:right w:val="none" w:sz="0" w:space="0" w:color="auto"/>
              </w:divBdr>
            </w:div>
            <w:div w:id="713314394">
              <w:marLeft w:val="0"/>
              <w:marRight w:val="0"/>
              <w:marTop w:val="0"/>
              <w:marBottom w:val="0"/>
              <w:divBdr>
                <w:top w:val="none" w:sz="0" w:space="0" w:color="auto"/>
                <w:left w:val="none" w:sz="0" w:space="0" w:color="auto"/>
                <w:bottom w:val="none" w:sz="0" w:space="0" w:color="auto"/>
                <w:right w:val="none" w:sz="0" w:space="0" w:color="auto"/>
              </w:divBdr>
            </w:div>
            <w:div w:id="672535690">
              <w:marLeft w:val="0"/>
              <w:marRight w:val="0"/>
              <w:marTop w:val="0"/>
              <w:marBottom w:val="0"/>
              <w:divBdr>
                <w:top w:val="none" w:sz="0" w:space="0" w:color="auto"/>
                <w:left w:val="none" w:sz="0" w:space="0" w:color="auto"/>
                <w:bottom w:val="none" w:sz="0" w:space="0" w:color="auto"/>
                <w:right w:val="none" w:sz="0" w:space="0" w:color="auto"/>
              </w:divBdr>
            </w:div>
            <w:div w:id="310796738">
              <w:marLeft w:val="0"/>
              <w:marRight w:val="0"/>
              <w:marTop w:val="0"/>
              <w:marBottom w:val="0"/>
              <w:divBdr>
                <w:top w:val="none" w:sz="0" w:space="0" w:color="auto"/>
                <w:left w:val="none" w:sz="0" w:space="0" w:color="auto"/>
                <w:bottom w:val="none" w:sz="0" w:space="0" w:color="auto"/>
                <w:right w:val="none" w:sz="0" w:space="0" w:color="auto"/>
              </w:divBdr>
            </w:div>
            <w:div w:id="2109813321">
              <w:marLeft w:val="0"/>
              <w:marRight w:val="0"/>
              <w:marTop w:val="0"/>
              <w:marBottom w:val="0"/>
              <w:divBdr>
                <w:top w:val="none" w:sz="0" w:space="0" w:color="auto"/>
                <w:left w:val="none" w:sz="0" w:space="0" w:color="auto"/>
                <w:bottom w:val="none" w:sz="0" w:space="0" w:color="auto"/>
                <w:right w:val="none" w:sz="0" w:space="0" w:color="auto"/>
              </w:divBdr>
            </w:div>
            <w:div w:id="1004287990">
              <w:marLeft w:val="0"/>
              <w:marRight w:val="0"/>
              <w:marTop w:val="0"/>
              <w:marBottom w:val="0"/>
              <w:divBdr>
                <w:top w:val="none" w:sz="0" w:space="0" w:color="auto"/>
                <w:left w:val="none" w:sz="0" w:space="0" w:color="auto"/>
                <w:bottom w:val="none" w:sz="0" w:space="0" w:color="auto"/>
                <w:right w:val="none" w:sz="0" w:space="0" w:color="auto"/>
              </w:divBdr>
            </w:div>
            <w:div w:id="1827891587">
              <w:marLeft w:val="0"/>
              <w:marRight w:val="0"/>
              <w:marTop w:val="0"/>
              <w:marBottom w:val="0"/>
              <w:divBdr>
                <w:top w:val="none" w:sz="0" w:space="0" w:color="auto"/>
                <w:left w:val="none" w:sz="0" w:space="0" w:color="auto"/>
                <w:bottom w:val="none" w:sz="0" w:space="0" w:color="auto"/>
                <w:right w:val="none" w:sz="0" w:space="0" w:color="auto"/>
              </w:divBdr>
            </w:div>
            <w:div w:id="1833182229">
              <w:marLeft w:val="0"/>
              <w:marRight w:val="0"/>
              <w:marTop w:val="0"/>
              <w:marBottom w:val="0"/>
              <w:divBdr>
                <w:top w:val="none" w:sz="0" w:space="0" w:color="auto"/>
                <w:left w:val="none" w:sz="0" w:space="0" w:color="auto"/>
                <w:bottom w:val="none" w:sz="0" w:space="0" w:color="auto"/>
                <w:right w:val="none" w:sz="0" w:space="0" w:color="auto"/>
              </w:divBdr>
            </w:div>
            <w:div w:id="1550412709">
              <w:marLeft w:val="0"/>
              <w:marRight w:val="0"/>
              <w:marTop w:val="0"/>
              <w:marBottom w:val="0"/>
              <w:divBdr>
                <w:top w:val="none" w:sz="0" w:space="0" w:color="auto"/>
                <w:left w:val="none" w:sz="0" w:space="0" w:color="auto"/>
                <w:bottom w:val="none" w:sz="0" w:space="0" w:color="auto"/>
                <w:right w:val="none" w:sz="0" w:space="0" w:color="auto"/>
              </w:divBdr>
            </w:div>
            <w:div w:id="1225067125">
              <w:marLeft w:val="0"/>
              <w:marRight w:val="0"/>
              <w:marTop w:val="0"/>
              <w:marBottom w:val="0"/>
              <w:divBdr>
                <w:top w:val="none" w:sz="0" w:space="0" w:color="auto"/>
                <w:left w:val="none" w:sz="0" w:space="0" w:color="auto"/>
                <w:bottom w:val="none" w:sz="0" w:space="0" w:color="auto"/>
                <w:right w:val="none" w:sz="0" w:space="0" w:color="auto"/>
              </w:divBdr>
            </w:div>
            <w:div w:id="1111704867">
              <w:marLeft w:val="0"/>
              <w:marRight w:val="0"/>
              <w:marTop w:val="0"/>
              <w:marBottom w:val="0"/>
              <w:divBdr>
                <w:top w:val="none" w:sz="0" w:space="0" w:color="auto"/>
                <w:left w:val="none" w:sz="0" w:space="0" w:color="auto"/>
                <w:bottom w:val="none" w:sz="0" w:space="0" w:color="auto"/>
                <w:right w:val="none" w:sz="0" w:space="0" w:color="auto"/>
              </w:divBdr>
            </w:div>
            <w:div w:id="1986619114">
              <w:marLeft w:val="0"/>
              <w:marRight w:val="0"/>
              <w:marTop w:val="0"/>
              <w:marBottom w:val="0"/>
              <w:divBdr>
                <w:top w:val="none" w:sz="0" w:space="0" w:color="auto"/>
                <w:left w:val="none" w:sz="0" w:space="0" w:color="auto"/>
                <w:bottom w:val="none" w:sz="0" w:space="0" w:color="auto"/>
                <w:right w:val="none" w:sz="0" w:space="0" w:color="auto"/>
              </w:divBdr>
            </w:div>
            <w:div w:id="1172836707">
              <w:marLeft w:val="0"/>
              <w:marRight w:val="0"/>
              <w:marTop w:val="0"/>
              <w:marBottom w:val="0"/>
              <w:divBdr>
                <w:top w:val="none" w:sz="0" w:space="0" w:color="auto"/>
                <w:left w:val="none" w:sz="0" w:space="0" w:color="auto"/>
                <w:bottom w:val="none" w:sz="0" w:space="0" w:color="auto"/>
                <w:right w:val="none" w:sz="0" w:space="0" w:color="auto"/>
              </w:divBdr>
            </w:div>
            <w:div w:id="459765142">
              <w:marLeft w:val="0"/>
              <w:marRight w:val="0"/>
              <w:marTop w:val="0"/>
              <w:marBottom w:val="0"/>
              <w:divBdr>
                <w:top w:val="none" w:sz="0" w:space="0" w:color="auto"/>
                <w:left w:val="none" w:sz="0" w:space="0" w:color="auto"/>
                <w:bottom w:val="none" w:sz="0" w:space="0" w:color="auto"/>
                <w:right w:val="none" w:sz="0" w:space="0" w:color="auto"/>
              </w:divBdr>
            </w:div>
            <w:div w:id="724840168">
              <w:marLeft w:val="0"/>
              <w:marRight w:val="0"/>
              <w:marTop w:val="0"/>
              <w:marBottom w:val="0"/>
              <w:divBdr>
                <w:top w:val="none" w:sz="0" w:space="0" w:color="auto"/>
                <w:left w:val="none" w:sz="0" w:space="0" w:color="auto"/>
                <w:bottom w:val="none" w:sz="0" w:space="0" w:color="auto"/>
                <w:right w:val="none" w:sz="0" w:space="0" w:color="auto"/>
              </w:divBdr>
            </w:div>
            <w:div w:id="477499338">
              <w:marLeft w:val="0"/>
              <w:marRight w:val="0"/>
              <w:marTop w:val="0"/>
              <w:marBottom w:val="0"/>
              <w:divBdr>
                <w:top w:val="none" w:sz="0" w:space="0" w:color="auto"/>
                <w:left w:val="none" w:sz="0" w:space="0" w:color="auto"/>
                <w:bottom w:val="none" w:sz="0" w:space="0" w:color="auto"/>
                <w:right w:val="none" w:sz="0" w:space="0" w:color="auto"/>
              </w:divBdr>
            </w:div>
            <w:div w:id="1324119812">
              <w:marLeft w:val="0"/>
              <w:marRight w:val="0"/>
              <w:marTop w:val="0"/>
              <w:marBottom w:val="0"/>
              <w:divBdr>
                <w:top w:val="none" w:sz="0" w:space="0" w:color="auto"/>
                <w:left w:val="none" w:sz="0" w:space="0" w:color="auto"/>
                <w:bottom w:val="none" w:sz="0" w:space="0" w:color="auto"/>
                <w:right w:val="none" w:sz="0" w:space="0" w:color="auto"/>
              </w:divBdr>
            </w:div>
            <w:div w:id="14423330">
              <w:marLeft w:val="0"/>
              <w:marRight w:val="0"/>
              <w:marTop w:val="0"/>
              <w:marBottom w:val="0"/>
              <w:divBdr>
                <w:top w:val="none" w:sz="0" w:space="0" w:color="auto"/>
                <w:left w:val="none" w:sz="0" w:space="0" w:color="auto"/>
                <w:bottom w:val="none" w:sz="0" w:space="0" w:color="auto"/>
                <w:right w:val="none" w:sz="0" w:space="0" w:color="auto"/>
              </w:divBdr>
            </w:div>
            <w:div w:id="1283078318">
              <w:marLeft w:val="0"/>
              <w:marRight w:val="0"/>
              <w:marTop w:val="0"/>
              <w:marBottom w:val="0"/>
              <w:divBdr>
                <w:top w:val="none" w:sz="0" w:space="0" w:color="auto"/>
                <w:left w:val="none" w:sz="0" w:space="0" w:color="auto"/>
                <w:bottom w:val="none" w:sz="0" w:space="0" w:color="auto"/>
                <w:right w:val="none" w:sz="0" w:space="0" w:color="auto"/>
              </w:divBdr>
            </w:div>
            <w:div w:id="2090954524">
              <w:marLeft w:val="0"/>
              <w:marRight w:val="0"/>
              <w:marTop w:val="0"/>
              <w:marBottom w:val="0"/>
              <w:divBdr>
                <w:top w:val="none" w:sz="0" w:space="0" w:color="auto"/>
                <w:left w:val="none" w:sz="0" w:space="0" w:color="auto"/>
                <w:bottom w:val="none" w:sz="0" w:space="0" w:color="auto"/>
                <w:right w:val="none" w:sz="0" w:space="0" w:color="auto"/>
              </w:divBdr>
            </w:div>
            <w:div w:id="548372120">
              <w:marLeft w:val="0"/>
              <w:marRight w:val="0"/>
              <w:marTop w:val="0"/>
              <w:marBottom w:val="0"/>
              <w:divBdr>
                <w:top w:val="none" w:sz="0" w:space="0" w:color="auto"/>
                <w:left w:val="none" w:sz="0" w:space="0" w:color="auto"/>
                <w:bottom w:val="none" w:sz="0" w:space="0" w:color="auto"/>
                <w:right w:val="none" w:sz="0" w:space="0" w:color="auto"/>
              </w:divBdr>
            </w:div>
            <w:div w:id="673802653">
              <w:marLeft w:val="0"/>
              <w:marRight w:val="0"/>
              <w:marTop w:val="0"/>
              <w:marBottom w:val="0"/>
              <w:divBdr>
                <w:top w:val="none" w:sz="0" w:space="0" w:color="auto"/>
                <w:left w:val="none" w:sz="0" w:space="0" w:color="auto"/>
                <w:bottom w:val="none" w:sz="0" w:space="0" w:color="auto"/>
                <w:right w:val="none" w:sz="0" w:space="0" w:color="auto"/>
              </w:divBdr>
            </w:div>
            <w:div w:id="1225793427">
              <w:marLeft w:val="0"/>
              <w:marRight w:val="0"/>
              <w:marTop w:val="0"/>
              <w:marBottom w:val="0"/>
              <w:divBdr>
                <w:top w:val="none" w:sz="0" w:space="0" w:color="auto"/>
                <w:left w:val="none" w:sz="0" w:space="0" w:color="auto"/>
                <w:bottom w:val="none" w:sz="0" w:space="0" w:color="auto"/>
                <w:right w:val="none" w:sz="0" w:space="0" w:color="auto"/>
              </w:divBdr>
            </w:div>
            <w:div w:id="1848472723">
              <w:marLeft w:val="0"/>
              <w:marRight w:val="0"/>
              <w:marTop w:val="0"/>
              <w:marBottom w:val="0"/>
              <w:divBdr>
                <w:top w:val="none" w:sz="0" w:space="0" w:color="auto"/>
                <w:left w:val="none" w:sz="0" w:space="0" w:color="auto"/>
                <w:bottom w:val="none" w:sz="0" w:space="0" w:color="auto"/>
                <w:right w:val="none" w:sz="0" w:space="0" w:color="auto"/>
              </w:divBdr>
            </w:div>
            <w:div w:id="1611664767">
              <w:marLeft w:val="0"/>
              <w:marRight w:val="0"/>
              <w:marTop w:val="0"/>
              <w:marBottom w:val="0"/>
              <w:divBdr>
                <w:top w:val="none" w:sz="0" w:space="0" w:color="auto"/>
                <w:left w:val="none" w:sz="0" w:space="0" w:color="auto"/>
                <w:bottom w:val="none" w:sz="0" w:space="0" w:color="auto"/>
                <w:right w:val="none" w:sz="0" w:space="0" w:color="auto"/>
              </w:divBdr>
            </w:div>
            <w:div w:id="1211845606">
              <w:marLeft w:val="0"/>
              <w:marRight w:val="0"/>
              <w:marTop w:val="0"/>
              <w:marBottom w:val="0"/>
              <w:divBdr>
                <w:top w:val="none" w:sz="0" w:space="0" w:color="auto"/>
                <w:left w:val="none" w:sz="0" w:space="0" w:color="auto"/>
                <w:bottom w:val="none" w:sz="0" w:space="0" w:color="auto"/>
                <w:right w:val="none" w:sz="0" w:space="0" w:color="auto"/>
              </w:divBdr>
            </w:div>
            <w:div w:id="1449353510">
              <w:marLeft w:val="0"/>
              <w:marRight w:val="0"/>
              <w:marTop w:val="0"/>
              <w:marBottom w:val="0"/>
              <w:divBdr>
                <w:top w:val="none" w:sz="0" w:space="0" w:color="auto"/>
                <w:left w:val="none" w:sz="0" w:space="0" w:color="auto"/>
                <w:bottom w:val="none" w:sz="0" w:space="0" w:color="auto"/>
                <w:right w:val="none" w:sz="0" w:space="0" w:color="auto"/>
              </w:divBdr>
            </w:div>
            <w:div w:id="238754653">
              <w:marLeft w:val="0"/>
              <w:marRight w:val="0"/>
              <w:marTop w:val="0"/>
              <w:marBottom w:val="0"/>
              <w:divBdr>
                <w:top w:val="none" w:sz="0" w:space="0" w:color="auto"/>
                <w:left w:val="none" w:sz="0" w:space="0" w:color="auto"/>
                <w:bottom w:val="none" w:sz="0" w:space="0" w:color="auto"/>
                <w:right w:val="none" w:sz="0" w:space="0" w:color="auto"/>
              </w:divBdr>
            </w:div>
            <w:div w:id="1361517172">
              <w:marLeft w:val="0"/>
              <w:marRight w:val="0"/>
              <w:marTop w:val="0"/>
              <w:marBottom w:val="0"/>
              <w:divBdr>
                <w:top w:val="none" w:sz="0" w:space="0" w:color="auto"/>
                <w:left w:val="none" w:sz="0" w:space="0" w:color="auto"/>
                <w:bottom w:val="none" w:sz="0" w:space="0" w:color="auto"/>
                <w:right w:val="none" w:sz="0" w:space="0" w:color="auto"/>
              </w:divBdr>
            </w:div>
            <w:div w:id="1708094374">
              <w:marLeft w:val="0"/>
              <w:marRight w:val="0"/>
              <w:marTop w:val="0"/>
              <w:marBottom w:val="0"/>
              <w:divBdr>
                <w:top w:val="none" w:sz="0" w:space="0" w:color="auto"/>
                <w:left w:val="none" w:sz="0" w:space="0" w:color="auto"/>
                <w:bottom w:val="none" w:sz="0" w:space="0" w:color="auto"/>
                <w:right w:val="none" w:sz="0" w:space="0" w:color="auto"/>
              </w:divBdr>
            </w:div>
            <w:div w:id="1454907132">
              <w:marLeft w:val="0"/>
              <w:marRight w:val="0"/>
              <w:marTop w:val="0"/>
              <w:marBottom w:val="0"/>
              <w:divBdr>
                <w:top w:val="none" w:sz="0" w:space="0" w:color="auto"/>
                <w:left w:val="none" w:sz="0" w:space="0" w:color="auto"/>
                <w:bottom w:val="none" w:sz="0" w:space="0" w:color="auto"/>
                <w:right w:val="none" w:sz="0" w:space="0" w:color="auto"/>
              </w:divBdr>
            </w:div>
            <w:div w:id="1199582976">
              <w:marLeft w:val="0"/>
              <w:marRight w:val="0"/>
              <w:marTop w:val="0"/>
              <w:marBottom w:val="0"/>
              <w:divBdr>
                <w:top w:val="none" w:sz="0" w:space="0" w:color="auto"/>
                <w:left w:val="none" w:sz="0" w:space="0" w:color="auto"/>
                <w:bottom w:val="none" w:sz="0" w:space="0" w:color="auto"/>
                <w:right w:val="none" w:sz="0" w:space="0" w:color="auto"/>
              </w:divBdr>
            </w:div>
            <w:div w:id="858394763">
              <w:marLeft w:val="0"/>
              <w:marRight w:val="0"/>
              <w:marTop w:val="0"/>
              <w:marBottom w:val="0"/>
              <w:divBdr>
                <w:top w:val="none" w:sz="0" w:space="0" w:color="auto"/>
                <w:left w:val="none" w:sz="0" w:space="0" w:color="auto"/>
                <w:bottom w:val="none" w:sz="0" w:space="0" w:color="auto"/>
                <w:right w:val="none" w:sz="0" w:space="0" w:color="auto"/>
              </w:divBdr>
            </w:div>
            <w:div w:id="792481070">
              <w:marLeft w:val="0"/>
              <w:marRight w:val="0"/>
              <w:marTop w:val="0"/>
              <w:marBottom w:val="0"/>
              <w:divBdr>
                <w:top w:val="none" w:sz="0" w:space="0" w:color="auto"/>
                <w:left w:val="none" w:sz="0" w:space="0" w:color="auto"/>
                <w:bottom w:val="none" w:sz="0" w:space="0" w:color="auto"/>
                <w:right w:val="none" w:sz="0" w:space="0" w:color="auto"/>
              </w:divBdr>
            </w:div>
            <w:div w:id="196893959">
              <w:marLeft w:val="0"/>
              <w:marRight w:val="0"/>
              <w:marTop w:val="0"/>
              <w:marBottom w:val="0"/>
              <w:divBdr>
                <w:top w:val="none" w:sz="0" w:space="0" w:color="auto"/>
                <w:left w:val="none" w:sz="0" w:space="0" w:color="auto"/>
                <w:bottom w:val="none" w:sz="0" w:space="0" w:color="auto"/>
                <w:right w:val="none" w:sz="0" w:space="0" w:color="auto"/>
              </w:divBdr>
            </w:div>
            <w:div w:id="1765568587">
              <w:marLeft w:val="0"/>
              <w:marRight w:val="0"/>
              <w:marTop w:val="0"/>
              <w:marBottom w:val="0"/>
              <w:divBdr>
                <w:top w:val="none" w:sz="0" w:space="0" w:color="auto"/>
                <w:left w:val="none" w:sz="0" w:space="0" w:color="auto"/>
                <w:bottom w:val="none" w:sz="0" w:space="0" w:color="auto"/>
                <w:right w:val="none" w:sz="0" w:space="0" w:color="auto"/>
              </w:divBdr>
            </w:div>
            <w:div w:id="295842543">
              <w:marLeft w:val="0"/>
              <w:marRight w:val="0"/>
              <w:marTop w:val="0"/>
              <w:marBottom w:val="0"/>
              <w:divBdr>
                <w:top w:val="none" w:sz="0" w:space="0" w:color="auto"/>
                <w:left w:val="none" w:sz="0" w:space="0" w:color="auto"/>
                <w:bottom w:val="none" w:sz="0" w:space="0" w:color="auto"/>
                <w:right w:val="none" w:sz="0" w:space="0" w:color="auto"/>
              </w:divBdr>
            </w:div>
            <w:div w:id="198396743">
              <w:marLeft w:val="0"/>
              <w:marRight w:val="0"/>
              <w:marTop w:val="0"/>
              <w:marBottom w:val="0"/>
              <w:divBdr>
                <w:top w:val="none" w:sz="0" w:space="0" w:color="auto"/>
                <w:left w:val="none" w:sz="0" w:space="0" w:color="auto"/>
                <w:bottom w:val="none" w:sz="0" w:space="0" w:color="auto"/>
                <w:right w:val="none" w:sz="0" w:space="0" w:color="auto"/>
              </w:divBdr>
            </w:div>
            <w:div w:id="213586801">
              <w:marLeft w:val="0"/>
              <w:marRight w:val="0"/>
              <w:marTop w:val="0"/>
              <w:marBottom w:val="0"/>
              <w:divBdr>
                <w:top w:val="none" w:sz="0" w:space="0" w:color="auto"/>
                <w:left w:val="none" w:sz="0" w:space="0" w:color="auto"/>
                <w:bottom w:val="none" w:sz="0" w:space="0" w:color="auto"/>
                <w:right w:val="none" w:sz="0" w:space="0" w:color="auto"/>
              </w:divBdr>
            </w:div>
            <w:div w:id="1388719358">
              <w:marLeft w:val="0"/>
              <w:marRight w:val="0"/>
              <w:marTop w:val="0"/>
              <w:marBottom w:val="0"/>
              <w:divBdr>
                <w:top w:val="none" w:sz="0" w:space="0" w:color="auto"/>
                <w:left w:val="none" w:sz="0" w:space="0" w:color="auto"/>
                <w:bottom w:val="none" w:sz="0" w:space="0" w:color="auto"/>
                <w:right w:val="none" w:sz="0" w:space="0" w:color="auto"/>
              </w:divBdr>
            </w:div>
            <w:div w:id="727456076">
              <w:marLeft w:val="0"/>
              <w:marRight w:val="0"/>
              <w:marTop w:val="0"/>
              <w:marBottom w:val="0"/>
              <w:divBdr>
                <w:top w:val="none" w:sz="0" w:space="0" w:color="auto"/>
                <w:left w:val="none" w:sz="0" w:space="0" w:color="auto"/>
                <w:bottom w:val="none" w:sz="0" w:space="0" w:color="auto"/>
                <w:right w:val="none" w:sz="0" w:space="0" w:color="auto"/>
              </w:divBdr>
            </w:div>
            <w:div w:id="42097105">
              <w:marLeft w:val="0"/>
              <w:marRight w:val="0"/>
              <w:marTop w:val="0"/>
              <w:marBottom w:val="0"/>
              <w:divBdr>
                <w:top w:val="none" w:sz="0" w:space="0" w:color="auto"/>
                <w:left w:val="none" w:sz="0" w:space="0" w:color="auto"/>
                <w:bottom w:val="none" w:sz="0" w:space="0" w:color="auto"/>
                <w:right w:val="none" w:sz="0" w:space="0" w:color="auto"/>
              </w:divBdr>
            </w:div>
            <w:div w:id="1527792585">
              <w:marLeft w:val="0"/>
              <w:marRight w:val="0"/>
              <w:marTop w:val="0"/>
              <w:marBottom w:val="0"/>
              <w:divBdr>
                <w:top w:val="none" w:sz="0" w:space="0" w:color="auto"/>
                <w:left w:val="none" w:sz="0" w:space="0" w:color="auto"/>
                <w:bottom w:val="none" w:sz="0" w:space="0" w:color="auto"/>
                <w:right w:val="none" w:sz="0" w:space="0" w:color="auto"/>
              </w:divBdr>
            </w:div>
            <w:div w:id="543642973">
              <w:marLeft w:val="0"/>
              <w:marRight w:val="0"/>
              <w:marTop w:val="0"/>
              <w:marBottom w:val="0"/>
              <w:divBdr>
                <w:top w:val="none" w:sz="0" w:space="0" w:color="auto"/>
                <w:left w:val="none" w:sz="0" w:space="0" w:color="auto"/>
                <w:bottom w:val="none" w:sz="0" w:space="0" w:color="auto"/>
                <w:right w:val="none" w:sz="0" w:space="0" w:color="auto"/>
              </w:divBdr>
            </w:div>
            <w:div w:id="2067413519">
              <w:marLeft w:val="0"/>
              <w:marRight w:val="0"/>
              <w:marTop w:val="0"/>
              <w:marBottom w:val="0"/>
              <w:divBdr>
                <w:top w:val="none" w:sz="0" w:space="0" w:color="auto"/>
                <w:left w:val="none" w:sz="0" w:space="0" w:color="auto"/>
                <w:bottom w:val="none" w:sz="0" w:space="0" w:color="auto"/>
                <w:right w:val="none" w:sz="0" w:space="0" w:color="auto"/>
              </w:divBdr>
            </w:div>
            <w:div w:id="2051759944">
              <w:marLeft w:val="0"/>
              <w:marRight w:val="0"/>
              <w:marTop w:val="0"/>
              <w:marBottom w:val="0"/>
              <w:divBdr>
                <w:top w:val="none" w:sz="0" w:space="0" w:color="auto"/>
                <w:left w:val="none" w:sz="0" w:space="0" w:color="auto"/>
                <w:bottom w:val="none" w:sz="0" w:space="0" w:color="auto"/>
                <w:right w:val="none" w:sz="0" w:space="0" w:color="auto"/>
              </w:divBdr>
            </w:div>
            <w:div w:id="1902472757">
              <w:marLeft w:val="0"/>
              <w:marRight w:val="0"/>
              <w:marTop w:val="0"/>
              <w:marBottom w:val="0"/>
              <w:divBdr>
                <w:top w:val="none" w:sz="0" w:space="0" w:color="auto"/>
                <w:left w:val="none" w:sz="0" w:space="0" w:color="auto"/>
                <w:bottom w:val="none" w:sz="0" w:space="0" w:color="auto"/>
                <w:right w:val="none" w:sz="0" w:space="0" w:color="auto"/>
              </w:divBdr>
            </w:div>
            <w:div w:id="345139835">
              <w:marLeft w:val="0"/>
              <w:marRight w:val="0"/>
              <w:marTop w:val="0"/>
              <w:marBottom w:val="0"/>
              <w:divBdr>
                <w:top w:val="none" w:sz="0" w:space="0" w:color="auto"/>
                <w:left w:val="none" w:sz="0" w:space="0" w:color="auto"/>
                <w:bottom w:val="none" w:sz="0" w:space="0" w:color="auto"/>
                <w:right w:val="none" w:sz="0" w:space="0" w:color="auto"/>
              </w:divBdr>
            </w:div>
            <w:div w:id="487668981">
              <w:marLeft w:val="0"/>
              <w:marRight w:val="0"/>
              <w:marTop w:val="0"/>
              <w:marBottom w:val="0"/>
              <w:divBdr>
                <w:top w:val="none" w:sz="0" w:space="0" w:color="auto"/>
                <w:left w:val="none" w:sz="0" w:space="0" w:color="auto"/>
                <w:bottom w:val="none" w:sz="0" w:space="0" w:color="auto"/>
                <w:right w:val="none" w:sz="0" w:space="0" w:color="auto"/>
              </w:divBdr>
            </w:div>
            <w:div w:id="777020829">
              <w:marLeft w:val="0"/>
              <w:marRight w:val="0"/>
              <w:marTop w:val="0"/>
              <w:marBottom w:val="0"/>
              <w:divBdr>
                <w:top w:val="none" w:sz="0" w:space="0" w:color="auto"/>
                <w:left w:val="none" w:sz="0" w:space="0" w:color="auto"/>
                <w:bottom w:val="none" w:sz="0" w:space="0" w:color="auto"/>
                <w:right w:val="none" w:sz="0" w:space="0" w:color="auto"/>
              </w:divBdr>
            </w:div>
            <w:div w:id="1611469286">
              <w:marLeft w:val="0"/>
              <w:marRight w:val="0"/>
              <w:marTop w:val="0"/>
              <w:marBottom w:val="0"/>
              <w:divBdr>
                <w:top w:val="none" w:sz="0" w:space="0" w:color="auto"/>
                <w:left w:val="none" w:sz="0" w:space="0" w:color="auto"/>
                <w:bottom w:val="none" w:sz="0" w:space="0" w:color="auto"/>
                <w:right w:val="none" w:sz="0" w:space="0" w:color="auto"/>
              </w:divBdr>
            </w:div>
            <w:div w:id="767310272">
              <w:marLeft w:val="0"/>
              <w:marRight w:val="0"/>
              <w:marTop w:val="0"/>
              <w:marBottom w:val="0"/>
              <w:divBdr>
                <w:top w:val="none" w:sz="0" w:space="0" w:color="auto"/>
                <w:left w:val="none" w:sz="0" w:space="0" w:color="auto"/>
                <w:bottom w:val="none" w:sz="0" w:space="0" w:color="auto"/>
                <w:right w:val="none" w:sz="0" w:space="0" w:color="auto"/>
              </w:divBdr>
            </w:div>
            <w:div w:id="220024173">
              <w:marLeft w:val="0"/>
              <w:marRight w:val="0"/>
              <w:marTop w:val="0"/>
              <w:marBottom w:val="0"/>
              <w:divBdr>
                <w:top w:val="none" w:sz="0" w:space="0" w:color="auto"/>
                <w:left w:val="none" w:sz="0" w:space="0" w:color="auto"/>
                <w:bottom w:val="none" w:sz="0" w:space="0" w:color="auto"/>
                <w:right w:val="none" w:sz="0" w:space="0" w:color="auto"/>
              </w:divBdr>
            </w:div>
            <w:div w:id="2013098206">
              <w:marLeft w:val="0"/>
              <w:marRight w:val="0"/>
              <w:marTop w:val="0"/>
              <w:marBottom w:val="0"/>
              <w:divBdr>
                <w:top w:val="none" w:sz="0" w:space="0" w:color="auto"/>
                <w:left w:val="none" w:sz="0" w:space="0" w:color="auto"/>
                <w:bottom w:val="none" w:sz="0" w:space="0" w:color="auto"/>
                <w:right w:val="none" w:sz="0" w:space="0" w:color="auto"/>
              </w:divBdr>
            </w:div>
            <w:div w:id="687291018">
              <w:marLeft w:val="0"/>
              <w:marRight w:val="0"/>
              <w:marTop w:val="0"/>
              <w:marBottom w:val="0"/>
              <w:divBdr>
                <w:top w:val="none" w:sz="0" w:space="0" w:color="auto"/>
                <w:left w:val="none" w:sz="0" w:space="0" w:color="auto"/>
                <w:bottom w:val="none" w:sz="0" w:space="0" w:color="auto"/>
                <w:right w:val="none" w:sz="0" w:space="0" w:color="auto"/>
              </w:divBdr>
            </w:div>
            <w:div w:id="1521119016">
              <w:marLeft w:val="0"/>
              <w:marRight w:val="0"/>
              <w:marTop w:val="0"/>
              <w:marBottom w:val="0"/>
              <w:divBdr>
                <w:top w:val="none" w:sz="0" w:space="0" w:color="auto"/>
                <w:left w:val="none" w:sz="0" w:space="0" w:color="auto"/>
                <w:bottom w:val="none" w:sz="0" w:space="0" w:color="auto"/>
                <w:right w:val="none" w:sz="0" w:space="0" w:color="auto"/>
              </w:divBdr>
            </w:div>
            <w:div w:id="2130541083">
              <w:marLeft w:val="0"/>
              <w:marRight w:val="0"/>
              <w:marTop w:val="0"/>
              <w:marBottom w:val="0"/>
              <w:divBdr>
                <w:top w:val="none" w:sz="0" w:space="0" w:color="auto"/>
                <w:left w:val="none" w:sz="0" w:space="0" w:color="auto"/>
                <w:bottom w:val="none" w:sz="0" w:space="0" w:color="auto"/>
                <w:right w:val="none" w:sz="0" w:space="0" w:color="auto"/>
              </w:divBdr>
            </w:div>
            <w:div w:id="187066555">
              <w:marLeft w:val="0"/>
              <w:marRight w:val="0"/>
              <w:marTop w:val="0"/>
              <w:marBottom w:val="0"/>
              <w:divBdr>
                <w:top w:val="none" w:sz="0" w:space="0" w:color="auto"/>
                <w:left w:val="none" w:sz="0" w:space="0" w:color="auto"/>
                <w:bottom w:val="none" w:sz="0" w:space="0" w:color="auto"/>
                <w:right w:val="none" w:sz="0" w:space="0" w:color="auto"/>
              </w:divBdr>
            </w:div>
            <w:div w:id="66852313">
              <w:marLeft w:val="0"/>
              <w:marRight w:val="0"/>
              <w:marTop w:val="0"/>
              <w:marBottom w:val="0"/>
              <w:divBdr>
                <w:top w:val="none" w:sz="0" w:space="0" w:color="auto"/>
                <w:left w:val="none" w:sz="0" w:space="0" w:color="auto"/>
                <w:bottom w:val="none" w:sz="0" w:space="0" w:color="auto"/>
                <w:right w:val="none" w:sz="0" w:space="0" w:color="auto"/>
              </w:divBdr>
            </w:div>
            <w:div w:id="900139783">
              <w:marLeft w:val="0"/>
              <w:marRight w:val="0"/>
              <w:marTop w:val="0"/>
              <w:marBottom w:val="0"/>
              <w:divBdr>
                <w:top w:val="none" w:sz="0" w:space="0" w:color="auto"/>
                <w:left w:val="none" w:sz="0" w:space="0" w:color="auto"/>
                <w:bottom w:val="none" w:sz="0" w:space="0" w:color="auto"/>
                <w:right w:val="none" w:sz="0" w:space="0" w:color="auto"/>
              </w:divBdr>
            </w:div>
            <w:div w:id="268393237">
              <w:marLeft w:val="0"/>
              <w:marRight w:val="0"/>
              <w:marTop w:val="0"/>
              <w:marBottom w:val="0"/>
              <w:divBdr>
                <w:top w:val="none" w:sz="0" w:space="0" w:color="auto"/>
                <w:left w:val="none" w:sz="0" w:space="0" w:color="auto"/>
                <w:bottom w:val="none" w:sz="0" w:space="0" w:color="auto"/>
                <w:right w:val="none" w:sz="0" w:space="0" w:color="auto"/>
              </w:divBdr>
            </w:div>
            <w:div w:id="1731347562">
              <w:marLeft w:val="0"/>
              <w:marRight w:val="0"/>
              <w:marTop w:val="0"/>
              <w:marBottom w:val="0"/>
              <w:divBdr>
                <w:top w:val="none" w:sz="0" w:space="0" w:color="auto"/>
                <w:left w:val="none" w:sz="0" w:space="0" w:color="auto"/>
                <w:bottom w:val="none" w:sz="0" w:space="0" w:color="auto"/>
                <w:right w:val="none" w:sz="0" w:space="0" w:color="auto"/>
              </w:divBdr>
            </w:div>
            <w:div w:id="900748956">
              <w:marLeft w:val="0"/>
              <w:marRight w:val="0"/>
              <w:marTop w:val="0"/>
              <w:marBottom w:val="0"/>
              <w:divBdr>
                <w:top w:val="none" w:sz="0" w:space="0" w:color="auto"/>
                <w:left w:val="none" w:sz="0" w:space="0" w:color="auto"/>
                <w:bottom w:val="none" w:sz="0" w:space="0" w:color="auto"/>
                <w:right w:val="none" w:sz="0" w:space="0" w:color="auto"/>
              </w:divBdr>
            </w:div>
            <w:div w:id="1395086869">
              <w:marLeft w:val="0"/>
              <w:marRight w:val="0"/>
              <w:marTop w:val="0"/>
              <w:marBottom w:val="0"/>
              <w:divBdr>
                <w:top w:val="none" w:sz="0" w:space="0" w:color="auto"/>
                <w:left w:val="none" w:sz="0" w:space="0" w:color="auto"/>
                <w:bottom w:val="none" w:sz="0" w:space="0" w:color="auto"/>
                <w:right w:val="none" w:sz="0" w:space="0" w:color="auto"/>
              </w:divBdr>
            </w:div>
            <w:div w:id="19741464">
              <w:marLeft w:val="0"/>
              <w:marRight w:val="0"/>
              <w:marTop w:val="0"/>
              <w:marBottom w:val="0"/>
              <w:divBdr>
                <w:top w:val="none" w:sz="0" w:space="0" w:color="auto"/>
                <w:left w:val="none" w:sz="0" w:space="0" w:color="auto"/>
                <w:bottom w:val="none" w:sz="0" w:space="0" w:color="auto"/>
                <w:right w:val="none" w:sz="0" w:space="0" w:color="auto"/>
              </w:divBdr>
            </w:div>
            <w:div w:id="335963899">
              <w:marLeft w:val="0"/>
              <w:marRight w:val="0"/>
              <w:marTop w:val="0"/>
              <w:marBottom w:val="0"/>
              <w:divBdr>
                <w:top w:val="none" w:sz="0" w:space="0" w:color="auto"/>
                <w:left w:val="none" w:sz="0" w:space="0" w:color="auto"/>
                <w:bottom w:val="none" w:sz="0" w:space="0" w:color="auto"/>
                <w:right w:val="none" w:sz="0" w:space="0" w:color="auto"/>
              </w:divBdr>
            </w:div>
            <w:div w:id="1594388120">
              <w:marLeft w:val="0"/>
              <w:marRight w:val="0"/>
              <w:marTop w:val="0"/>
              <w:marBottom w:val="0"/>
              <w:divBdr>
                <w:top w:val="none" w:sz="0" w:space="0" w:color="auto"/>
                <w:left w:val="none" w:sz="0" w:space="0" w:color="auto"/>
                <w:bottom w:val="none" w:sz="0" w:space="0" w:color="auto"/>
                <w:right w:val="none" w:sz="0" w:space="0" w:color="auto"/>
              </w:divBdr>
            </w:div>
            <w:div w:id="1906404803">
              <w:marLeft w:val="0"/>
              <w:marRight w:val="0"/>
              <w:marTop w:val="0"/>
              <w:marBottom w:val="0"/>
              <w:divBdr>
                <w:top w:val="none" w:sz="0" w:space="0" w:color="auto"/>
                <w:left w:val="none" w:sz="0" w:space="0" w:color="auto"/>
                <w:bottom w:val="none" w:sz="0" w:space="0" w:color="auto"/>
                <w:right w:val="none" w:sz="0" w:space="0" w:color="auto"/>
              </w:divBdr>
            </w:div>
            <w:div w:id="18439006">
              <w:marLeft w:val="0"/>
              <w:marRight w:val="0"/>
              <w:marTop w:val="0"/>
              <w:marBottom w:val="0"/>
              <w:divBdr>
                <w:top w:val="none" w:sz="0" w:space="0" w:color="auto"/>
                <w:left w:val="none" w:sz="0" w:space="0" w:color="auto"/>
                <w:bottom w:val="none" w:sz="0" w:space="0" w:color="auto"/>
                <w:right w:val="none" w:sz="0" w:space="0" w:color="auto"/>
              </w:divBdr>
            </w:div>
            <w:div w:id="1179468593">
              <w:marLeft w:val="0"/>
              <w:marRight w:val="0"/>
              <w:marTop w:val="0"/>
              <w:marBottom w:val="0"/>
              <w:divBdr>
                <w:top w:val="none" w:sz="0" w:space="0" w:color="auto"/>
                <w:left w:val="none" w:sz="0" w:space="0" w:color="auto"/>
                <w:bottom w:val="none" w:sz="0" w:space="0" w:color="auto"/>
                <w:right w:val="none" w:sz="0" w:space="0" w:color="auto"/>
              </w:divBdr>
            </w:div>
            <w:div w:id="1471173636">
              <w:marLeft w:val="0"/>
              <w:marRight w:val="0"/>
              <w:marTop w:val="0"/>
              <w:marBottom w:val="0"/>
              <w:divBdr>
                <w:top w:val="none" w:sz="0" w:space="0" w:color="auto"/>
                <w:left w:val="none" w:sz="0" w:space="0" w:color="auto"/>
                <w:bottom w:val="none" w:sz="0" w:space="0" w:color="auto"/>
                <w:right w:val="none" w:sz="0" w:space="0" w:color="auto"/>
              </w:divBdr>
            </w:div>
            <w:div w:id="1171136605">
              <w:marLeft w:val="0"/>
              <w:marRight w:val="0"/>
              <w:marTop w:val="0"/>
              <w:marBottom w:val="0"/>
              <w:divBdr>
                <w:top w:val="none" w:sz="0" w:space="0" w:color="auto"/>
                <w:left w:val="none" w:sz="0" w:space="0" w:color="auto"/>
                <w:bottom w:val="none" w:sz="0" w:space="0" w:color="auto"/>
                <w:right w:val="none" w:sz="0" w:space="0" w:color="auto"/>
              </w:divBdr>
            </w:div>
            <w:div w:id="321351320">
              <w:marLeft w:val="0"/>
              <w:marRight w:val="0"/>
              <w:marTop w:val="0"/>
              <w:marBottom w:val="0"/>
              <w:divBdr>
                <w:top w:val="none" w:sz="0" w:space="0" w:color="auto"/>
                <w:left w:val="none" w:sz="0" w:space="0" w:color="auto"/>
                <w:bottom w:val="none" w:sz="0" w:space="0" w:color="auto"/>
                <w:right w:val="none" w:sz="0" w:space="0" w:color="auto"/>
              </w:divBdr>
            </w:div>
            <w:div w:id="1420251202">
              <w:marLeft w:val="0"/>
              <w:marRight w:val="0"/>
              <w:marTop w:val="0"/>
              <w:marBottom w:val="0"/>
              <w:divBdr>
                <w:top w:val="none" w:sz="0" w:space="0" w:color="auto"/>
                <w:left w:val="none" w:sz="0" w:space="0" w:color="auto"/>
                <w:bottom w:val="none" w:sz="0" w:space="0" w:color="auto"/>
                <w:right w:val="none" w:sz="0" w:space="0" w:color="auto"/>
              </w:divBdr>
            </w:div>
            <w:div w:id="394282699">
              <w:marLeft w:val="0"/>
              <w:marRight w:val="0"/>
              <w:marTop w:val="0"/>
              <w:marBottom w:val="0"/>
              <w:divBdr>
                <w:top w:val="none" w:sz="0" w:space="0" w:color="auto"/>
                <w:left w:val="none" w:sz="0" w:space="0" w:color="auto"/>
                <w:bottom w:val="none" w:sz="0" w:space="0" w:color="auto"/>
                <w:right w:val="none" w:sz="0" w:space="0" w:color="auto"/>
              </w:divBdr>
            </w:div>
            <w:div w:id="1807238239">
              <w:marLeft w:val="0"/>
              <w:marRight w:val="0"/>
              <w:marTop w:val="0"/>
              <w:marBottom w:val="0"/>
              <w:divBdr>
                <w:top w:val="none" w:sz="0" w:space="0" w:color="auto"/>
                <w:left w:val="none" w:sz="0" w:space="0" w:color="auto"/>
                <w:bottom w:val="none" w:sz="0" w:space="0" w:color="auto"/>
                <w:right w:val="none" w:sz="0" w:space="0" w:color="auto"/>
              </w:divBdr>
            </w:div>
            <w:div w:id="486821989">
              <w:marLeft w:val="0"/>
              <w:marRight w:val="0"/>
              <w:marTop w:val="0"/>
              <w:marBottom w:val="0"/>
              <w:divBdr>
                <w:top w:val="none" w:sz="0" w:space="0" w:color="auto"/>
                <w:left w:val="none" w:sz="0" w:space="0" w:color="auto"/>
                <w:bottom w:val="none" w:sz="0" w:space="0" w:color="auto"/>
                <w:right w:val="none" w:sz="0" w:space="0" w:color="auto"/>
              </w:divBdr>
            </w:div>
            <w:div w:id="1153571392">
              <w:marLeft w:val="0"/>
              <w:marRight w:val="0"/>
              <w:marTop w:val="0"/>
              <w:marBottom w:val="0"/>
              <w:divBdr>
                <w:top w:val="none" w:sz="0" w:space="0" w:color="auto"/>
                <w:left w:val="none" w:sz="0" w:space="0" w:color="auto"/>
                <w:bottom w:val="none" w:sz="0" w:space="0" w:color="auto"/>
                <w:right w:val="none" w:sz="0" w:space="0" w:color="auto"/>
              </w:divBdr>
            </w:div>
            <w:div w:id="190804148">
              <w:marLeft w:val="0"/>
              <w:marRight w:val="0"/>
              <w:marTop w:val="0"/>
              <w:marBottom w:val="0"/>
              <w:divBdr>
                <w:top w:val="none" w:sz="0" w:space="0" w:color="auto"/>
                <w:left w:val="none" w:sz="0" w:space="0" w:color="auto"/>
                <w:bottom w:val="none" w:sz="0" w:space="0" w:color="auto"/>
                <w:right w:val="none" w:sz="0" w:space="0" w:color="auto"/>
              </w:divBdr>
            </w:div>
            <w:div w:id="1141075486">
              <w:marLeft w:val="0"/>
              <w:marRight w:val="0"/>
              <w:marTop w:val="0"/>
              <w:marBottom w:val="0"/>
              <w:divBdr>
                <w:top w:val="none" w:sz="0" w:space="0" w:color="auto"/>
                <w:left w:val="none" w:sz="0" w:space="0" w:color="auto"/>
                <w:bottom w:val="none" w:sz="0" w:space="0" w:color="auto"/>
                <w:right w:val="none" w:sz="0" w:space="0" w:color="auto"/>
              </w:divBdr>
            </w:div>
            <w:div w:id="585503529">
              <w:marLeft w:val="0"/>
              <w:marRight w:val="0"/>
              <w:marTop w:val="0"/>
              <w:marBottom w:val="0"/>
              <w:divBdr>
                <w:top w:val="none" w:sz="0" w:space="0" w:color="auto"/>
                <w:left w:val="none" w:sz="0" w:space="0" w:color="auto"/>
                <w:bottom w:val="none" w:sz="0" w:space="0" w:color="auto"/>
                <w:right w:val="none" w:sz="0" w:space="0" w:color="auto"/>
              </w:divBdr>
            </w:div>
            <w:div w:id="138960196">
              <w:marLeft w:val="0"/>
              <w:marRight w:val="0"/>
              <w:marTop w:val="0"/>
              <w:marBottom w:val="0"/>
              <w:divBdr>
                <w:top w:val="none" w:sz="0" w:space="0" w:color="auto"/>
                <w:left w:val="none" w:sz="0" w:space="0" w:color="auto"/>
                <w:bottom w:val="none" w:sz="0" w:space="0" w:color="auto"/>
                <w:right w:val="none" w:sz="0" w:space="0" w:color="auto"/>
              </w:divBdr>
            </w:div>
            <w:div w:id="720519056">
              <w:marLeft w:val="0"/>
              <w:marRight w:val="0"/>
              <w:marTop w:val="0"/>
              <w:marBottom w:val="0"/>
              <w:divBdr>
                <w:top w:val="none" w:sz="0" w:space="0" w:color="auto"/>
                <w:left w:val="none" w:sz="0" w:space="0" w:color="auto"/>
                <w:bottom w:val="none" w:sz="0" w:space="0" w:color="auto"/>
                <w:right w:val="none" w:sz="0" w:space="0" w:color="auto"/>
              </w:divBdr>
            </w:div>
            <w:div w:id="457264563">
              <w:marLeft w:val="0"/>
              <w:marRight w:val="0"/>
              <w:marTop w:val="0"/>
              <w:marBottom w:val="0"/>
              <w:divBdr>
                <w:top w:val="none" w:sz="0" w:space="0" w:color="auto"/>
                <w:left w:val="none" w:sz="0" w:space="0" w:color="auto"/>
                <w:bottom w:val="none" w:sz="0" w:space="0" w:color="auto"/>
                <w:right w:val="none" w:sz="0" w:space="0" w:color="auto"/>
              </w:divBdr>
            </w:div>
            <w:div w:id="1511336340">
              <w:marLeft w:val="0"/>
              <w:marRight w:val="0"/>
              <w:marTop w:val="0"/>
              <w:marBottom w:val="0"/>
              <w:divBdr>
                <w:top w:val="none" w:sz="0" w:space="0" w:color="auto"/>
                <w:left w:val="none" w:sz="0" w:space="0" w:color="auto"/>
                <w:bottom w:val="none" w:sz="0" w:space="0" w:color="auto"/>
                <w:right w:val="none" w:sz="0" w:space="0" w:color="auto"/>
              </w:divBdr>
            </w:div>
            <w:div w:id="385373805">
              <w:marLeft w:val="0"/>
              <w:marRight w:val="0"/>
              <w:marTop w:val="0"/>
              <w:marBottom w:val="0"/>
              <w:divBdr>
                <w:top w:val="none" w:sz="0" w:space="0" w:color="auto"/>
                <w:left w:val="none" w:sz="0" w:space="0" w:color="auto"/>
                <w:bottom w:val="none" w:sz="0" w:space="0" w:color="auto"/>
                <w:right w:val="none" w:sz="0" w:space="0" w:color="auto"/>
              </w:divBdr>
            </w:div>
            <w:div w:id="600525511">
              <w:marLeft w:val="0"/>
              <w:marRight w:val="0"/>
              <w:marTop w:val="0"/>
              <w:marBottom w:val="0"/>
              <w:divBdr>
                <w:top w:val="none" w:sz="0" w:space="0" w:color="auto"/>
                <w:left w:val="none" w:sz="0" w:space="0" w:color="auto"/>
                <w:bottom w:val="none" w:sz="0" w:space="0" w:color="auto"/>
                <w:right w:val="none" w:sz="0" w:space="0" w:color="auto"/>
              </w:divBdr>
            </w:div>
            <w:div w:id="1295671541">
              <w:marLeft w:val="0"/>
              <w:marRight w:val="0"/>
              <w:marTop w:val="0"/>
              <w:marBottom w:val="0"/>
              <w:divBdr>
                <w:top w:val="none" w:sz="0" w:space="0" w:color="auto"/>
                <w:left w:val="none" w:sz="0" w:space="0" w:color="auto"/>
                <w:bottom w:val="none" w:sz="0" w:space="0" w:color="auto"/>
                <w:right w:val="none" w:sz="0" w:space="0" w:color="auto"/>
              </w:divBdr>
            </w:div>
            <w:div w:id="823661197">
              <w:marLeft w:val="0"/>
              <w:marRight w:val="0"/>
              <w:marTop w:val="0"/>
              <w:marBottom w:val="0"/>
              <w:divBdr>
                <w:top w:val="none" w:sz="0" w:space="0" w:color="auto"/>
                <w:left w:val="none" w:sz="0" w:space="0" w:color="auto"/>
                <w:bottom w:val="none" w:sz="0" w:space="0" w:color="auto"/>
                <w:right w:val="none" w:sz="0" w:space="0" w:color="auto"/>
              </w:divBdr>
            </w:div>
            <w:div w:id="717363839">
              <w:marLeft w:val="0"/>
              <w:marRight w:val="0"/>
              <w:marTop w:val="0"/>
              <w:marBottom w:val="0"/>
              <w:divBdr>
                <w:top w:val="none" w:sz="0" w:space="0" w:color="auto"/>
                <w:left w:val="none" w:sz="0" w:space="0" w:color="auto"/>
                <w:bottom w:val="none" w:sz="0" w:space="0" w:color="auto"/>
                <w:right w:val="none" w:sz="0" w:space="0" w:color="auto"/>
              </w:divBdr>
            </w:div>
            <w:div w:id="1998149876">
              <w:marLeft w:val="0"/>
              <w:marRight w:val="0"/>
              <w:marTop w:val="0"/>
              <w:marBottom w:val="0"/>
              <w:divBdr>
                <w:top w:val="none" w:sz="0" w:space="0" w:color="auto"/>
                <w:left w:val="none" w:sz="0" w:space="0" w:color="auto"/>
                <w:bottom w:val="none" w:sz="0" w:space="0" w:color="auto"/>
                <w:right w:val="none" w:sz="0" w:space="0" w:color="auto"/>
              </w:divBdr>
            </w:div>
            <w:div w:id="777990185">
              <w:marLeft w:val="0"/>
              <w:marRight w:val="0"/>
              <w:marTop w:val="0"/>
              <w:marBottom w:val="0"/>
              <w:divBdr>
                <w:top w:val="none" w:sz="0" w:space="0" w:color="auto"/>
                <w:left w:val="none" w:sz="0" w:space="0" w:color="auto"/>
                <w:bottom w:val="none" w:sz="0" w:space="0" w:color="auto"/>
                <w:right w:val="none" w:sz="0" w:space="0" w:color="auto"/>
              </w:divBdr>
            </w:div>
            <w:div w:id="923490788">
              <w:marLeft w:val="0"/>
              <w:marRight w:val="0"/>
              <w:marTop w:val="0"/>
              <w:marBottom w:val="0"/>
              <w:divBdr>
                <w:top w:val="none" w:sz="0" w:space="0" w:color="auto"/>
                <w:left w:val="none" w:sz="0" w:space="0" w:color="auto"/>
                <w:bottom w:val="none" w:sz="0" w:space="0" w:color="auto"/>
                <w:right w:val="none" w:sz="0" w:space="0" w:color="auto"/>
              </w:divBdr>
            </w:div>
            <w:div w:id="378015918">
              <w:marLeft w:val="0"/>
              <w:marRight w:val="0"/>
              <w:marTop w:val="0"/>
              <w:marBottom w:val="0"/>
              <w:divBdr>
                <w:top w:val="none" w:sz="0" w:space="0" w:color="auto"/>
                <w:left w:val="none" w:sz="0" w:space="0" w:color="auto"/>
                <w:bottom w:val="none" w:sz="0" w:space="0" w:color="auto"/>
                <w:right w:val="none" w:sz="0" w:space="0" w:color="auto"/>
              </w:divBdr>
            </w:div>
            <w:div w:id="1568609150">
              <w:marLeft w:val="0"/>
              <w:marRight w:val="0"/>
              <w:marTop w:val="0"/>
              <w:marBottom w:val="0"/>
              <w:divBdr>
                <w:top w:val="none" w:sz="0" w:space="0" w:color="auto"/>
                <w:left w:val="none" w:sz="0" w:space="0" w:color="auto"/>
                <w:bottom w:val="none" w:sz="0" w:space="0" w:color="auto"/>
                <w:right w:val="none" w:sz="0" w:space="0" w:color="auto"/>
              </w:divBdr>
            </w:div>
            <w:div w:id="1509516690">
              <w:marLeft w:val="0"/>
              <w:marRight w:val="0"/>
              <w:marTop w:val="0"/>
              <w:marBottom w:val="0"/>
              <w:divBdr>
                <w:top w:val="none" w:sz="0" w:space="0" w:color="auto"/>
                <w:left w:val="none" w:sz="0" w:space="0" w:color="auto"/>
                <w:bottom w:val="none" w:sz="0" w:space="0" w:color="auto"/>
                <w:right w:val="none" w:sz="0" w:space="0" w:color="auto"/>
              </w:divBdr>
            </w:div>
            <w:div w:id="695665070">
              <w:marLeft w:val="0"/>
              <w:marRight w:val="0"/>
              <w:marTop w:val="0"/>
              <w:marBottom w:val="0"/>
              <w:divBdr>
                <w:top w:val="none" w:sz="0" w:space="0" w:color="auto"/>
                <w:left w:val="none" w:sz="0" w:space="0" w:color="auto"/>
                <w:bottom w:val="none" w:sz="0" w:space="0" w:color="auto"/>
                <w:right w:val="none" w:sz="0" w:space="0" w:color="auto"/>
              </w:divBdr>
            </w:div>
            <w:div w:id="1750149349">
              <w:marLeft w:val="0"/>
              <w:marRight w:val="0"/>
              <w:marTop w:val="0"/>
              <w:marBottom w:val="0"/>
              <w:divBdr>
                <w:top w:val="none" w:sz="0" w:space="0" w:color="auto"/>
                <w:left w:val="none" w:sz="0" w:space="0" w:color="auto"/>
                <w:bottom w:val="none" w:sz="0" w:space="0" w:color="auto"/>
                <w:right w:val="none" w:sz="0" w:space="0" w:color="auto"/>
              </w:divBdr>
            </w:div>
            <w:div w:id="7682052">
              <w:marLeft w:val="0"/>
              <w:marRight w:val="0"/>
              <w:marTop w:val="0"/>
              <w:marBottom w:val="0"/>
              <w:divBdr>
                <w:top w:val="none" w:sz="0" w:space="0" w:color="auto"/>
                <w:left w:val="none" w:sz="0" w:space="0" w:color="auto"/>
                <w:bottom w:val="none" w:sz="0" w:space="0" w:color="auto"/>
                <w:right w:val="none" w:sz="0" w:space="0" w:color="auto"/>
              </w:divBdr>
            </w:div>
            <w:div w:id="454258879">
              <w:marLeft w:val="0"/>
              <w:marRight w:val="0"/>
              <w:marTop w:val="0"/>
              <w:marBottom w:val="0"/>
              <w:divBdr>
                <w:top w:val="none" w:sz="0" w:space="0" w:color="auto"/>
                <w:left w:val="none" w:sz="0" w:space="0" w:color="auto"/>
                <w:bottom w:val="none" w:sz="0" w:space="0" w:color="auto"/>
                <w:right w:val="none" w:sz="0" w:space="0" w:color="auto"/>
              </w:divBdr>
            </w:div>
            <w:div w:id="1952928454">
              <w:marLeft w:val="0"/>
              <w:marRight w:val="0"/>
              <w:marTop w:val="0"/>
              <w:marBottom w:val="0"/>
              <w:divBdr>
                <w:top w:val="none" w:sz="0" w:space="0" w:color="auto"/>
                <w:left w:val="none" w:sz="0" w:space="0" w:color="auto"/>
                <w:bottom w:val="none" w:sz="0" w:space="0" w:color="auto"/>
                <w:right w:val="none" w:sz="0" w:space="0" w:color="auto"/>
              </w:divBdr>
            </w:div>
            <w:div w:id="101926534">
              <w:marLeft w:val="0"/>
              <w:marRight w:val="0"/>
              <w:marTop w:val="0"/>
              <w:marBottom w:val="0"/>
              <w:divBdr>
                <w:top w:val="none" w:sz="0" w:space="0" w:color="auto"/>
                <w:left w:val="none" w:sz="0" w:space="0" w:color="auto"/>
                <w:bottom w:val="none" w:sz="0" w:space="0" w:color="auto"/>
                <w:right w:val="none" w:sz="0" w:space="0" w:color="auto"/>
              </w:divBdr>
            </w:div>
            <w:div w:id="303435153">
              <w:marLeft w:val="0"/>
              <w:marRight w:val="0"/>
              <w:marTop w:val="0"/>
              <w:marBottom w:val="0"/>
              <w:divBdr>
                <w:top w:val="none" w:sz="0" w:space="0" w:color="auto"/>
                <w:left w:val="none" w:sz="0" w:space="0" w:color="auto"/>
                <w:bottom w:val="none" w:sz="0" w:space="0" w:color="auto"/>
                <w:right w:val="none" w:sz="0" w:space="0" w:color="auto"/>
              </w:divBdr>
            </w:div>
            <w:div w:id="260991016">
              <w:marLeft w:val="0"/>
              <w:marRight w:val="0"/>
              <w:marTop w:val="0"/>
              <w:marBottom w:val="0"/>
              <w:divBdr>
                <w:top w:val="none" w:sz="0" w:space="0" w:color="auto"/>
                <w:left w:val="none" w:sz="0" w:space="0" w:color="auto"/>
                <w:bottom w:val="none" w:sz="0" w:space="0" w:color="auto"/>
                <w:right w:val="none" w:sz="0" w:space="0" w:color="auto"/>
              </w:divBdr>
            </w:div>
            <w:div w:id="1713458795">
              <w:marLeft w:val="0"/>
              <w:marRight w:val="0"/>
              <w:marTop w:val="0"/>
              <w:marBottom w:val="0"/>
              <w:divBdr>
                <w:top w:val="none" w:sz="0" w:space="0" w:color="auto"/>
                <w:left w:val="none" w:sz="0" w:space="0" w:color="auto"/>
                <w:bottom w:val="none" w:sz="0" w:space="0" w:color="auto"/>
                <w:right w:val="none" w:sz="0" w:space="0" w:color="auto"/>
              </w:divBdr>
            </w:div>
            <w:div w:id="54208582">
              <w:marLeft w:val="0"/>
              <w:marRight w:val="0"/>
              <w:marTop w:val="0"/>
              <w:marBottom w:val="0"/>
              <w:divBdr>
                <w:top w:val="none" w:sz="0" w:space="0" w:color="auto"/>
                <w:left w:val="none" w:sz="0" w:space="0" w:color="auto"/>
                <w:bottom w:val="none" w:sz="0" w:space="0" w:color="auto"/>
                <w:right w:val="none" w:sz="0" w:space="0" w:color="auto"/>
              </w:divBdr>
            </w:div>
            <w:div w:id="500392412">
              <w:marLeft w:val="0"/>
              <w:marRight w:val="0"/>
              <w:marTop w:val="0"/>
              <w:marBottom w:val="0"/>
              <w:divBdr>
                <w:top w:val="none" w:sz="0" w:space="0" w:color="auto"/>
                <w:left w:val="none" w:sz="0" w:space="0" w:color="auto"/>
                <w:bottom w:val="none" w:sz="0" w:space="0" w:color="auto"/>
                <w:right w:val="none" w:sz="0" w:space="0" w:color="auto"/>
              </w:divBdr>
            </w:div>
            <w:div w:id="1649164035">
              <w:marLeft w:val="0"/>
              <w:marRight w:val="0"/>
              <w:marTop w:val="0"/>
              <w:marBottom w:val="0"/>
              <w:divBdr>
                <w:top w:val="none" w:sz="0" w:space="0" w:color="auto"/>
                <w:left w:val="none" w:sz="0" w:space="0" w:color="auto"/>
                <w:bottom w:val="none" w:sz="0" w:space="0" w:color="auto"/>
                <w:right w:val="none" w:sz="0" w:space="0" w:color="auto"/>
              </w:divBdr>
            </w:div>
            <w:div w:id="1652557818">
              <w:marLeft w:val="0"/>
              <w:marRight w:val="0"/>
              <w:marTop w:val="0"/>
              <w:marBottom w:val="0"/>
              <w:divBdr>
                <w:top w:val="none" w:sz="0" w:space="0" w:color="auto"/>
                <w:left w:val="none" w:sz="0" w:space="0" w:color="auto"/>
                <w:bottom w:val="none" w:sz="0" w:space="0" w:color="auto"/>
                <w:right w:val="none" w:sz="0" w:space="0" w:color="auto"/>
              </w:divBdr>
            </w:div>
            <w:div w:id="2071611989">
              <w:marLeft w:val="0"/>
              <w:marRight w:val="0"/>
              <w:marTop w:val="0"/>
              <w:marBottom w:val="0"/>
              <w:divBdr>
                <w:top w:val="none" w:sz="0" w:space="0" w:color="auto"/>
                <w:left w:val="none" w:sz="0" w:space="0" w:color="auto"/>
                <w:bottom w:val="none" w:sz="0" w:space="0" w:color="auto"/>
                <w:right w:val="none" w:sz="0" w:space="0" w:color="auto"/>
              </w:divBdr>
            </w:div>
            <w:div w:id="1296255464">
              <w:marLeft w:val="0"/>
              <w:marRight w:val="0"/>
              <w:marTop w:val="0"/>
              <w:marBottom w:val="0"/>
              <w:divBdr>
                <w:top w:val="none" w:sz="0" w:space="0" w:color="auto"/>
                <w:left w:val="none" w:sz="0" w:space="0" w:color="auto"/>
                <w:bottom w:val="none" w:sz="0" w:space="0" w:color="auto"/>
                <w:right w:val="none" w:sz="0" w:space="0" w:color="auto"/>
              </w:divBdr>
            </w:div>
            <w:div w:id="1814642920">
              <w:marLeft w:val="0"/>
              <w:marRight w:val="0"/>
              <w:marTop w:val="0"/>
              <w:marBottom w:val="0"/>
              <w:divBdr>
                <w:top w:val="none" w:sz="0" w:space="0" w:color="auto"/>
                <w:left w:val="none" w:sz="0" w:space="0" w:color="auto"/>
                <w:bottom w:val="none" w:sz="0" w:space="0" w:color="auto"/>
                <w:right w:val="none" w:sz="0" w:space="0" w:color="auto"/>
              </w:divBdr>
            </w:div>
            <w:div w:id="439185843">
              <w:marLeft w:val="0"/>
              <w:marRight w:val="0"/>
              <w:marTop w:val="0"/>
              <w:marBottom w:val="0"/>
              <w:divBdr>
                <w:top w:val="none" w:sz="0" w:space="0" w:color="auto"/>
                <w:left w:val="none" w:sz="0" w:space="0" w:color="auto"/>
                <w:bottom w:val="none" w:sz="0" w:space="0" w:color="auto"/>
                <w:right w:val="none" w:sz="0" w:space="0" w:color="auto"/>
              </w:divBdr>
            </w:div>
            <w:div w:id="48383599">
              <w:marLeft w:val="0"/>
              <w:marRight w:val="0"/>
              <w:marTop w:val="0"/>
              <w:marBottom w:val="0"/>
              <w:divBdr>
                <w:top w:val="none" w:sz="0" w:space="0" w:color="auto"/>
                <w:left w:val="none" w:sz="0" w:space="0" w:color="auto"/>
                <w:bottom w:val="none" w:sz="0" w:space="0" w:color="auto"/>
                <w:right w:val="none" w:sz="0" w:space="0" w:color="auto"/>
              </w:divBdr>
            </w:div>
            <w:div w:id="700084196">
              <w:marLeft w:val="0"/>
              <w:marRight w:val="0"/>
              <w:marTop w:val="0"/>
              <w:marBottom w:val="0"/>
              <w:divBdr>
                <w:top w:val="none" w:sz="0" w:space="0" w:color="auto"/>
                <w:left w:val="none" w:sz="0" w:space="0" w:color="auto"/>
                <w:bottom w:val="none" w:sz="0" w:space="0" w:color="auto"/>
                <w:right w:val="none" w:sz="0" w:space="0" w:color="auto"/>
              </w:divBdr>
            </w:div>
            <w:div w:id="556210746">
              <w:marLeft w:val="0"/>
              <w:marRight w:val="0"/>
              <w:marTop w:val="0"/>
              <w:marBottom w:val="0"/>
              <w:divBdr>
                <w:top w:val="none" w:sz="0" w:space="0" w:color="auto"/>
                <w:left w:val="none" w:sz="0" w:space="0" w:color="auto"/>
                <w:bottom w:val="none" w:sz="0" w:space="0" w:color="auto"/>
                <w:right w:val="none" w:sz="0" w:space="0" w:color="auto"/>
              </w:divBdr>
            </w:div>
            <w:div w:id="923222622">
              <w:marLeft w:val="0"/>
              <w:marRight w:val="0"/>
              <w:marTop w:val="0"/>
              <w:marBottom w:val="0"/>
              <w:divBdr>
                <w:top w:val="none" w:sz="0" w:space="0" w:color="auto"/>
                <w:left w:val="none" w:sz="0" w:space="0" w:color="auto"/>
                <w:bottom w:val="none" w:sz="0" w:space="0" w:color="auto"/>
                <w:right w:val="none" w:sz="0" w:space="0" w:color="auto"/>
              </w:divBdr>
            </w:div>
            <w:div w:id="1024550355">
              <w:marLeft w:val="0"/>
              <w:marRight w:val="0"/>
              <w:marTop w:val="0"/>
              <w:marBottom w:val="0"/>
              <w:divBdr>
                <w:top w:val="none" w:sz="0" w:space="0" w:color="auto"/>
                <w:left w:val="none" w:sz="0" w:space="0" w:color="auto"/>
                <w:bottom w:val="none" w:sz="0" w:space="0" w:color="auto"/>
                <w:right w:val="none" w:sz="0" w:space="0" w:color="auto"/>
              </w:divBdr>
            </w:div>
            <w:div w:id="5403323">
              <w:marLeft w:val="0"/>
              <w:marRight w:val="0"/>
              <w:marTop w:val="0"/>
              <w:marBottom w:val="0"/>
              <w:divBdr>
                <w:top w:val="none" w:sz="0" w:space="0" w:color="auto"/>
                <w:left w:val="none" w:sz="0" w:space="0" w:color="auto"/>
                <w:bottom w:val="none" w:sz="0" w:space="0" w:color="auto"/>
                <w:right w:val="none" w:sz="0" w:space="0" w:color="auto"/>
              </w:divBdr>
            </w:div>
            <w:div w:id="637809340">
              <w:marLeft w:val="0"/>
              <w:marRight w:val="0"/>
              <w:marTop w:val="0"/>
              <w:marBottom w:val="0"/>
              <w:divBdr>
                <w:top w:val="none" w:sz="0" w:space="0" w:color="auto"/>
                <w:left w:val="none" w:sz="0" w:space="0" w:color="auto"/>
                <w:bottom w:val="none" w:sz="0" w:space="0" w:color="auto"/>
                <w:right w:val="none" w:sz="0" w:space="0" w:color="auto"/>
              </w:divBdr>
            </w:div>
            <w:div w:id="1732076023">
              <w:marLeft w:val="0"/>
              <w:marRight w:val="0"/>
              <w:marTop w:val="0"/>
              <w:marBottom w:val="0"/>
              <w:divBdr>
                <w:top w:val="none" w:sz="0" w:space="0" w:color="auto"/>
                <w:left w:val="none" w:sz="0" w:space="0" w:color="auto"/>
                <w:bottom w:val="none" w:sz="0" w:space="0" w:color="auto"/>
                <w:right w:val="none" w:sz="0" w:space="0" w:color="auto"/>
              </w:divBdr>
            </w:div>
            <w:div w:id="1446726795">
              <w:marLeft w:val="0"/>
              <w:marRight w:val="0"/>
              <w:marTop w:val="0"/>
              <w:marBottom w:val="0"/>
              <w:divBdr>
                <w:top w:val="none" w:sz="0" w:space="0" w:color="auto"/>
                <w:left w:val="none" w:sz="0" w:space="0" w:color="auto"/>
                <w:bottom w:val="none" w:sz="0" w:space="0" w:color="auto"/>
                <w:right w:val="none" w:sz="0" w:space="0" w:color="auto"/>
              </w:divBdr>
            </w:div>
            <w:div w:id="2093308614">
              <w:marLeft w:val="0"/>
              <w:marRight w:val="0"/>
              <w:marTop w:val="0"/>
              <w:marBottom w:val="0"/>
              <w:divBdr>
                <w:top w:val="none" w:sz="0" w:space="0" w:color="auto"/>
                <w:left w:val="none" w:sz="0" w:space="0" w:color="auto"/>
                <w:bottom w:val="none" w:sz="0" w:space="0" w:color="auto"/>
                <w:right w:val="none" w:sz="0" w:space="0" w:color="auto"/>
              </w:divBdr>
            </w:div>
            <w:div w:id="108471264">
              <w:marLeft w:val="0"/>
              <w:marRight w:val="0"/>
              <w:marTop w:val="0"/>
              <w:marBottom w:val="0"/>
              <w:divBdr>
                <w:top w:val="none" w:sz="0" w:space="0" w:color="auto"/>
                <w:left w:val="none" w:sz="0" w:space="0" w:color="auto"/>
                <w:bottom w:val="none" w:sz="0" w:space="0" w:color="auto"/>
                <w:right w:val="none" w:sz="0" w:space="0" w:color="auto"/>
              </w:divBdr>
            </w:div>
            <w:div w:id="1813058092">
              <w:marLeft w:val="0"/>
              <w:marRight w:val="0"/>
              <w:marTop w:val="0"/>
              <w:marBottom w:val="0"/>
              <w:divBdr>
                <w:top w:val="none" w:sz="0" w:space="0" w:color="auto"/>
                <w:left w:val="none" w:sz="0" w:space="0" w:color="auto"/>
                <w:bottom w:val="none" w:sz="0" w:space="0" w:color="auto"/>
                <w:right w:val="none" w:sz="0" w:space="0" w:color="auto"/>
              </w:divBdr>
            </w:div>
            <w:div w:id="605119846">
              <w:marLeft w:val="0"/>
              <w:marRight w:val="0"/>
              <w:marTop w:val="0"/>
              <w:marBottom w:val="0"/>
              <w:divBdr>
                <w:top w:val="none" w:sz="0" w:space="0" w:color="auto"/>
                <w:left w:val="none" w:sz="0" w:space="0" w:color="auto"/>
                <w:bottom w:val="none" w:sz="0" w:space="0" w:color="auto"/>
                <w:right w:val="none" w:sz="0" w:space="0" w:color="auto"/>
              </w:divBdr>
            </w:div>
            <w:div w:id="854459554">
              <w:marLeft w:val="0"/>
              <w:marRight w:val="0"/>
              <w:marTop w:val="0"/>
              <w:marBottom w:val="0"/>
              <w:divBdr>
                <w:top w:val="none" w:sz="0" w:space="0" w:color="auto"/>
                <w:left w:val="none" w:sz="0" w:space="0" w:color="auto"/>
                <w:bottom w:val="none" w:sz="0" w:space="0" w:color="auto"/>
                <w:right w:val="none" w:sz="0" w:space="0" w:color="auto"/>
              </w:divBdr>
            </w:div>
            <w:div w:id="1401517429">
              <w:marLeft w:val="0"/>
              <w:marRight w:val="0"/>
              <w:marTop w:val="0"/>
              <w:marBottom w:val="0"/>
              <w:divBdr>
                <w:top w:val="none" w:sz="0" w:space="0" w:color="auto"/>
                <w:left w:val="none" w:sz="0" w:space="0" w:color="auto"/>
                <w:bottom w:val="none" w:sz="0" w:space="0" w:color="auto"/>
                <w:right w:val="none" w:sz="0" w:space="0" w:color="auto"/>
              </w:divBdr>
            </w:div>
            <w:div w:id="1001159395">
              <w:marLeft w:val="0"/>
              <w:marRight w:val="0"/>
              <w:marTop w:val="0"/>
              <w:marBottom w:val="0"/>
              <w:divBdr>
                <w:top w:val="none" w:sz="0" w:space="0" w:color="auto"/>
                <w:left w:val="none" w:sz="0" w:space="0" w:color="auto"/>
                <w:bottom w:val="none" w:sz="0" w:space="0" w:color="auto"/>
                <w:right w:val="none" w:sz="0" w:space="0" w:color="auto"/>
              </w:divBdr>
            </w:div>
            <w:div w:id="1915627218">
              <w:marLeft w:val="0"/>
              <w:marRight w:val="0"/>
              <w:marTop w:val="0"/>
              <w:marBottom w:val="0"/>
              <w:divBdr>
                <w:top w:val="none" w:sz="0" w:space="0" w:color="auto"/>
                <w:left w:val="none" w:sz="0" w:space="0" w:color="auto"/>
                <w:bottom w:val="none" w:sz="0" w:space="0" w:color="auto"/>
                <w:right w:val="none" w:sz="0" w:space="0" w:color="auto"/>
              </w:divBdr>
            </w:div>
            <w:div w:id="1196500555">
              <w:marLeft w:val="0"/>
              <w:marRight w:val="0"/>
              <w:marTop w:val="0"/>
              <w:marBottom w:val="0"/>
              <w:divBdr>
                <w:top w:val="none" w:sz="0" w:space="0" w:color="auto"/>
                <w:left w:val="none" w:sz="0" w:space="0" w:color="auto"/>
                <w:bottom w:val="none" w:sz="0" w:space="0" w:color="auto"/>
                <w:right w:val="none" w:sz="0" w:space="0" w:color="auto"/>
              </w:divBdr>
            </w:div>
            <w:div w:id="254562469">
              <w:marLeft w:val="0"/>
              <w:marRight w:val="0"/>
              <w:marTop w:val="0"/>
              <w:marBottom w:val="0"/>
              <w:divBdr>
                <w:top w:val="none" w:sz="0" w:space="0" w:color="auto"/>
                <w:left w:val="none" w:sz="0" w:space="0" w:color="auto"/>
                <w:bottom w:val="none" w:sz="0" w:space="0" w:color="auto"/>
                <w:right w:val="none" w:sz="0" w:space="0" w:color="auto"/>
              </w:divBdr>
            </w:div>
            <w:div w:id="1590120735">
              <w:marLeft w:val="0"/>
              <w:marRight w:val="0"/>
              <w:marTop w:val="0"/>
              <w:marBottom w:val="0"/>
              <w:divBdr>
                <w:top w:val="none" w:sz="0" w:space="0" w:color="auto"/>
                <w:left w:val="none" w:sz="0" w:space="0" w:color="auto"/>
                <w:bottom w:val="none" w:sz="0" w:space="0" w:color="auto"/>
                <w:right w:val="none" w:sz="0" w:space="0" w:color="auto"/>
              </w:divBdr>
            </w:div>
            <w:div w:id="690688175">
              <w:marLeft w:val="0"/>
              <w:marRight w:val="0"/>
              <w:marTop w:val="0"/>
              <w:marBottom w:val="0"/>
              <w:divBdr>
                <w:top w:val="none" w:sz="0" w:space="0" w:color="auto"/>
                <w:left w:val="none" w:sz="0" w:space="0" w:color="auto"/>
                <w:bottom w:val="none" w:sz="0" w:space="0" w:color="auto"/>
                <w:right w:val="none" w:sz="0" w:space="0" w:color="auto"/>
              </w:divBdr>
            </w:div>
            <w:div w:id="130948147">
              <w:marLeft w:val="0"/>
              <w:marRight w:val="0"/>
              <w:marTop w:val="0"/>
              <w:marBottom w:val="0"/>
              <w:divBdr>
                <w:top w:val="none" w:sz="0" w:space="0" w:color="auto"/>
                <w:left w:val="none" w:sz="0" w:space="0" w:color="auto"/>
                <w:bottom w:val="none" w:sz="0" w:space="0" w:color="auto"/>
                <w:right w:val="none" w:sz="0" w:space="0" w:color="auto"/>
              </w:divBdr>
            </w:div>
            <w:div w:id="1455709206">
              <w:marLeft w:val="0"/>
              <w:marRight w:val="0"/>
              <w:marTop w:val="0"/>
              <w:marBottom w:val="0"/>
              <w:divBdr>
                <w:top w:val="none" w:sz="0" w:space="0" w:color="auto"/>
                <w:left w:val="none" w:sz="0" w:space="0" w:color="auto"/>
                <w:bottom w:val="none" w:sz="0" w:space="0" w:color="auto"/>
                <w:right w:val="none" w:sz="0" w:space="0" w:color="auto"/>
              </w:divBdr>
            </w:div>
            <w:div w:id="1620840051">
              <w:marLeft w:val="0"/>
              <w:marRight w:val="0"/>
              <w:marTop w:val="0"/>
              <w:marBottom w:val="0"/>
              <w:divBdr>
                <w:top w:val="none" w:sz="0" w:space="0" w:color="auto"/>
                <w:left w:val="none" w:sz="0" w:space="0" w:color="auto"/>
                <w:bottom w:val="none" w:sz="0" w:space="0" w:color="auto"/>
                <w:right w:val="none" w:sz="0" w:space="0" w:color="auto"/>
              </w:divBdr>
            </w:div>
            <w:div w:id="1792898772">
              <w:marLeft w:val="0"/>
              <w:marRight w:val="0"/>
              <w:marTop w:val="0"/>
              <w:marBottom w:val="0"/>
              <w:divBdr>
                <w:top w:val="none" w:sz="0" w:space="0" w:color="auto"/>
                <w:left w:val="none" w:sz="0" w:space="0" w:color="auto"/>
                <w:bottom w:val="none" w:sz="0" w:space="0" w:color="auto"/>
                <w:right w:val="none" w:sz="0" w:space="0" w:color="auto"/>
              </w:divBdr>
            </w:div>
            <w:div w:id="1595867233">
              <w:marLeft w:val="0"/>
              <w:marRight w:val="0"/>
              <w:marTop w:val="0"/>
              <w:marBottom w:val="0"/>
              <w:divBdr>
                <w:top w:val="none" w:sz="0" w:space="0" w:color="auto"/>
                <w:left w:val="none" w:sz="0" w:space="0" w:color="auto"/>
                <w:bottom w:val="none" w:sz="0" w:space="0" w:color="auto"/>
                <w:right w:val="none" w:sz="0" w:space="0" w:color="auto"/>
              </w:divBdr>
            </w:div>
            <w:div w:id="604507565">
              <w:marLeft w:val="0"/>
              <w:marRight w:val="0"/>
              <w:marTop w:val="0"/>
              <w:marBottom w:val="0"/>
              <w:divBdr>
                <w:top w:val="none" w:sz="0" w:space="0" w:color="auto"/>
                <w:left w:val="none" w:sz="0" w:space="0" w:color="auto"/>
                <w:bottom w:val="none" w:sz="0" w:space="0" w:color="auto"/>
                <w:right w:val="none" w:sz="0" w:space="0" w:color="auto"/>
              </w:divBdr>
            </w:div>
            <w:div w:id="565411228">
              <w:marLeft w:val="0"/>
              <w:marRight w:val="0"/>
              <w:marTop w:val="0"/>
              <w:marBottom w:val="0"/>
              <w:divBdr>
                <w:top w:val="none" w:sz="0" w:space="0" w:color="auto"/>
                <w:left w:val="none" w:sz="0" w:space="0" w:color="auto"/>
                <w:bottom w:val="none" w:sz="0" w:space="0" w:color="auto"/>
                <w:right w:val="none" w:sz="0" w:space="0" w:color="auto"/>
              </w:divBdr>
            </w:div>
            <w:div w:id="2126539933">
              <w:marLeft w:val="0"/>
              <w:marRight w:val="0"/>
              <w:marTop w:val="0"/>
              <w:marBottom w:val="0"/>
              <w:divBdr>
                <w:top w:val="none" w:sz="0" w:space="0" w:color="auto"/>
                <w:left w:val="none" w:sz="0" w:space="0" w:color="auto"/>
                <w:bottom w:val="none" w:sz="0" w:space="0" w:color="auto"/>
                <w:right w:val="none" w:sz="0" w:space="0" w:color="auto"/>
              </w:divBdr>
            </w:div>
            <w:div w:id="1765566703">
              <w:marLeft w:val="0"/>
              <w:marRight w:val="0"/>
              <w:marTop w:val="0"/>
              <w:marBottom w:val="0"/>
              <w:divBdr>
                <w:top w:val="none" w:sz="0" w:space="0" w:color="auto"/>
                <w:left w:val="none" w:sz="0" w:space="0" w:color="auto"/>
                <w:bottom w:val="none" w:sz="0" w:space="0" w:color="auto"/>
                <w:right w:val="none" w:sz="0" w:space="0" w:color="auto"/>
              </w:divBdr>
            </w:div>
            <w:div w:id="988746656">
              <w:marLeft w:val="0"/>
              <w:marRight w:val="0"/>
              <w:marTop w:val="0"/>
              <w:marBottom w:val="0"/>
              <w:divBdr>
                <w:top w:val="none" w:sz="0" w:space="0" w:color="auto"/>
                <w:left w:val="none" w:sz="0" w:space="0" w:color="auto"/>
                <w:bottom w:val="none" w:sz="0" w:space="0" w:color="auto"/>
                <w:right w:val="none" w:sz="0" w:space="0" w:color="auto"/>
              </w:divBdr>
            </w:div>
            <w:div w:id="1688018830">
              <w:marLeft w:val="0"/>
              <w:marRight w:val="0"/>
              <w:marTop w:val="0"/>
              <w:marBottom w:val="0"/>
              <w:divBdr>
                <w:top w:val="none" w:sz="0" w:space="0" w:color="auto"/>
                <w:left w:val="none" w:sz="0" w:space="0" w:color="auto"/>
                <w:bottom w:val="none" w:sz="0" w:space="0" w:color="auto"/>
                <w:right w:val="none" w:sz="0" w:space="0" w:color="auto"/>
              </w:divBdr>
            </w:div>
            <w:div w:id="197662444">
              <w:marLeft w:val="0"/>
              <w:marRight w:val="0"/>
              <w:marTop w:val="0"/>
              <w:marBottom w:val="0"/>
              <w:divBdr>
                <w:top w:val="none" w:sz="0" w:space="0" w:color="auto"/>
                <w:left w:val="none" w:sz="0" w:space="0" w:color="auto"/>
                <w:bottom w:val="none" w:sz="0" w:space="0" w:color="auto"/>
                <w:right w:val="none" w:sz="0" w:space="0" w:color="auto"/>
              </w:divBdr>
            </w:div>
            <w:div w:id="1935672546">
              <w:marLeft w:val="0"/>
              <w:marRight w:val="0"/>
              <w:marTop w:val="0"/>
              <w:marBottom w:val="0"/>
              <w:divBdr>
                <w:top w:val="none" w:sz="0" w:space="0" w:color="auto"/>
                <w:left w:val="none" w:sz="0" w:space="0" w:color="auto"/>
                <w:bottom w:val="none" w:sz="0" w:space="0" w:color="auto"/>
                <w:right w:val="none" w:sz="0" w:space="0" w:color="auto"/>
              </w:divBdr>
            </w:div>
            <w:div w:id="1447888464">
              <w:marLeft w:val="0"/>
              <w:marRight w:val="0"/>
              <w:marTop w:val="0"/>
              <w:marBottom w:val="0"/>
              <w:divBdr>
                <w:top w:val="none" w:sz="0" w:space="0" w:color="auto"/>
                <w:left w:val="none" w:sz="0" w:space="0" w:color="auto"/>
                <w:bottom w:val="none" w:sz="0" w:space="0" w:color="auto"/>
                <w:right w:val="none" w:sz="0" w:space="0" w:color="auto"/>
              </w:divBdr>
            </w:div>
            <w:div w:id="917442802">
              <w:marLeft w:val="0"/>
              <w:marRight w:val="0"/>
              <w:marTop w:val="0"/>
              <w:marBottom w:val="0"/>
              <w:divBdr>
                <w:top w:val="none" w:sz="0" w:space="0" w:color="auto"/>
                <w:left w:val="none" w:sz="0" w:space="0" w:color="auto"/>
                <w:bottom w:val="none" w:sz="0" w:space="0" w:color="auto"/>
                <w:right w:val="none" w:sz="0" w:space="0" w:color="auto"/>
              </w:divBdr>
            </w:div>
            <w:div w:id="260380737">
              <w:marLeft w:val="0"/>
              <w:marRight w:val="0"/>
              <w:marTop w:val="0"/>
              <w:marBottom w:val="0"/>
              <w:divBdr>
                <w:top w:val="none" w:sz="0" w:space="0" w:color="auto"/>
                <w:left w:val="none" w:sz="0" w:space="0" w:color="auto"/>
                <w:bottom w:val="none" w:sz="0" w:space="0" w:color="auto"/>
                <w:right w:val="none" w:sz="0" w:space="0" w:color="auto"/>
              </w:divBdr>
            </w:div>
            <w:div w:id="35325873">
              <w:marLeft w:val="0"/>
              <w:marRight w:val="0"/>
              <w:marTop w:val="0"/>
              <w:marBottom w:val="0"/>
              <w:divBdr>
                <w:top w:val="none" w:sz="0" w:space="0" w:color="auto"/>
                <w:left w:val="none" w:sz="0" w:space="0" w:color="auto"/>
                <w:bottom w:val="none" w:sz="0" w:space="0" w:color="auto"/>
                <w:right w:val="none" w:sz="0" w:space="0" w:color="auto"/>
              </w:divBdr>
            </w:div>
            <w:div w:id="358167817">
              <w:marLeft w:val="0"/>
              <w:marRight w:val="0"/>
              <w:marTop w:val="0"/>
              <w:marBottom w:val="0"/>
              <w:divBdr>
                <w:top w:val="none" w:sz="0" w:space="0" w:color="auto"/>
                <w:left w:val="none" w:sz="0" w:space="0" w:color="auto"/>
                <w:bottom w:val="none" w:sz="0" w:space="0" w:color="auto"/>
                <w:right w:val="none" w:sz="0" w:space="0" w:color="auto"/>
              </w:divBdr>
            </w:div>
            <w:div w:id="913929173">
              <w:marLeft w:val="0"/>
              <w:marRight w:val="0"/>
              <w:marTop w:val="0"/>
              <w:marBottom w:val="0"/>
              <w:divBdr>
                <w:top w:val="none" w:sz="0" w:space="0" w:color="auto"/>
                <w:left w:val="none" w:sz="0" w:space="0" w:color="auto"/>
                <w:bottom w:val="none" w:sz="0" w:space="0" w:color="auto"/>
                <w:right w:val="none" w:sz="0" w:space="0" w:color="auto"/>
              </w:divBdr>
            </w:div>
            <w:div w:id="1710763911">
              <w:marLeft w:val="0"/>
              <w:marRight w:val="0"/>
              <w:marTop w:val="0"/>
              <w:marBottom w:val="0"/>
              <w:divBdr>
                <w:top w:val="none" w:sz="0" w:space="0" w:color="auto"/>
                <w:left w:val="none" w:sz="0" w:space="0" w:color="auto"/>
                <w:bottom w:val="none" w:sz="0" w:space="0" w:color="auto"/>
                <w:right w:val="none" w:sz="0" w:space="0" w:color="auto"/>
              </w:divBdr>
            </w:div>
            <w:div w:id="1411921870">
              <w:marLeft w:val="0"/>
              <w:marRight w:val="0"/>
              <w:marTop w:val="0"/>
              <w:marBottom w:val="0"/>
              <w:divBdr>
                <w:top w:val="none" w:sz="0" w:space="0" w:color="auto"/>
                <w:left w:val="none" w:sz="0" w:space="0" w:color="auto"/>
                <w:bottom w:val="none" w:sz="0" w:space="0" w:color="auto"/>
                <w:right w:val="none" w:sz="0" w:space="0" w:color="auto"/>
              </w:divBdr>
            </w:div>
            <w:div w:id="66458219">
              <w:marLeft w:val="0"/>
              <w:marRight w:val="0"/>
              <w:marTop w:val="0"/>
              <w:marBottom w:val="0"/>
              <w:divBdr>
                <w:top w:val="none" w:sz="0" w:space="0" w:color="auto"/>
                <w:left w:val="none" w:sz="0" w:space="0" w:color="auto"/>
                <w:bottom w:val="none" w:sz="0" w:space="0" w:color="auto"/>
                <w:right w:val="none" w:sz="0" w:space="0" w:color="auto"/>
              </w:divBdr>
            </w:div>
            <w:div w:id="279384809">
              <w:marLeft w:val="0"/>
              <w:marRight w:val="0"/>
              <w:marTop w:val="0"/>
              <w:marBottom w:val="0"/>
              <w:divBdr>
                <w:top w:val="none" w:sz="0" w:space="0" w:color="auto"/>
                <w:left w:val="none" w:sz="0" w:space="0" w:color="auto"/>
                <w:bottom w:val="none" w:sz="0" w:space="0" w:color="auto"/>
                <w:right w:val="none" w:sz="0" w:space="0" w:color="auto"/>
              </w:divBdr>
            </w:div>
            <w:div w:id="345330739">
              <w:marLeft w:val="0"/>
              <w:marRight w:val="0"/>
              <w:marTop w:val="0"/>
              <w:marBottom w:val="0"/>
              <w:divBdr>
                <w:top w:val="none" w:sz="0" w:space="0" w:color="auto"/>
                <w:left w:val="none" w:sz="0" w:space="0" w:color="auto"/>
                <w:bottom w:val="none" w:sz="0" w:space="0" w:color="auto"/>
                <w:right w:val="none" w:sz="0" w:space="0" w:color="auto"/>
              </w:divBdr>
            </w:div>
            <w:div w:id="993532551">
              <w:marLeft w:val="0"/>
              <w:marRight w:val="0"/>
              <w:marTop w:val="0"/>
              <w:marBottom w:val="0"/>
              <w:divBdr>
                <w:top w:val="none" w:sz="0" w:space="0" w:color="auto"/>
                <w:left w:val="none" w:sz="0" w:space="0" w:color="auto"/>
                <w:bottom w:val="none" w:sz="0" w:space="0" w:color="auto"/>
                <w:right w:val="none" w:sz="0" w:space="0" w:color="auto"/>
              </w:divBdr>
            </w:div>
            <w:div w:id="1133718070">
              <w:marLeft w:val="0"/>
              <w:marRight w:val="0"/>
              <w:marTop w:val="0"/>
              <w:marBottom w:val="0"/>
              <w:divBdr>
                <w:top w:val="none" w:sz="0" w:space="0" w:color="auto"/>
                <w:left w:val="none" w:sz="0" w:space="0" w:color="auto"/>
                <w:bottom w:val="none" w:sz="0" w:space="0" w:color="auto"/>
                <w:right w:val="none" w:sz="0" w:space="0" w:color="auto"/>
              </w:divBdr>
            </w:div>
            <w:div w:id="1809785800">
              <w:marLeft w:val="0"/>
              <w:marRight w:val="0"/>
              <w:marTop w:val="0"/>
              <w:marBottom w:val="0"/>
              <w:divBdr>
                <w:top w:val="none" w:sz="0" w:space="0" w:color="auto"/>
                <w:left w:val="none" w:sz="0" w:space="0" w:color="auto"/>
                <w:bottom w:val="none" w:sz="0" w:space="0" w:color="auto"/>
                <w:right w:val="none" w:sz="0" w:space="0" w:color="auto"/>
              </w:divBdr>
            </w:div>
            <w:div w:id="1161628375">
              <w:marLeft w:val="0"/>
              <w:marRight w:val="0"/>
              <w:marTop w:val="0"/>
              <w:marBottom w:val="0"/>
              <w:divBdr>
                <w:top w:val="none" w:sz="0" w:space="0" w:color="auto"/>
                <w:left w:val="none" w:sz="0" w:space="0" w:color="auto"/>
                <w:bottom w:val="none" w:sz="0" w:space="0" w:color="auto"/>
                <w:right w:val="none" w:sz="0" w:space="0" w:color="auto"/>
              </w:divBdr>
            </w:div>
            <w:div w:id="1398282783">
              <w:marLeft w:val="0"/>
              <w:marRight w:val="0"/>
              <w:marTop w:val="0"/>
              <w:marBottom w:val="0"/>
              <w:divBdr>
                <w:top w:val="none" w:sz="0" w:space="0" w:color="auto"/>
                <w:left w:val="none" w:sz="0" w:space="0" w:color="auto"/>
                <w:bottom w:val="none" w:sz="0" w:space="0" w:color="auto"/>
                <w:right w:val="none" w:sz="0" w:space="0" w:color="auto"/>
              </w:divBdr>
            </w:div>
            <w:div w:id="537857368">
              <w:marLeft w:val="0"/>
              <w:marRight w:val="0"/>
              <w:marTop w:val="0"/>
              <w:marBottom w:val="0"/>
              <w:divBdr>
                <w:top w:val="none" w:sz="0" w:space="0" w:color="auto"/>
                <w:left w:val="none" w:sz="0" w:space="0" w:color="auto"/>
                <w:bottom w:val="none" w:sz="0" w:space="0" w:color="auto"/>
                <w:right w:val="none" w:sz="0" w:space="0" w:color="auto"/>
              </w:divBdr>
            </w:div>
            <w:div w:id="1951811673">
              <w:marLeft w:val="0"/>
              <w:marRight w:val="0"/>
              <w:marTop w:val="0"/>
              <w:marBottom w:val="0"/>
              <w:divBdr>
                <w:top w:val="none" w:sz="0" w:space="0" w:color="auto"/>
                <w:left w:val="none" w:sz="0" w:space="0" w:color="auto"/>
                <w:bottom w:val="none" w:sz="0" w:space="0" w:color="auto"/>
                <w:right w:val="none" w:sz="0" w:space="0" w:color="auto"/>
              </w:divBdr>
            </w:div>
            <w:div w:id="279074742">
              <w:marLeft w:val="0"/>
              <w:marRight w:val="0"/>
              <w:marTop w:val="0"/>
              <w:marBottom w:val="0"/>
              <w:divBdr>
                <w:top w:val="none" w:sz="0" w:space="0" w:color="auto"/>
                <w:left w:val="none" w:sz="0" w:space="0" w:color="auto"/>
                <w:bottom w:val="none" w:sz="0" w:space="0" w:color="auto"/>
                <w:right w:val="none" w:sz="0" w:space="0" w:color="auto"/>
              </w:divBdr>
            </w:div>
            <w:div w:id="348412408">
              <w:marLeft w:val="0"/>
              <w:marRight w:val="0"/>
              <w:marTop w:val="0"/>
              <w:marBottom w:val="0"/>
              <w:divBdr>
                <w:top w:val="none" w:sz="0" w:space="0" w:color="auto"/>
                <w:left w:val="none" w:sz="0" w:space="0" w:color="auto"/>
                <w:bottom w:val="none" w:sz="0" w:space="0" w:color="auto"/>
                <w:right w:val="none" w:sz="0" w:space="0" w:color="auto"/>
              </w:divBdr>
            </w:div>
            <w:div w:id="453714851">
              <w:marLeft w:val="0"/>
              <w:marRight w:val="0"/>
              <w:marTop w:val="0"/>
              <w:marBottom w:val="0"/>
              <w:divBdr>
                <w:top w:val="none" w:sz="0" w:space="0" w:color="auto"/>
                <w:left w:val="none" w:sz="0" w:space="0" w:color="auto"/>
                <w:bottom w:val="none" w:sz="0" w:space="0" w:color="auto"/>
                <w:right w:val="none" w:sz="0" w:space="0" w:color="auto"/>
              </w:divBdr>
            </w:div>
            <w:div w:id="902178459">
              <w:marLeft w:val="0"/>
              <w:marRight w:val="0"/>
              <w:marTop w:val="0"/>
              <w:marBottom w:val="0"/>
              <w:divBdr>
                <w:top w:val="none" w:sz="0" w:space="0" w:color="auto"/>
                <w:left w:val="none" w:sz="0" w:space="0" w:color="auto"/>
                <w:bottom w:val="none" w:sz="0" w:space="0" w:color="auto"/>
                <w:right w:val="none" w:sz="0" w:space="0" w:color="auto"/>
              </w:divBdr>
            </w:div>
            <w:div w:id="692075155">
              <w:marLeft w:val="0"/>
              <w:marRight w:val="0"/>
              <w:marTop w:val="0"/>
              <w:marBottom w:val="0"/>
              <w:divBdr>
                <w:top w:val="none" w:sz="0" w:space="0" w:color="auto"/>
                <w:left w:val="none" w:sz="0" w:space="0" w:color="auto"/>
                <w:bottom w:val="none" w:sz="0" w:space="0" w:color="auto"/>
                <w:right w:val="none" w:sz="0" w:space="0" w:color="auto"/>
              </w:divBdr>
            </w:div>
            <w:div w:id="703017007">
              <w:marLeft w:val="0"/>
              <w:marRight w:val="0"/>
              <w:marTop w:val="0"/>
              <w:marBottom w:val="0"/>
              <w:divBdr>
                <w:top w:val="none" w:sz="0" w:space="0" w:color="auto"/>
                <w:left w:val="none" w:sz="0" w:space="0" w:color="auto"/>
                <w:bottom w:val="none" w:sz="0" w:space="0" w:color="auto"/>
                <w:right w:val="none" w:sz="0" w:space="0" w:color="auto"/>
              </w:divBdr>
            </w:div>
            <w:div w:id="343358908">
              <w:marLeft w:val="0"/>
              <w:marRight w:val="0"/>
              <w:marTop w:val="0"/>
              <w:marBottom w:val="0"/>
              <w:divBdr>
                <w:top w:val="none" w:sz="0" w:space="0" w:color="auto"/>
                <w:left w:val="none" w:sz="0" w:space="0" w:color="auto"/>
                <w:bottom w:val="none" w:sz="0" w:space="0" w:color="auto"/>
                <w:right w:val="none" w:sz="0" w:space="0" w:color="auto"/>
              </w:divBdr>
            </w:div>
            <w:div w:id="1714622996">
              <w:marLeft w:val="0"/>
              <w:marRight w:val="0"/>
              <w:marTop w:val="0"/>
              <w:marBottom w:val="0"/>
              <w:divBdr>
                <w:top w:val="none" w:sz="0" w:space="0" w:color="auto"/>
                <w:left w:val="none" w:sz="0" w:space="0" w:color="auto"/>
                <w:bottom w:val="none" w:sz="0" w:space="0" w:color="auto"/>
                <w:right w:val="none" w:sz="0" w:space="0" w:color="auto"/>
              </w:divBdr>
            </w:div>
            <w:div w:id="233978890">
              <w:marLeft w:val="0"/>
              <w:marRight w:val="0"/>
              <w:marTop w:val="0"/>
              <w:marBottom w:val="0"/>
              <w:divBdr>
                <w:top w:val="none" w:sz="0" w:space="0" w:color="auto"/>
                <w:left w:val="none" w:sz="0" w:space="0" w:color="auto"/>
                <w:bottom w:val="none" w:sz="0" w:space="0" w:color="auto"/>
                <w:right w:val="none" w:sz="0" w:space="0" w:color="auto"/>
              </w:divBdr>
            </w:div>
            <w:div w:id="1893231427">
              <w:marLeft w:val="0"/>
              <w:marRight w:val="0"/>
              <w:marTop w:val="0"/>
              <w:marBottom w:val="0"/>
              <w:divBdr>
                <w:top w:val="none" w:sz="0" w:space="0" w:color="auto"/>
                <w:left w:val="none" w:sz="0" w:space="0" w:color="auto"/>
                <w:bottom w:val="none" w:sz="0" w:space="0" w:color="auto"/>
                <w:right w:val="none" w:sz="0" w:space="0" w:color="auto"/>
              </w:divBdr>
            </w:div>
            <w:div w:id="454105933">
              <w:marLeft w:val="0"/>
              <w:marRight w:val="0"/>
              <w:marTop w:val="0"/>
              <w:marBottom w:val="0"/>
              <w:divBdr>
                <w:top w:val="none" w:sz="0" w:space="0" w:color="auto"/>
                <w:left w:val="none" w:sz="0" w:space="0" w:color="auto"/>
                <w:bottom w:val="none" w:sz="0" w:space="0" w:color="auto"/>
                <w:right w:val="none" w:sz="0" w:space="0" w:color="auto"/>
              </w:divBdr>
            </w:div>
            <w:div w:id="1651983130">
              <w:marLeft w:val="0"/>
              <w:marRight w:val="0"/>
              <w:marTop w:val="0"/>
              <w:marBottom w:val="0"/>
              <w:divBdr>
                <w:top w:val="none" w:sz="0" w:space="0" w:color="auto"/>
                <w:left w:val="none" w:sz="0" w:space="0" w:color="auto"/>
                <w:bottom w:val="none" w:sz="0" w:space="0" w:color="auto"/>
                <w:right w:val="none" w:sz="0" w:space="0" w:color="auto"/>
              </w:divBdr>
            </w:div>
            <w:div w:id="1165708888">
              <w:marLeft w:val="0"/>
              <w:marRight w:val="0"/>
              <w:marTop w:val="0"/>
              <w:marBottom w:val="0"/>
              <w:divBdr>
                <w:top w:val="none" w:sz="0" w:space="0" w:color="auto"/>
                <w:left w:val="none" w:sz="0" w:space="0" w:color="auto"/>
                <w:bottom w:val="none" w:sz="0" w:space="0" w:color="auto"/>
                <w:right w:val="none" w:sz="0" w:space="0" w:color="auto"/>
              </w:divBdr>
            </w:div>
            <w:div w:id="847599816">
              <w:marLeft w:val="0"/>
              <w:marRight w:val="0"/>
              <w:marTop w:val="0"/>
              <w:marBottom w:val="0"/>
              <w:divBdr>
                <w:top w:val="none" w:sz="0" w:space="0" w:color="auto"/>
                <w:left w:val="none" w:sz="0" w:space="0" w:color="auto"/>
                <w:bottom w:val="none" w:sz="0" w:space="0" w:color="auto"/>
                <w:right w:val="none" w:sz="0" w:space="0" w:color="auto"/>
              </w:divBdr>
            </w:div>
            <w:div w:id="257909286">
              <w:marLeft w:val="0"/>
              <w:marRight w:val="0"/>
              <w:marTop w:val="0"/>
              <w:marBottom w:val="0"/>
              <w:divBdr>
                <w:top w:val="none" w:sz="0" w:space="0" w:color="auto"/>
                <w:left w:val="none" w:sz="0" w:space="0" w:color="auto"/>
                <w:bottom w:val="none" w:sz="0" w:space="0" w:color="auto"/>
                <w:right w:val="none" w:sz="0" w:space="0" w:color="auto"/>
              </w:divBdr>
            </w:div>
            <w:div w:id="1688948357">
              <w:marLeft w:val="0"/>
              <w:marRight w:val="0"/>
              <w:marTop w:val="0"/>
              <w:marBottom w:val="0"/>
              <w:divBdr>
                <w:top w:val="none" w:sz="0" w:space="0" w:color="auto"/>
                <w:left w:val="none" w:sz="0" w:space="0" w:color="auto"/>
                <w:bottom w:val="none" w:sz="0" w:space="0" w:color="auto"/>
                <w:right w:val="none" w:sz="0" w:space="0" w:color="auto"/>
              </w:divBdr>
            </w:div>
            <w:div w:id="1886409271">
              <w:marLeft w:val="0"/>
              <w:marRight w:val="0"/>
              <w:marTop w:val="0"/>
              <w:marBottom w:val="0"/>
              <w:divBdr>
                <w:top w:val="none" w:sz="0" w:space="0" w:color="auto"/>
                <w:left w:val="none" w:sz="0" w:space="0" w:color="auto"/>
                <w:bottom w:val="none" w:sz="0" w:space="0" w:color="auto"/>
                <w:right w:val="none" w:sz="0" w:space="0" w:color="auto"/>
              </w:divBdr>
            </w:div>
            <w:div w:id="637537274">
              <w:marLeft w:val="0"/>
              <w:marRight w:val="0"/>
              <w:marTop w:val="0"/>
              <w:marBottom w:val="0"/>
              <w:divBdr>
                <w:top w:val="none" w:sz="0" w:space="0" w:color="auto"/>
                <w:left w:val="none" w:sz="0" w:space="0" w:color="auto"/>
                <w:bottom w:val="none" w:sz="0" w:space="0" w:color="auto"/>
                <w:right w:val="none" w:sz="0" w:space="0" w:color="auto"/>
              </w:divBdr>
            </w:div>
            <w:div w:id="144712435">
              <w:marLeft w:val="0"/>
              <w:marRight w:val="0"/>
              <w:marTop w:val="0"/>
              <w:marBottom w:val="0"/>
              <w:divBdr>
                <w:top w:val="none" w:sz="0" w:space="0" w:color="auto"/>
                <w:left w:val="none" w:sz="0" w:space="0" w:color="auto"/>
                <w:bottom w:val="none" w:sz="0" w:space="0" w:color="auto"/>
                <w:right w:val="none" w:sz="0" w:space="0" w:color="auto"/>
              </w:divBdr>
            </w:div>
            <w:div w:id="1431663840">
              <w:marLeft w:val="0"/>
              <w:marRight w:val="0"/>
              <w:marTop w:val="0"/>
              <w:marBottom w:val="0"/>
              <w:divBdr>
                <w:top w:val="none" w:sz="0" w:space="0" w:color="auto"/>
                <w:left w:val="none" w:sz="0" w:space="0" w:color="auto"/>
                <w:bottom w:val="none" w:sz="0" w:space="0" w:color="auto"/>
                <w:right w:val="none" w:sz="0" w:space="0" w:color="auto"/>
              </w:divBdr>
            </w:div>
            <w:div w:id="1824085724">
              <w:marLeft w:val="0"/>
              <w:marRight w:val="0"/>
              <w:marTop w:val="0"/>
              <w:marBottom w:val="0"/>
              <w:divBdr>
                <w:top w:val="none" w:sz="0" w:space="0" w:color="auto"/>
                <w:left w:val="none" w:sz="0" w:space="0" w:color="auto"/>
                <w:bottom w:val="none" w:sz="0" w:space="0" w:color="auto"/>
                <w:right w:val="none" w:sz="0" w:space="0" w:color="auto"/>
              </w:divBdr>
            </w:div>
            <w:div w:id="1407800977">
              <w:marLeft w:val="0"/>
              <w:marRight w:val="0"/>
              <w:marTop w:val="0"/>
              <w:marBottom w:val="0"/>
              <w:divBdr>
                <w:top w:val="none" w:sz="0" w:space="0" w:color="auto"/>
                <w:left w:val="none" w:sz="0" w:space="0" w:color="auto"/>
                <w:bottom w:val="none" w:sz="0" w:space="0" w:color="auto"/>
                <w:right w:val="none" w:sz="0" w:space="0" w:color="auto"/>
              </w:divBdr>
            </w:div>
            <w:div w:id="672343871">
              <w:marLeft w:val="0"/>
              <w:marRight w:val="0"/>
              <w:marTop w:val="0"/>
              <w:marBottom w:val="0"/>
              <w:divBdr>
                <w:top w:val="none" w:sz="0" w:space="0" w:color="auto"/>
                <w:left w:val="none" w:sz="0" w:space="0" w:color="auto"/>
                <w:bottom w:val="none" w:sz="0" w:space="0" w:color="auto"/>
                <w:right w:val="none" w:sz="0" w:space="0" w:color="auto"/>
              </w:divBdr>
            </w:div>
            <w:div w:id="571308507">
              <w:marLeft w:val="0"/>
              <w:marRight w:val="0"/>
              <w:marTop w:val="0"/>
              <w:marBottom w:val="0"/>
              <w:divBdr>
                <w:top w:val="none" w:sz="0" w:space="0" w:color="auto"/>
                <w:left w:val="none" w:sz="0" w:space="0" w:color="auto"/>
                <w:bottom w:val="none" w:sz="0" w:space="0" w:color="auto"/>
                <w:right w:val="none" w:sz="0" w:space="0" w:color="auto"/>
              </w:divBdr>
            </w:div>
            <w:div w:id="99104990">
              <w:marLeft w:val="0"/>
              <w:marRight w:val="0"/>
              <w:marTop w:val="0"/>
              <w:marBottom w:val="0"/>
              <w:divBdr>
                <w:top w:val="none" w:sz="0" w:space="0" w:color="auto"/>
                <w:left w:val="none" w:sz="0" w:space="0" w:color="auto"/>
                <w:bottom w:val="none" w:sz="0" w:space="0" w:color="auto"/>
                <w:right w:val="none" w:sz="0" w:space="0" w:color="auto"/>
              </w:divBdr>
            </w:div>
            <w:div w:id="1115059940">
              <w:marLeft w:val="0"/>
              <w:marRight w:val="0"/>
              <w:marTop w:val="0"/>
              <w:marBottom w:val="0"/>
              <w:divBdr>
                <w:top w:val="none" w:sz="0" w:space="0" w:color="auto"/>
                <w:left w:val="none" w:sz="0" w:space="0" w:color="auto"/>
                <w:bottom w:val="none" w:sz="0" w:space="0" w:color="auto"/>
                <w:right w:val="none" w:sz="0" w:space="0" w:color="auto"/>
              </w:divBdr>
            </w:div>
            <w:div w:id="812675545">
              <w:marLeft w:val="0"/>
              <w:marRight w:val="0"/>
              <w:marTop w:val="0"/>
              <w:marBottom w:val="0"/>
              <w:divBdr>
                <w:top w:val="none" w:sz="0" w:space="0" w:color="auto"/>
                <w:left w:val="none" w:sz="0" w:space="0" w:color="auto"/>
                <w:bottom w:val="none" w:sz="0" w:space="0" w:color="auto"/>
                <w:right w:val="none" w:sz="0" w:space="0" w:color="auto"/>
              </w:divBdr>
            </w:div>
            <w:div w:id="790512046">
              <w:marLeft w:val="0"/>
              <w:marRight w:val="0"/>
              <w:marTop w:val="0"/>
              <w:marBottom w:val="0"/>
              <w:divBdr>
                <w:top w:val="none" w:sz="0" w:space="0" w:color="auto"/>
                <w:left w:val="none" w:sz="0" w:space="0" w:color="auto"/>
                <w:bottom w:val="none" w:sz="0" w:space="0" w:color="auto"/>
                <w:right w:val="none" w:sz="0" w:space="0" w:color="auto"/>
              </w:divBdr>
            </w:div>
            <w:div w:id="1286083032">
              <w:marLeft w:val="0"/>
              <w:marRight w:val="0"/>
              <w:marTop w:val="0"/>
              <w:marBottom w:val="0"/>
              <w:divBdr>
                <w:top w:val="none" w:sz="0" w:space="0" w:color="auto"/>
                <w:left w:val="none" w:sz="0" w:space="0" w:color="auto"/>
                <w:bottom w:val="none" w:sz="0" w:space="0" w:color="auto"/>
                <w:right w:val="none" w:sz="0" w:space="0" w:color="auto"/>
              </w:divBdr>
            </w:div>
            <w:div w:id="323629955">
              <w:marLeft w:val="0"/>
              <w:marRight w:val="0"/>
              <w:marTop w:val="0"/>
              <w:marBottom w:val="0"/>
              <w:divBdr>
                <w:top w:val="none" w:sz="0" w:space="0" w:color="auto"/>
                <w:left w:val="none" w:sz="0" w:space="0" w:color="auto"/>
                <w:bottom w:val="none" w:sz="0" w:space="0" w:color="auto"/>
                <w:right w:val="none" w:sz="0" w:space="0" w:color="auto"/>
              </w:divBdr>
            </w:div>
            <w:div w:id="1370957487">
              <w:marLeft w:val="0"/>
              <w:marRight w:val="0"/>
              <w:marTop w:val="0"/>
              <w:marBottom w:val="0"/>
              <w:divBdr>
                <w:top w:val="none" w:sz="0" w:space="0" w:color="auto"/>
                <w:left w:val="none" w:sz="0" w:space="0" w:color="auto"/>
                <w:bottom w:val="none" w:sz="0" w:space="0" w:color="auto"/>
                <w:right w:val="none" w:sz="0" w:space="0" w:color="auto"/>
              </w:divBdr>
            </w:div>
            <w:div w:id="722679445">
              <w:marLeft w:val="0"/>
              <w:marRight w:val="0"/>
              <w:marTop w:val="0"/>
              <w:marBottom w:val="0"/>
              <w:divBdr>
                <w:top w:val="none" w:sz="0" w:space="0" w:color="auto"/>
                <w:left w:val="none" w:sz="0" w:space="0" w:color="auto"/>
                <w:bottom w:val="none" w:sz="0" w:space="0" w:color="auto"/>
                <w:right w:val="none" w:sz="0" w:space="0" w:color="auto"/>
              </w:divBdr>
            </w:div>
            <w:div w:id="257829965">
              <w:marLeft w:val="0"/>
              <w:marRight w:val="0"/>
              <w:marTop w:val="0"/>
              <w:marBottom w:val="0"/>
              <w:divBdr>
                <w:top w:val="none" w:sz="0" w:space="0" w:color="auto"/>
                <w:left w:val="none" w:sz="0" w:space="0" w:color="auto"/>
                <w:bottom w:val="none" w:sz="0" w:space="0" w:color="auto"/>
                <w:right w:val="none" w:sz="0" w:space="0" w:color="auto"/>
              </w:divBdr>
            </w:div>
            <w:div w:id="435635626">
              <w:marLeft w:val="0"/>
              <w:marRight w:val="0"/>
              <w:marTop w:val="0"/>
              <w:marBottom w:val="0"/>
              <w:divBdr>
                <w:top w:val="none" w:sz="0" w:space="0" w:color="auto"/>
                <w:left w:val="none" w:sz="0" w:space="0" w:color="auto"/>
                <w:bottom w:val="none" w:sz="0" w:space="0" w:color="auto"/>
                <w:right w:val="none" w:sz="0" w:space="0" w:color="auto"/>
              </w:divBdr>
            </w:div>
            <w:div w:id="349110741">
              <w:marLeft w:val="0"/>
              <w:marRight w:val="0"/>
              <w:marTop w:val="0"/>
              <w:marBottom w:val="0"/>
              <w:divBdr>
                <w:top w:val="none" w:sz="0" w:space="0" w:color="auto"/>
                <w:left w:val="none" w:sz="0" w:space="0" w:color="auto"/>
                <w:bottom w:val="none" w:sz="0" w:space="0" w:color="auto"/>
                <w:right w:val="none" w:sz="0" w:space="0" w:color="auto"/>
              </w:divBdr>
            </w:div>
            <w:div w:id="1306817383">
              <w:marLeft w:val="0"/>
              <w:marRight w:val="0"/>
              <w:marTop w:val="0"/>
              <w:marBottom w:val="0"/>
              <w:divBdr>
                <w:top w:val="none" w:sz="0" w:space="0" w:color="auto"/>
                <w:left w:val="none" w:sz="0" w:space="0" w:color="auto"/>
                <w:bottom w:val="none" w:sz="0" w:space="0" w:color="auto"/>
                <w:right w:val="none" w:sz="0" w:space="0" w:color="auto"/>
              </w:divBdr>
            </w:div>
            <w:div w:id="1857766200">
              <w:marLeft w:val="0"/>
              <w:marRight w:val="0"/>
              <w:marTop w:val="0"/>
              <w:marBottom w:val="0"/>
              <w:divBdr>
                <w:top w:val="none" w:sz="0" w:space="0" w:color="auto"/>
                <w:left w:val="none" w:sz="0" w:space="0" w:color="auto"/>
                <w:bottom w:val="none" w:sz="0" w:space="0" w:color="auto"/>
                <w:right w:val="none" w:sz="0" w:space="0" w:color="auto"/>
              </w:divBdr>
            </w:div>
            <w:div w:id="1412191596">
              <w:marLeft w:val="0"/>
              <w:marRight w:val="0"/>
              <w:marTop w:val="0"/>
              <w:marBottom w:val="0"/>
              <w:divBdr>
                <w:top w:val="none" w:sz="0" w:space="0" w:color="auto"/>
                <w:left w:val="none" w:sz="0" w:space="0" w:color="auto"/>
                <w:bottom w:val="none" w:sz="0" w:space="0" w:color="auto"/>
                <w:right w:val="none" w:sz="0" w:space="0" w:color="auto"/>
              </w:divBdr>
            </w:div>
            <w:div w:id="782194548">
              <w:marLeft w:val="0"/>
              <w:marRight w:val="0"/>
              <w:marTop w:val="0"/>
              <w:marBottom w:val="0"/>
              <w:divBdr>
                <w:top w:val="none" w:sz="0" w:space="0" w:color="auto"/>
                <w:left w:val="none" w:sz="0" w:space="0" w:color="auto"/>
                <w:bottom w:val="none" w:sz="0" w:space="0" w:color="auto"/>
                <w:right w:val="none" w:sz="0" w:space="0" w:color="auto"/>
              </w:divBdr>
            </w:div>
            <w:div w:id="299380471">
              <w:marLeft w:val="0"/>
              <w:marRight w:val="0"/>
              <w:marTop w:val="0"/>
              <w:marBottom w:val="0"/>
              <w:divBdr>
                <w:top w:val="none" w:sz="0" w:space="0" w:color="auto"/>
                <w:left w:val="none" w:sz="0" w:space="0" w:color="auto"/>
                <w:bottom w:val="none" w:sz="0" w:space="0" w:color="auto"/>
                <w:right w:val="none" w:sz="0" w:space="0" w:color="auto"/>
              </w:divBdr>
            </w:div>
            <w:div w:id="1567303260">
              <w:marLeft w:val="0"/>
              <w:marRight w:val="0"/>
              <w:marTop w:val="0"/>
              <w:marBottom w:val="0"/>
              <w:divBdr>
                <w:top w:val="none" w:sz="0" w:space="0" w:color="auto"/>
                <w:left w:val="none" w:sz="0" w:space="0" w:color="auto"/>
                <w:bottom w:val="none" w:sz="0" w:space="0" w:color="auto"/>
                <w:right w:val="none" w:sz="0" w:space="0" w:color="auto"/>
              </w:divBdr>
            </w:div>
            <w:div w:id="752237132">
              <w:marLeft w:val="0"/>
              <w:marRight w:val="0"/>
              <w:marTop w:val="0"/>
              <w:marBottom w:val="0"/>
              <w:divBdr>
                <w:top w:val="none" w:sz="0" w:space="0" w:color="auto"/>
                <w:left w:val="none" w:sz="0" w:space="0" w:color="auto"/>
                <w:bottom w:val="none" w:sz="0" w:space="0" w:color="auto"/>
                <w:right w:val="none" w:sz="0" w:space="0" w:color="auto"/>
              </w:divBdr>
            </w:div>
            <w:div w:id="399596140">
              <w:marLeft w:val="0"/>
              <w:marRight w:val="0"/>
              <w:marTop w:val="0"/>
              <w:marBottom w:val="0"/>
              <w:divBdr>
                <w:top w:val="none" w:sz="0" w:space="0" w:color="auto"/>
                <w:left w:val="none" w:sz="0" w:space="0" w:color="auto"/>
                <w:bottom w:val="none" w:sz="0" w:space="0" w:color="auto"/>
                <w:right w:val="none" w:sz="0" w:space="0" w:color="auto"/>
              </w:divBdr>
            </w:div>
            <w:div w:id="104732914">
              <w:marLeft w:val="0"/>
              <w:marRight w:val="0"/>
              <w:marTop w:val="0"/>
              <w:marBottom w:val="0"/>
              <w:divBdr>
                <w:top w:val="none" w:sz="0" w:space="0" w:color="auto"/>
                <w:left w:val="none" w:sz="0" w:space="0" w:color="auto"/>
                <w:bottom w:val="none" w:sz="0" w:space="0" w:color="auto"/>
                <w:right w:val="none" w:sz="0" w:space="0" w:color="auto"/>
              </w:divBdr>
            </w:div>
            <w:div w:id="423310158">
              <w:marLeft w:val="0"/>
              <w:marRight w:val="0"/>
              <w:marTop w:val="0"/>
              <w:marBottom w:val="0"/>
              <w:divBdr>
                <w:top w:val="none" w:sz="0" w:space="0" w:color="auto"/>
                <w:left w:val="none" w:sz="0" w:space="0" w:color="auto"/>
                <w:bottom w:val="none" w:sz="0" w:space="0" w:color="auto"/>
                <w:right w:val="none" w:sz="0" w:space="0" w:color="auto"/>
              </w:divBdr>
            </w:div>
            <w:div w:id="1101680519">
              <w:marLeft w:val="0"/>
              <w:marRight w:val="0"/>
              <w:marTop w:val="0"/>
              <w:marBottom w:val="0"/>
              <w:divBdr>
                <w:top w:val="none" w:sz="0" w:space="0" w:color="auto"/>
                <w:left w:val="none" w:sz="0" w:space="0" w:color="auto"/>
                <w:bottom w:val="none" w:sz="0" w:space="0" w:color="auto"/>
                <w:right w:val="none" w:sz="0" w:space="0" w:color="auto"/>
              </w:divBdr>
            </w:div>
            <w:div w:id="160123746">
              <w:marLeft w:val="0"/>
              <w:marRight w:val="0"/>
              <w:marTop w:val="0"/>
              <w:marBottom w:val="0"/>
              <w:divBdr>
                <w:top w:val="none" w:sz="0" w:space="0" w:color="auto"/>
                <w:left w:val="none" w:sz="0" w:space="0" w:color="auto"/>
                <w:bottom w:val="none" w:sz="0" w:space="0" w:color="auto"/>
                <w:right w:val="none" w:sz="0" w:space="0" w:color="auto"/>
              </w:divBdr>
            </w:div>
            <w:div w:id="2049406413">
              <w:marLeft w:val="0"/>
              <w:marRight w:val="0"/>
              <w:marTop w:val="0"/>
              <w:marBottom w:val="0"/>
              <w:divBdr>
                <w:top w:val="none" w:sz="0" w:space="0" w:color="auto"/>
                <w:left w:val="none" w:sz="0" w:space="0" w:color="auto"/>
                <w:bottom w:val="none" w:sz="0" w:space="0" w:color="auto"/>
                <w:right w:val="none" w:sz="0" w:space="0" w:color="auto"/>
              </w:divBdr>
            </w:div>
            <w:div w:id="1692492333">
              <w:marLeft w:val="0"/>
              <w:marRight w:val="0"/>
              <w:marTop w:val="0"/>
              <w:marBottom w:val="0"/>
              <w:divBdr>
                <w:top w:val="none" w:sz="0" w:space="0" w:color="auto"/>
                <w:left w:val="none" w:sz="0" w:space="0" w:color="auto"/>
                <w:bottom w:val="none" w:sz="0" w:space="0" w:color="auto"/>
                <w:right w:val="none" w:sz="0" w:space="0" w:color="auto"/>
              </w:divBdr>
            </w:div>
            <w:div w:id="2064017497">
              <w:marLeft w:val="0"/>
              <w:marRight w:val="0"/>
              <w:marTop w:val="0"/>
              <w:marBottom w:val="0"/>
              <w:divBdr>
                <w:top w:val="none" w:sz="0" w:space="0" w:color="auto"/>
                <w:left w:val="none" w:sz="0" w:space="0" w:color="auto"/>
                <w:bottom w:val="none" w:sz="0" w:space="0" w:color="auto"/>
                <w:right w:val="none" w:sz="0" w:space="0" w:color="auto"/>
              </w:divBdr>
            </w:div>
            <w:div w:id="1007905252">
              <w:marLeft w:val="0"/>
              <w:marRight w:val="0"/>
              <w:marTop w:val="0"/>
              <w:marBottom w:val="0"/>
              <w:divBdr>
                <w:top w:val="none" w:sz="0" w:space="0" w:color="auto"/>
                <w:left w:val="none" w:sz="0" w:space="0" w:color="auto"/>
                <w:bottom w:val="none" w:sz="0" w:space="0" w:color="auto"/>
                <w:right w:val="none" w:sz="0" w:space="0" w:color="auto"/>
              </w:divBdr>
            </w:div>
            <w:div w:id="1963802242">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637346670">
              <w:marLeft w:val="0"/>
              <w:marRight w:val="0"/>
              <w:marTop w:val="0"/>
              <w:marBottom w:val="0"/>
              <w:divBdr>
                <w:top w:val="none" w:sz="0" w:space="0" w:color="auto"/>
                <w:left w:val="none" w:sz="0" w:space="0" w:color="auto"/>
                <w:bottom w:val="none" w:sz="0" w:space="0" w:color="auto"/>
                <w:right w:val="none" w:sz="0" w:space="0" w:color="auto"/>
              </w:divBdr>
            </w:div>
            <w:div w:id="925184520">
              <w:marLeft w:val="0"/>
              <w:marRight w:val="0"/>
              <w:marTop w:val="0"/>
              <w:marBottom w:val="0"/>
              <w:divBdr>
                <w:top w:val="none" w:sz="0" w:space="0" w:color="auto"/>
                <w:left w:val="none" w:sz="0" w:space="0" w:color="auto"/>
                <w:bottom w:val="none" w:sz="0" w:space="0" w:color="auto"/>
                <w:right w:val="none" w:sz="0" w:space="0" w:color="auto"/>
              </w:divBdr>
            </w:div>
            <w:div w:id="87310745">
              <w:marLeft w:val="0"/>
              <w:marRight w:val="0"/>
              <w:marTop w:val="0"/>
              <w:marBottom w:val="0"/>
              <w:divBdr>
                <w:top w:val="none" w:sz="0" w:space="0" w:color="auto"/>
                <w:left w:val="none" w:sz="0" w:space="0" w:color="auto"/>
                <w:bottom w:val="none" w:sz="0" w:space="0" w:color="auto"/>
                <w:right w:val="none" w:sz="0" w:space="0" w:color="auto"/>
              </w:divBdr>
            </w:div>
            <w:div w:id="331032021">
              <w:marLeft w:val="0"/>
              <w:marRight w:val="0"/>
              <w:marTop w:val="0"/>
              <w:marBottom w:val="0"/>
              <w:divBdr>
                <w:top w:val="none" w:sz="0" w:space="0" w:color="auto"/>
                <w:left w:val="none" w:sz="0" w:space="0" w:color="auto"/>
                <w:bottom w:val="none" w:sz="0" w:space="0" w:color="auto"/>
                <w:right w:val="none" w:sz="0" w:space="0" w:color="auto"/>
              </w:divBdr>
            </w:div>
            <w:div w:id="1686059693">
              <w:marLeft w:val="0"/>
              <w:marRight w:val="0"/>
              <w:marTop w:val="0"/>
              <w:marBottom w:val="0"/>
              <w:divBdr>
                <w:top w:val="none" w:sz="0" w:space="0" w:color="auto"/>
                <w:left w:val="none" w:sz="0" w:space="0" w:color="auto"/>
                <w:bottom w:val="none" w:sz="0" w:space="0" w:color="auto"/>
                <w:right w:val="none" w:sz="0" w:space="0" w:color="auto"/>
              </w:divBdr>
            </w:div>
            <w:div w:id="579828003">
              <w:marLeft w:val="0"/>
              <w:marRight w:val="0"/>
              <w:marTop w:val="0"/>
              <w:marBottom w:val="0"/>
              <w:divBdr>
                <w:top w:val="none" w:sz="0" w:space="0" w:color="auto"/>
                <w:left w:val="none" w:sz="0" w:space="0" w:color="auto"/>
                <w:bottom w:val="none" w:sz="0" w:space="0" w:color="auto"/>
                <w:right w:val="none" w:sz="0" w:space="0" w:color="auto"/>
              </w:divBdr>
            </w:div>
            <w:div w:id="1698045360">
              <w:marLeft w:val="0"/>
              <w:marRight w:val="0"/>
              <w:marTop w:val="0"/>
              <w:marBottom w:val="0"/>
              <w:divBdr>
                <w:top w:val="none" w:sz="0" w:space="0" w:color="auto"/>
                <w:left w:val="none" w:sz="0" w:space="0" w:color="auto"/>
                <w:bottom w:val="none" w:sz="0" w:space="0" w:color="auto"/>
                <w:right w:val="none" w:sz="0" w:space="0" w:color="auto"/>
              </w:divBdr>
            </w:div>
            <w:div w:id="2010792569">
              <w:marLeft w:val="0"/>
              <w:marRight w:val="0"/>
              <w:marTop w:val="0"/>
              <w:marBottom w:val="0"/>
              <w:divBdr>
                <w:top w:val="none" w:sz="0" w:space="0" w:color="auto"/>
                <w:left w:val="none" w:sz="0" w:space="0" w:color="auto"/>
                <w:bottom w:val="none" w:sz="0" w:space="0" w:color="auto"/>
                <w:right w:val="none" w:sz="0" w:space="0" w:color="auto"/>
              </w:divBdr>
            </w:div>
            <w:div w:id="743143371">
              <w:marLeft w:val="0"/>
              <w:marRight w:val="0"/>
              <w:marTop w:val="0"/>
              <w:marBottom w:val="0"/>
              <w:divBdr>
                <w:top w:val="none" w:sz="0" w:space="0" w:color="auto"/>
                <w:left w:val="none" w:sz="0" w:space="0" w:color="auto"/>
                <w:bottom w:val="none" w:sz="0" w:space="0" w:color="auto"/>
                <w:right w:val="none" w:sz="0" w:space="0" w:color="auto"/>
              </w:divBdr>
            </w:div>
            <w:div w:id="1374771967">
              <w:marLeft w:val="0"/>
              <w:marRight w:val="0"/>
              <w:marTop w:val="0"/>
              <w:marBottom w:val="0"/>
              <w:divBdr>
                <w:top w:val="none" w:sz="0" w:space="0" w:color="auto"/>
                <w:left w:val="none" w:sz="0" w:space="0" w:color="auto"/>
                <w:bottom w:val="none" w:sz="0" w:space="0" w:color="auto"/>
                <w:right w:val="none" w:sz="0" w:space="0" w:color="auto"/>
              </w:divBdr>
            </w:div>
            <w:div w:id="333607806">
              <w:marLeft w:val="0"/>
              <w:marRight w:val="0"/>
              <w:marTop w:val="0"/>
              <w:marBottom w:val="0"/>
              <w:divBdr>
                <w:top w:val="none" w:sz="0" w:space="0" w:color="auto"/>
                <w:left w:val="none" w:sz="0" w:space="0" w:color="auto"/>
                <w:bottom w:val="none" w:sz="0" w:space="0" w:color="auto"/>
                <w:right w:val="none" w:sz="0" w:space="0" w:color="auto"/>
              </w:divBdr>
            </w:div>
            <w:div w:id="1550455782">
              <w:marLeft w:val="0"/>
              <w:marRight w:val="0"/>
              <w:marTop w:val="0"/>
              <w:marBottom w:val="0"/>
              <w:divBdr>
                <w:top w:val="none" w:sz="0" w:space="0" w:color="auto"/>
                <w:left w:val="none" w:sz="0" w:space="0" w:color="auto"/>
                <w:bottom w:val="none" w:sz="0" w:space="0" w:color="auto"/>
                <w:right w:val="none" w:sz="0" w:space="0" w:color="auto"/>
              </w:divBdr>
            </w:div>
            <w:div w:id="1520854190">
              <w:marLeft w:val="0"/>
              <w:marRight w:val="0"/>
              <w:marTop w:val="0"/>
              <w:marBottom w:val="0"/>
              <w:divBdr>
                <w:top w:val="none" w:sz="0" w:space="0" w:color="auto"/>
                <w:left w:val="none" w:sz="0" w:space="0" w:color="auto"/>
                <w:bottom w:val="none" w:sz="0" w:space="0" w:color="auto"/>
                <w:right w:val="none" w:sz="0" w:space="0" w:color="auto"/>
              </w:divBdr>
            </w:div>
            <w:div w:id="528101629">
              <w:marLeft w:val="0"/>
              <w:marRight w:val="0"/>
              <w:marTop w:val="0"/>
              <w:marBottom w:val="0"/>
              <w:divBdr>
                <w:top w:val="none" w:sz="0" w:space="0" w:color="auto"/>
                <w:left w:val="none" w:sz="0" w:space="0" w:color="auto"/>
                <w:bottom w:val="none" w:sz="0" w:space="0" w:color="auto"/>
                <w:right w:val="none" w:sz="0" w:space="0" w:color="auto"/>
              </w:divBdr>
            </w:div>
            <w:div w:id="2174423">
              <w:marLeft w:val="0"/>
              <w:marRight w:val="0"/>
              <w:marTop w:val="0"/>
              <w:marBottom w:val="0"/>
              <w:divBdr>
                <w:top w:val="none" w:sz="0" w:space="0" w:color="auto"/>
                <w:left w:val="none" w:sz="0" w:space="0" w:color="auto"/>
                <w:bottom w:val="none" w:sz="0" w:space="0" w:color="auto"/>
                <w:right w:val="none" w:sz="0" w:space="0" w:color="auto"/>
              </w:divBdr>
            </w:div>
            <w:div w:id="831873046">
              <w:marLeft w:val="0"/>
              <w:marRight w:val="0"/>
              <w:marTop w:val="0"/>
              <w:marBottom w:val="0"/>
              <w:divBdr>
                <w:top w:val="none" w:sz="0" w:space="0" w:color="auto"/>
                <w:left w:val="none" w:sz="0" w:space="0" w:color="auto"/>
                <w:bottom w:val="none" w:sz="0" w:space="0" w:color="auto"/>
                <w:right w:val="none" w:sz="0" w:space="0" w:color="auto"/>
              </w:divBdr>
            </w:div>
            <w:div w:id="1205480743">
              <w:marLeft w:val="0"/>
              <w:marRight w:val="0"/>
              <w:marTop w:val="0"/>
              <w:marBottom w:val="0"/>
              <w:divBdr>
                <w:top w:val="none" w:sz="0" w:space="0" w:color="auto"/>
                <w:left w:val="none" w:sz="0" w:space="0" w:color="auto"/>
                <w:bottom w:val="none" w:sz="0" w:space="0" w:color="auto"/>
                <w:right w:val="none" w:sz="0" w:space="0" w:color="auto"/>
              </w:divBdr>
            </w:div>
            <w:div w:id="1408262090">
              <w:marLeft w:val="0"/>
              <w:marRight w:val="0"/>
              <w:marTop w:val="0"/>
              <w:marBottom w:val="0"/>
              <w:divBdr>
                <w:top w:val="none" w:sz="0" w:space="0" w:color="auto"/>
                <w:left w:val="none" w:sz="0" w:space="0" w:color="auto"/>
                <w:bottom w:val="none" w:sz="0" w:space="0" w:color="auto"/>
                <w:right w:val="none" w:sz="0" w:space="0" w:color="auto"/>
              </w:divBdr>
            </w:div>
            <w:div w:id="1788310850">
              <w:marLeft w:val="0"/>
              <w:marRight w:val="0"/>
              <w:marTop w:val="0"/>
              <w:marBottom w:val="0"/>
              <w:divBdr>
                <w:top w:val="none" w:sz="0" w:space="0" w:color="auto"/>
                <w:left w:val="none" w:sz="0" w:space="0" w:color="auto"/>
                <w:bottom w:val="none" w:sz="0" w:space="0" w:color="auto"/>
                <w:right w:val="none" w:sz="0" w:space="0" w:color="auto"/>
              </w:divBdr>
            </w:div>
            <w:div w:id="466436010">
              <w:marLeft w:val="0"/>
              <w:marRight w:val="0"/>
              <w:marTop w:val="0"/>
              <w:marBottom w:val="0"/>
              <w:divBdr>
                <w:top w:val="none" w:sz="0" w:space="0" w:color="auto"/>
                <w:left w:val="none" w:sz="0" w:space="0" w:color="auto"/>
                <w:bottom w:val="none" w:sz="0" w:space="0" w:color="auto"/>
                <w:right w:val="none" w:sz="0" w:space="0" w:color="auto"/>
              </w:divBdr>
            </w:div>
            <w:div w:id="1913542048">
              <w:marLeft w:val="0"/>
              <w:marRight w:val="0"/>
              <w:marTop w:val="0"/>
              <w:marBottom w:val="0"/>
              <w:divBdr>
                <w:top w:val="none" w:sz="0" w:space="0" w:color="auto"/>
                <w:left w:val="none" w:sz="0" w:space="0" w:color="auto"/>
                <w:bottom w:val="none" w:sz="0" w:space="0" w:color="auto"/>
                <w:right w:val="none" w:sz="0" w:space="0" w:color="auto"/>
              </w:divBdr>
            </w:div>
            <w:div w:id="242186765">
              <w:marLeft w:val="0"/>
              <w:marRight w:val="0"/>
              <w:marTop w:val="0"/>
              <w:marBottom w:val="0"/>
              <w:divBdr>
                <w:top w:val="none" w:sz="0" w:space="0" w:color="auto"/>
                <w:left w:val="none" w:sz="0" w:space="0" w:color="auto"/>
                <w:bottom w:val="none" w:sz="0" w:space="0" w:color="auto"/>
                <w:right w:val="none" w:sz="0" w:space="0" w:color="auto"/>
              </w:divBdr>
            </w:div>
            <w:div w:id="1730229386">
              <w:marLeft w:val="0"/>
              <w:marRight w:val="0"/>
              <w:marTop w:val="0"/>
              <w:marBottom w:val="0"/>
              <w:divBdr>
                <w:top w:val="none" w:sz="0" w:space="0" w:color="auto"/>
                <w:left w:val="none" w:sz="0" w:space="0" w:color="auto"/>
                <w:bottom w:val="none" w:sz="0" w:space="0" w:color="auto"/>
                <w:right w:val="none" w:sz="0" w:space="0" w:color="auto"/>
              </w:divBdr>
            </w:div>
            <w:div w:id="978146813">
              <w:marLeft w:val="0"/>
              <w:marRight w:val="0"/>
              <w:marTop w:val="0"/>
              <w:marBottom w:val="0"/>
              <w:divBdr>
                <w:top w:val="none" w:sz="0" w:space="0" w:color="auto"/>
                <w:left w:val="none" w:sz="0" w:space="0" w:color="auto"/>
                <w:bottom w:val="none" w:sz="0" w:space="0" w:color="auto"/>
                <w:right w:val="none" w:sz="0" w:space="0" w:color="auto"/>
              </w:divBdr>
            </w:div>
            <w:div w:id="1679966254">
              <w:marLeft w:val="0"/>
              <w:marRight w:val="0"/>
              <w:marTop w:val="0"/>
              <w:marBottom w:val="0"/>
              <w:divBdr>
                <w:top w:val="none" w:sz="0" w:space="0" w:color="auto"/>
                <w:left w:val="none" w:sz="0" w:space="0" w:color="auto"/>
                <w:bottom w:val="none" w:sz="0" w:space="0" w:color="auto"/>
                <w:right w:val="none" w:sz="0" w:space="0" w:color="auto"/>
              </w:divBdr>
            </w:div>
            <w:div w:id="1197893083">
              <w:marLeft w:val="0"/>
              <w:marRight w:val="0"/>
              <w:marTop w:val="0"/>
              <w:marBottom w:val="0"/>
              <w:divBdr>
                <w:top w:val="none" w:sz="0" w:space="0" w:color="auto"/>
                <w:left w:val="none" w:sz="0" w:space="0" w:color="auto"/>
                <w:bottom w:val="none" w:sz="0" w:space="0" w:color="auto"/>
                <w:right w:val="none" w:sz="0" w:space="0" w:color="auto"/>
              </w:divBdr>
            </w:div>
            <w:div w:id="467012312">
              <w:marLeft w:val="0"/>
              <w:marRight w:val="0"/>
              <w:marTop w:val="0"/>
              <w:marBottom w:val="0"/>
              <w:divBdr>
                <w:top w:val="none" w:sz="0" w:space="0" w:color="auto"/>
                <w:left w:val="none" w:sz="0" w:space="0" w:color="auto"/>
                <w:bottom w:val="none" w:sz="0" w:space="0" w:color="auto"/>
                <w:right w:val="none" w:sz="0" w:space="0" w:color="auto"/>
              </w:divBdr>
            </w:div>
            <w:div w:id="83691271">
              <w:marLeft w:val="0"/>
              <w:marRight w:val="0"/>
              <w:marTop w:val="0"/>
              <w:marBottom w:val="0"/>
              <w:divBdr>
                <w:top w:val="none" w:sz="0" w:space="0" w:color="auto"/>
                <w:left w:val="none" w:sz="0" w:space="0" w:color="auto"/>
                <w:bottom w:val="none" w:sz="0" w:space="0" w:color="auto"/>
                <w:right w:val="none" w:sz="0" w:space="0" w:color="auto"/>
              </w:divBdr>
            </w:div>
            <w:div w:id="299265543">
              <w:marLeft w:val="0"/>
              <w:marRight w:val="0"/>
              <w:marTop w:val="0"/>
              <w:marBottom w:val="0"/>
              <w:divBdr>
                <w:top w:val="none" w:sz="0" w:space="0" w:color="auto"/>
                <w:left w:val="none" w:sz="0" w:space="0" w:color="auto"/>
                <w:bottom w:val="none" w:sz="0" w:space="0" w:color="auto"/>
                <w:right w:val="none" w:sz="0" w:space="0" w:color="auto"/>
              </w:divBdr>
            </w:div>
            <w:div w:id="672955127">
              <w:marLeft w:val="0"/>
              <w:marRight w:val="0"/>
              <w:marTop w:val="0"/>
              <w:marBottom w:val="0"/>
              <w:divBdr>
                <w:top w:val="none" w:sz="0" w:space="0" w:color="auto"/>
                <w:left w:val="none" w:sz="0" w:space="0" w:color="auto"/>
                <w:bottom w:val="none" w:sz="0" w:space="0" w:color="auto"/>
                <w:right w:val="none" w:sz="0" w:space="0" w:color="auto"/>
              </w:divBdr>
            </w:div>
            <w:div w:id="170031139">
              <w:marLeft w:val="0"/>
              <w:marRight w:val="0"/>
              <w:marTop w:val="0"/>
              <w:marBottom w:val="0"/>
              <w:divBdr>
                <w:top w:val="none" w:sz="0" w:space="0" w:color="auto"/>
                <w:left w:val="none" w:sz="0" w:space="0" w:color="auto"/>
                <w:bottom w:val="none" w:sz="0" w:space="0" w:color="auto"/>
                <w:right w:val="none" w:sz="0" w:space="0" w:color="auto"/>
              </w:divBdr>
            </w:div>
            <w:div w:id="1886795802">
              <w:marLeft w:val="0"/>
              <w:marRight w:val="0"/>
              <w:marTop w:val="0"/>
              <w:marBottom w:val="0"/>
              <w:divBdr>
                <w:top w:val="none" w:sz="0" w:space="0" w:color="auto"/>
                <w:left w:val="none" w:sz="0" w:space="0" w:color="auto"/>
                <w:bottom w:val="none" w:sz="0" w:space="0" w:color="auto"/>
                <w:right w:val="none" w:sz="0" w:space="0" w:color="auto"/>
              </w:divBdr>
            </w:div>
            <w:div w:id="1756979176">
              <w:marLeft w:val="0"/>
              <w:marRight w:val="0"/>
              <w:marTop w:val="0"/>
              <w:marBottom w:val="0"/>
              <w:divBdr>
                <w:top w:val="none" w:sz="0" w:space="0" w:color="auto"/>
                <w:left w:val="none" w:sz="0" w:space="0" w:color="auto"/>
                <w:bottom w:val="none" w:sz="0" w:space="0" w:color="auto"/>
                <w:right w:val="none" w:sz="0" w:space="0" w:color="auto"/>
              </w:divBdr>
            </w:div>
            <w:div w:id="1832911692">
              <w:marLeft w:val="0"/>
              <w:marRight w:val="0"/>
              <w:marTop w:val="0"/>
              <w:marBottom w:val="0"/>
              <w:divBdr>
                <w:top w:val="none" w:sz="0" w:space="0" w:color="auto"/>
                <w:left w:val="none" w:sz="0" w:space="0" w:color="auto"/>
                <w:bottom w:val="none" w:sz="0" w:space="0" w:color="auto"/>
                <w:right w:val="none" w:sz="0" w:space="0" w:color="auto"/>
              </w:divBdr>
            </w:div>
            <w:div w:id="1987396771">
              <w:marLeft w:val="0"/>
              <w:marRight w:val="0"/>
              <w:marTop w:val="0"/>
              <w:marBottom w:val="0"/>
              <w:divBdr>
                <w:top w:val="none" w:sz="0" w:space="0" w:color="auto"/>
                <w:left w:val="none" w:sz="0" w:space="0" w:color="auto"/>
                <w:bottom w:val="none" w:sz="0" w:space="0" w:color="auto"/>
                <w:right w:val="none" w:sz="0" w:space="0" w:color="auto"/>
              </w:divBdr>
            </w:div>
            <w:div w:id="911548226">
              <w:marLeft w:val="0"/>
              <w:marRight w:val="0"/>
              <w:marTop w:val="0"/>
              <w:marBottom w:val="0"/>
              <w:divBdr>
                <w:top w:val="none" w:sz="0" w:space="0" w:color="auto"/>
                <w:left w:val="none" w:sz="0" w:space="0" w:color="auto"/>
                <w:bottom w:val="none" w:sz="0" w:space="0" w:color="auto"/>
                <w:right w:val="none" w:sz="0" w:space="0" w:color="auto"/>
              </w:divBdr>
            </w:div>
            <w:div w:id="972829446">
              <w:marLeft w:val="0"/>
              <w:marRight w:val="0"/>
              <w:marTop w:val="0"/>
              <w:marBottom w:val="0"/>
              <w:divBdr>
                <w:top w:val="none" w:sz="0" w:space="0" w:color="auto"/>
                <w:left w:val="none" w:sz="0" w:space="0" w:color="auto"/>
                <w:bottom w:val="none" w:sz="0" w:space="0" w:color="auto"/>
                <w:right w:val="none" w:sz="0" w:space="0" w:color="auto"/>
              </w:divBdr>
            </w:div>
            <w:div w:id="153108828">
              <w:marLeft w:val="0"/>
              <w:marRight w:val="0"/>
              <w:marTop w:val="0"/>
              <w:marBottom w:val="0"/>
              <w:divBdr>
                <w:top w:val="none" w:sz="0" w:space="0" w:color="auto"/>
                <w:left w:val="none" w:sz="0" w:space="0" w:color="auto"/>
                <w:bottom w:val="none" w:sz="0" w:space="0" w:color="auto"/>
                <w:right w:val="none" w:sz="0" w:space="0" w:color="auto"/>
              </w:divBdr>
            </w:div>
            <w:div w:id="111173677">
              <w:marLeft w:val="0"/>
              <w:marRight w:val="0"/>
              <w:marTop w:val="0"/>
              <w:marBottom w:val="0"/>
              <w:divBdr>
                <w:top w:val="none" w:sz="0" w:space="0" w:color="auto"/>
                <w:left w:val="none" w:sz="0" w:space="0" w:color="auto"/>
                <w:bottom w:val="none" w:sz="0" w:space="0" w:color="auto"/>
                <w:right w:val="none" w:sz="0" w:space="0" w:color="auto"/>
              </w:divBdr>
            </w:div>
            <w:div w:id="1104761520">
              <w:marLeft w:val="0"/>
              <w:marRight w:val="0"/>
              <w:marTop w:val="0"/>
              <w:marBottom w:val="0"/>
              <w:divBdr>
                <w:top w:val="none" w:sz="0" w:space="0" w:color="auto"/>
                <w:left w:val="none" w:sz="0" w:space="0" w:color="auto"/>
                <w:bottom w:val="none" w:sz="0" w:space="0" w:color="auto"/>
                <w:right w:val="none" w:sz="0" w:space="0" w:color="auto"/>
              </w:divBdr>
            </w:div>
            <w:div w:id="1513910837">
              <w:marLeft w:val="0"/>
              <w:marRight w:val="0"/>
              <w:marTop w:val="0"/>
              <w:marBottom w:val="0"/>
              <w:divBdr>
                <w:top w:val="none" w:sz="0" w:space="0" w:color="auto"/>
                <w:left w:val="none" w:sz="0" w:space="0" w:color="auto"/>
                <w:bottom w:val="none" w:sz="0" w:space="0" w:color="auto"/>
                <w:right w:val="none" w:sz="0" w:space="0" w:color="auto"/>
              </w:divBdr>
            </w:div>
            <w:div w:id="2083528508">
              <w:marLeft w:val="0"/>
              <w:marRight w:val="0"/>
              <w:marTop w:val="0"/>
              <w:marBottom w:val="0"/>
              <w:divBdr>
                <w:top w:val="none" w:sz="0" w:space="0" w:color="auto"/>
                <w:left w:val="none" w:sz="0" w:space="0" w:color="auto"/>
                <w:bottom w:val="none" w:sz="0" w:space="0" w:color="auto"/>
                <w:right w:val="none" w:sz="0" w:space="0" w:color="auto"/>
              </w:divBdr>
            </w:div>
            <w:div w:id="1432319995">
              <w:marLeft w:val="0"/>
              <w:marRight w:val="0"/>
              <w:marTop w:val="0"/>
              <w:marBottom w:val="0"/>
              <w:divBdr>
                <w:top w:val="none" w:sz="0" w:space="0" w:color="auto"/>
                <w:left w:val="none" w:sz="0" w:space="0" w:color="auto"/>
                <w:bottom w:val="none" w:sz="0" w:space="0" w:color="auto"/>
                <w:right w:val="none" w:sz="0" w:space="0" w:color="auto"/>
              </w:divBdr>
            </w:div>
            <w:div w:id="2068332055">
              <w:marLeft w:val="0"/>
              <w:marRight w:val="0"/>
              <w:marTop w:val="0"/>
              <w:marBottom w:val="0"/>
              <w:divBdr>
                <w:top w:val="none" w:sz="0" w:space="0" w:color="auto"/>
                <w:left w:val="none" w:sz="0" w:space="0" w:color="auto"/>
                <w:bottom w:val="none" w:sz="0" w:space="0" w:color="auto"/>
                <w:right w:val="none" w:sz="0" w:space="0" w:color="auto"/>
              </w:divBdr>
            </w:div>
            <w:div w:id="118620346">
              <w:marLeft w:val="0"/>
              <w:marRight w:val="0"/>
              <w:marTop w:val="0"/>
              <w:marBottom w:val="0"/>
              <w:divBdr>
                <w:top w:val="none" w:sz="0" w:space="0" w:color="auto"/>
                <w:left w:val="none" w:sz="0" w:space="0" w:color="auto"/>
                <w:bottom w:val="none" w:sz="0" w:space="0" w:color="auto"/>
                <w:right w:val="none" w:sz="0" w:space="0" w:color="auto"/>
              </w:divBdr>
            </w:div>
            <w:div w:id="2057386266">
              <w:marLeft w:val="0"/>
              <w:marRight w:val="0"/>
              <w:marTop w:val="0"/>
              <w:marBottom w:val="0"/>
              <w:divBdr>
                <w:top w:val="none" w:sz="0" w:space="0" w:color="auto"/>
                <w:left w:val="none" w:sz="0" w:space="0" w:color="auto"/>
                <w:bottom w:val="none" w:sz="0" w:space="0" w:color="auto"/>
                <w:right w:val="none" w:sz="0" w:space="0" w:color="auto"/>
              </w:divBdr>
            </w:div>
            <w:div w:id="544148139">
              <w:marLeft w:val="0"/>
              <w:marRight w:val="0"/>
              <w:marTop w:val="0"/>
              <w:marBottom w:val="0"/>
              <w:divBdr>
                <w:top w:val="none" w:sz="0" w:space="0" w:color="auto"/>
                <w:left w:val="none" w:sz="0" w:space="0" w:color="auto"/>
                <w:bottom w:val="none" w:sz="0" w:space="0" w:color="auto"/>
                <w:right w:val="none" w:sz="0" w:space="0" w:color="auto"/>
              </w:divBdr>
            </w:div>
            <w:div w:id="1493524520">
              <w:marLeft w:val="0"/>
              <w:marRight w:val="0"/>
              <w:marTop w:val="0"/>
              <w:marBottom w:val="0"/>
              <w:divBdr>
                <w:top w:val="none" w:sz="0" w:space="0" w:color="auto"/>
                <w:left w:val="none" w:sz="0" w:space="0" w:color="auto"/>
                <w:bottom w:val="none" w:sz="0" w:space="0" w:color="auto"/>
                <w:right w:val="none" w:sz="0" w:space="0" w:color="auto"/>
              </w:divBdr>
            </w:div>
            <w:div w:id="325597020">
              <w:marLeft w:val="0"/>
              <w:marRight w:val="0"/>
              <w:marTop w:val="0"/>
              <w:marBottom w:val="0"/>
              <w:divBdr>
                <w:top w:val="none" w:sz="0" w:space="0" w:color="auto"/>
                <w:left w:val="none" w:sz="0" w:space="0" w:color="auto"/>
                <w:bottom w:val="none" w:sz="0" w:space="0" w:color="auto"/>
                <w:right w:val="none" w:sz="0" w:space="0" w:color="auto"/>
              </w:divBdr>
            </w:div>
            <w:div w:id="1530529799">
              <w:marLeft w:val="0"/>
              <w:marRight w:val="0"/>
              <w:marTop w:val="0"/>
              <w:marBottom w:val="0"/>
              <w:divBdr>
                <w:top w:val="none" w:sz="0" w:space="0" w:color="auto"/>
                <w:left w:val="none" w:sz="0" w:space="0" w:color="auto"/>
                <w:bottom w:val="none" w:sz="0" w:space="0" w:color="auto"/>
                <w:right w:val="none" w:sz="0" w:space="0" w:color="auto"/>
              </w:divBdr>
            </w:div>
            <w:div w:id="100344149">
              <w:marLeft w:val="0"/>
              <w:marRight w:val="0"/>
              <w:marTop w:val="0"/>
              <w:marBottom w:val="0"/>
              <w:divBdr>
                <w:top w:val="none" w:sz="0" w:space="0" w:color="auto"/>
                <w:left w:val="none" w:sz="0" w:space="0" w:color="auto"/>
                <w:bottom w:val="none" w:sz="0" w:space="0" w:color="auto"/>
                <w:right w:val="none" w:sz="0" w:space="0" w:color="auto"/>
              </w:divBdr>
            </w:div>
            <w:div w:id="1394698722">
              <w:marLeft w:val="0"/>
              <w:marRight w:val="0"/>
              <w:marTop w:val="0"/>
              <w:marBottom w:val="0"/>
              <w:divBdr>
                <w:top w:val="none" w:sz="0" w:space="0" w:color="auto"/>
                <w:left w:val="none" w:sz="0" w:space="0" w:color="auto"/>
                <w:bottom w:val="none" w:sz="0" w:space="0" w:color="auto"/>
                <w:right w:val="none" w:sz="0" w:space="0" w:color="auto"/>
              </w:divBdr>
            </w:div>
            <w:div w:id="746656058">
              <w:marLeft w:val="0"/>
              <w:marRight w:val="0"/>
              <w:marTop w:val="0"/>
              <w:marBottom w:val="0"/>
              <w:divBdr>
                <w:top w:val="none" w:sz="0" w:space="0" w:color="auto"/>
                <w:left w:val="none" w:sz="0" w:space="0" w:color="auto"/>
                <w:bottom w:val="none" w:sz="0" w:space="0" w:color="auto"/>
                <w:right w:val="none" w:sz="0" w:space="0" w:color="auto"/>
              </w:divBdr>
            </w:div>
            <w:div w:id="1953122208">
              <w:marLeft w:val="0"/>
              <w:marRight w:val="0"/>
              <w:marTop w:val="0"/>
              <w:marBottom w:val="0"/>
              <w:divBdr>
                <w:top w:val="none" w:sz="0" w:space="0" w:color="auto"/>
                <w:left w:val="none" w:sz="0" w:space="0" w:color="auto"/>
                <w:bottom w:val="none" w:sz="0" w:space="0" w:color="auto"/>
                <w:right w:val="none" w:sz="0" w:space="0" w:color="auto"/>
              </w:divBdr>
            </w:div>
            <w:div w:id="1436319447">
              <w:marLeft w:val="0"/>
              <w:marRight w:val="0"/>
              <w:marTop w:val="0"/>
              <w:marBottom w:val="0"/>
              <w:divBdr>
                <w:top w:val="none" w:sz="0" w:space="0" w:color="auto"/>
                <w:left w:val="none" w:sz="0" w:space="0" w:color="auto"/>
                <w:bottom w:val="none" w:sz="0" w:space="0" w:color="auto"/>
                <w:right w:val="none" w:sz="0" w:space="0" w:color="auto"/>
              </w:divBdr>
            </w:div>
            <w:div w:id="676351651">
              <w:marLeft w:val="0"/>
              <w:marRight w:val="0"/>
              <w:marTop w:val="0"/>
              <w:marBottom w:val="0"/>
              <w:divBdr>
                <w:top w:val="none" w:sz="0" w:space="0" w:color="auto"/>
                <w:left w:val="none" w:sz="0" w:space="0" w:color="auto"/>
                <w:bottom w:val="none" w:sz="0" w:space="0" w:color="auto"/>
                <w:right w:val="none" w:sz="0" w:space="0" w:color="auto"/>
              </w:divBdr>
            </w:div>
            <w:div w:id="1522428225">
              <w:marLeft w:val="0"/>
              <w:marRight w:val="0"/>
              <w:marTop w:val="0"/>
              <w:marBottom w:val="0"/>
              <w:divBdr>
                <w:top w:val="none" w:sz="0" w:space="0" w:color="auto"/>
                <w:left w:val="none" w:sz="0" w:space="0" w:color="auto"/>
                <w:bottom w:val="none" w:sz="0" w:space="0" w:color="auto"/>
                <w:right w:val="none" w:sz="0" w:space="0" w:color="auto"/>
              </w:divBdr>
            </w:div>
            <w:div w:id="123544512">
              <w:marLeft w:val="0"/>
              <w:marRight w:val="0"/>
              <w:marTop w:val="0"/>
              <w:marBottom w:val="0"/>
              <w:divBdr>
                <w:top w:val="none" w:sz="0" w:space="0" w:color="auto"/>
                <w:left w:val="none" w:sz="0" w:space="0" w:color="auto"/>
                <w:bottom w:val="none" w:sz="0" w:space="0" w:color="auto"/>
                <w:right w:val="none" w:sz="0" w:space="0" w:color="auto"/>
              </w:divBdr>
            </w:div>
            <w:div w:id="55325687">
              <w:marLeft w:val="0"/>
              <w:marRight w:val="0"/>
              <w:marTop w:val="0"/>
              <w:marBottom w:val="0"/>
              <w:divBdr>
                <w:top w:val="none" w:sz="0" w:space="0" w:color="auto"/>
                <w:left w:val="none" w:sz="0" w:space="0" w:color="auto"/>
                <w:bottom w:val="none" w:sz="0" w:space="0" w:color="auto"/>
                <w:right w:val="none" w:sz="0" w:space="0" w:color="auto"/>
              </w:divBdr>
            </w:div>
            <w:div w:id="552693259">
              <w:marLeft w:val="0"/>
              <w:marRight w:val="0"/>
              <w:marTop w:val="0"/>
              <w:marBottom w:val="0"/>
              <w:divBdr>
                <w:top w:val="none" w:sz="0" w:space="0" w:color="auto"/>
                <w:left w:val="none" w:sz="0" w:space="0" w:color="auto"/>
                <w:bottom w:val="none" w:sz="0" w:space="0" w:color="auto"/>
                <w:right w:val="none" w:sz="0" w:space="0" w:color="auto"/>
              </w:divBdr>
            </w:div>
            <w:div w:id="840662970">
              <w:marLeft w:val="0"/>
              <w:marRight w:val="0"/>
              <w:marTop w:val="0"/>
              <w:marBottom w:val="0"/>
              <w:divBdr>
                <w:top w:val="none" w:sz="0" w:space="0" w:color="auto"/>
                <w:left w:val="none" w:sz="0" w:space="0" w:color="auto"/>
                <w:bottom w:val="none" w:sz="0" w:space="0" w:color="auto"/>
                <w:right w:val="none" w:sz="0" w:space="0" w:color="auto"/>
              </w:divBdr>
            </w:div>
            <w:div w:id="747070303">
              <w:marLeft w:val="0"/>
              <w:marRight w:val="0"/>
              <w:marTop w:val="0"/>
              <w:marBottom w:val="0"/>
              <w:divBdr>
                <w:top w:val="none" w:sz="0" w:space="0" w:color="auto"/>
                <w:left w:val="none" w:sz="0" w:space="0" w:color="auto"/>
                <w:bottom w:val="none" w:sz="0" w:space="0" w:color="auto"/>
                <w:right w:val="none" w:sz="0" w:space="0" w:color="auto"/>
              </w:divBdr>
            </w:div>
            <w:div w:id="1358579053">
              <w:marLeft w:val="0"/>
              <w:marRight w:val="0"/>
              <w:marTop w:val="0"/>
              <w:marBottom w:val="0"/>
              <w:divBdr>
                <w:top w:val="none" w:sz="0" w:space="0" w:color="auto"/>
                <w:left w:val="none" w:sz="0" w:space="0" w:color="auto"/>
                <w:bottom w:val="none" w:sz="0" w:space="0" w:color="auto"/>
                <w:right w:val="none" w:sz="0" w:space="0" w:color="auto"/>
              </w:divBdr>
            </w:div>
            <w:div w:id="332076437">
              <w:marLeft w:val="0"/>
              <w:marRight w:val="0"/>
              <w:marTop w:val="0"/>
              <w:marBottom w:val="0"/>
              <w:divBdr>
                <w:top w:val="none" w:sz="0" w:space="0" w:color="auto"/>
                <w:left w:val="none" w:sz="0" w:space="0" w:color="auto"/>
                <w:bottom w:val="none" w:sz="0" w:space="0" w:color="auto"/>
                <w:right w:val="none" w:sz="0" w:space="0" w:color="auto"/>
              </w:divBdr>
            </w:div>
            <w:div w:id="2064713756">
              <w:marLeft w:val="0"/>
              <w:marRight w:val="0"/>
              <w:marTop w:val="0"/>
              <w:marBottom w:val="0"/>
              <w:divBdr>
                <w:top w:val="none" w:sz="0" w:space="0" w:color="auto"/>
                <w:left w:val="none" w:sz="0" w:space="0" w:color="auto"/>
                <w:bottom w:val="none" w:sz="0" w:space="0" w:color="auto"/>
                <w:right w:val="none" w:sz="0" w:space="0" w:color="auto"/>
              </w:divBdr>
            </w:div>
            <w:div w:id="891775527">
              <w:marLeft w:val="0"/>
              <w:marRight w:val="0"/>
              <w:marTop w:val="0"/>
              <w:marBottom w:val="0"/>
              <w:divBdr>
                <w:top w:val="none" w:sz="0" w:space="0" w:color="auto"/>
                <w:left w:val="none" w:sz="0" w:space="0" w:color="auto"/>
                <w:bottom w:val="none" w:sz="0" w:space="0" w:color="auto"/>
                <w:right w:val="none" w:sz="0" w:space="0" w:color="auto"/>
              </w:divBdr>
            </w:div>
            <w:div w:id="143593396">
              <w:marLeft w:val="0"/>
              <w:marRight w:val="0"/>
              <w:marTop w:val="0"/>
              <w:marBottom w:val="0"/>
              <w:divBdr>
                <w:top w:val="none" w:sz="0" w:space="0" w:color="auto"/>
                <w:left w:val="none" w:sz="0" w:space="0" w:color="auto"/>
                <w:bottom w:val="none" w:sz="0" w:space="0" w:color="auto"/>
                <w:right w:val="none" w:sz="0" w:space="0" w:color="auto"/>
              </w:divBdr>
            </w:div>
            <w:div w:id="14618146">
              <w:marLeft w:val="0"/>
              <w:marRight w:val="0"/>
              <w:marTop w:val="0"/>
              <w:marBottom w:val="0"/>
              <w:divBdr>
                <w:top w:val="none" w:sz="0" w:space="0" w:color="auto"/>
                <w:left w:val="none" w:sz="0" w:space="0" w:color="auto"/>
                <w:bottom w:val="none" w:sz="0" w:space="0" w:color="auto"/>
                <w:right w:val="none" w:sz="0" w:space="0" w:color="auto"/>
              </w:divBdr>
            </w:div>
            <w:div w:id="667709165">
              <w:marLeft w:val="0"/>
              <w:marRight w:val="0"/>
              <w:marTop w:val="0"/>
              <w:marBottom w:val="0"/>
              <w:divBdr>
                <w:top w:val="none" w:sz="0" w:space="0" w:color="auto"/>
                <w:left w:val="none" w:sz="0" w:space="0" w:color="auto"/>
                <w:bottom w:val="none" w:sz="0" w:space="0" w:color="auto"/>
                <w:right w:val="none" w:sz="0" w:space="0" w:color="auto"/>
              </w:divBdr>
            </w:div>
            <w:div w:id="271976771">
              <w:marLeft w:val="0"/>
              <w:marRight w:val="0"/>
              <w:marTop w:val="0"/>
              <w:marBottom w:val="0"/>
              <w:divBdr>
                <w:top w:val="none" w:sz="0" w:space="0" w:color="auto"/>
                <w:left w:val="none" w:sz="0" w:space="0" w:color="auto"/>
                <w:bottom w:val="none" w:sz="0" w:space="0" w:color="auto"/>
                <w:right w:val="none" w:sz="0" w:space="0" w:color="auto"/>
              </w:divBdr>
            </w:div>
            <w:div w:id="1326206641">
              <w:marLeft w:val="0"/>
              <w:marRight w:val="0"/>
              <w:marTop w:val="0"/>
              <w:marBottom w:val="0"/>
              <w:divBdr>
                <w:top w:val="none" w:sz="0" w:space="0" w:color="auto"/>
                <w:left w:val="none" w:sz="0" w:space="0" w:color="auto"/>
                <w:bottom w:val="none" w:sz="0" w:space="0" w:color="auto"/>
                <w:right w:val="none" w:sz="0" w:space="0" w:color="auto"/>
              </w:divBdr>
            </w:div>
            <w:div w:id="1907714599">
              <w:marLeft w:val="0"/>
              <w:marRight w:val="0"/>
              <w:marTop w:val="0"/>
              <w:marBottom w:val="0"/>
              <w:divBdr>
                <w:top w:val="none" w:sz="0" w:space="0" w:color="auto"/>
                <w:left w:val="none" w:sz="0" w:space="0" w:color="auto"/>
                <w:bottom w:val="none" w:sz="0" w:space="0" w:color="auto"/>
                <w:right w:val="none" w:sz="0" w:space="0" w:color="auto"/>
              </w:divBdr>
            </w:div>
            <w:div w:id="144590353">
              <w:marLeft w:val="0"/>
              <w:marRight w:val="0"/>
              <w:marTop w:val="0"/>
              <w:marBottom w:val="0"/>
              <w:divBdr>
                <w:top w:val="none" w:sz="0" w:space="0" w:color="auto"/>
                <w:left w:val="none" w:sz="0" w:space="0" w:color="auto"/>
                <w:bottom w:val="none" w:sz="0" w:space="0" w:color="auto"/>
                <w:right w:val="none" w:sz="0" w:space="0" w:color="auto"/>
              </w:divBdr>
            </w:div>
            <w:div w:id="579756603">
              <w:marLeft w:val="0"/>
              <w:marRight w:val="0"/>
              <w:marTop w:val="0"/>
              <w:marBottom w:val="0"/>
              <w:divBdr>
                <w:top w:val="none" w:sz="0" w:space="0" w:color="auto"/>
                <w:left w:val="none" w:sz="0" w:space="0" w:color="auto"/>
                <w:bottom w:val="none" w:sz="0" w:space="0" w:color="auto"/>
                <w:right w:val="none" w:sz="0" w:space="0" w:color="auto"/>
              </w:divBdr>
            </w:div>
            <w:div w:id="579756955">
              <w:marLeft w:val="0"/>
              <w:marRight w:val="0"/>
              <w:marTop w:val="0"/>
              <w:marBottom w:val="0"/>
              <w:divBdr>
                <w:top w:val="none" w:sz="0" w:space="0" w:color="auto"/>
                <w:left w:val="none" w:sz="0" w:space="0" w:color="auto"/>
                <w:bottom w:val="none" w:sz="0" w:space="0" w:color="auto"/>
                <w:right w:val="none" w:sz="0" w:space="0" w:color="auto"/>
              </w:divBdr>
            </w:div>
            <w:div w:id="1593856665">
              <w:marLeft w:val="0"/>
              <w:marRight w:val="0"/>
              <w:marTop w:val="0"/>
              <w:marBottom w:val="0"/>
              <w:divBdr>
                <w:top w:val="none" w:sz="0" w:space="0" w:color="auto"/>
                <w:left w:val="none" w:sz="0" w:space="0" w:color="auto"/>
                <w:bottom w:val="none" w:sz="0" w:space="0" w:color="auto"/>
                <w:right w:val="none" w:sz="0" w:space="0" w:color="auto"/>
              </w:divBdr>
            </w:div>
            <w:div w:id="1417900814">
              <w:marLeft w:val="0"/>
              <w:marRight w:val="0"/>
              <w:marTop w:val="0"/>
              <w:marBottom w:val="0"/>
              <w:divBdr>
                <w:top w:val="none" w:sz="0" w:space="0" w:color="auto"/>
                <w:left w:val="none" w:sz="0" w:space="0" w:color="auto"/>
                <w:bottom w:val="none" w:sz="0" w:space="0" w:color="auto"/>
                <w:right w:val="none" w:sz="0" w:space="0" w:color="auto"/>
              </w:divBdr>
            </w:div>
            <w:div w:id="9140997">
              <w:marLeft w:val="0"/>
              <w:marRight w:val="0"/>
              <w:marTop w:val="0"/>
              <w:marBottom w:val="0"/>
              <w:divBdr>
                <w:top w:val="none" w:sz="0" w:space="0" w:color="auto"/>
                <w:left w:val="none" w:sz="0" w:space="0" w:color="auto"/>
                <w:bottom w:val="none" w:sz="0" w:space="0" w:color="auto"/>
                <w:right w:val="none" w:sz="0" w:space="0" w:color="auto"/>
              </w:divBdr>
            </w:div>
            <w:div w:id="210266991">
              <w:marLeft w:val="0"/>
              <w:marRight w:val="0"/>
              <w:marTop w:val="0"/>
              <w:marBottom w:val="0"/>
              <w:divBdr>
                <w:top w:val="none" w:sz="0" w:space="0" w:color="auto"/>
                <w:left w:val="none" w:sz="0" w:space="0" w:color="auto"/>
                <w:bottom w:val="none" w:sz="0" w:space="0" w:color="auto"/>
                <w:right w:val="none" w:sz="0" w:space="0" w:color="auto"/>
              </w:divBdr>
            </w:div>
            <w:div w:id="830214489">
              <w:marLeft w:val="0"/>
              <w:marRight w:val="0"/>
              <w:marTop w:val="0"/>
              <w:marBottom w:val="0"/>
              <w:divBdr>
                <w:top w:val="none" w:sz="0" w:space="0" w:color="auto"/>
                <w:left w:val="none" w:sz="0" w:space="0" w:color="auto"/>
                <w:bottom w:val="none" w:sz="0" w:space="0" w:color="auto"/>
                <w:right w:val="none" w:sz="0" w:space="0" w:color="auto"/>
              </w:divBdr>
            </w:div>
            <w:div w:id="379791578">
              <w:marLeft w:val="0"/>
              <w:marRight w:val="0"/>
              <w:marTop w:val="0"/>
              <w:marBottom w:val="0"/>
              <w:divBdr>
                <w:top w:val="none" w:sz="0" w:space="0" w:color="auto"/>
                <w:left w:val="none" w:sz="0" w:space="0" w:color="auto"/>
                <w:bottom w:val="none" w:sz="0" w:space="0" w:color="auto"/>
                <w:right w:val="none" w:sz="0" w:space="0" w:color="auto"/>
              </w:divBdr>
            </w:div>
            <w:div w:id="1203637462">
              <w:marLeft w:val="0"/>
              <w:marRight w:val="0"/>
              <w:marTop w:val="0"/>
              <w:marBottom w:val="0"/>
              <w:divBdr>
                <w:top w:val="none" w:sz="0" w:space="0" w:color="auto"/>
                <w:left w:val="none" w:sz="0" w:space="0" w:color="auto"/>
                <w:bottom w:val="none" w:sz="0" w:space="0" w:color="auto"/>
                <w:right w:val="none" w:sz="0" w:space="0" w:color="auto"/>
              </w:divBdr>
            </w:div>
            <w:div w:id="1787381975">
              <w:marLeft w:val="0"/>
              <w:marRight w:val="0"/>
              <w:marTop w:val="0"/>
              <w:marBottom w:val="0"/>
              <w:divBdr>
                <w:top w:val="none" w:sz="0" w:space="0" w:color="auto"/>
                <w:left w:val="none" w:sz="0" w:space="0" w:color="auto"/>
                <w:bottom w:val="none" w:sz="0" w:space="0" w:color="auto"/>
                <w:right w:val="none" w:sz="0" w:space="0" w:color="auto"/>
              </w:divBdr>
            </w:div>
            <w:div w:id="32658707">
              <w:marLeft w:val="0"/>
              <w:marRight w:val="0"/>
              <w:marTop w:val="0"/>
              <w:marBottom w:val="0"/>
              <w:divBdr>
                <w:top w:val="none" w:sz="0" w:space="0" w:color="auto"/>
                <w:left w:val="none" w:sz="0" w:space="0" w:color="auto"/>
                <w:bottom w:val="none" w:sz="0" w:space="0" w:color="auto"/>
                <w:right w:val="none" w:sz="0" w:space="0" w:color="auto"/>
              </w:divBdr>
            </w:div>
            <w:div w:id="1475639242">
              <w:marLeft w:val="0"/>
              <w:marRight w:val="0"/>
              <w:marTop w:val="0"/>
              <w:marBottom w:val="0"/>
              <w:divBdr>
                <w:top w:val="none" w:sz="0" w:space="0" w:color="auto"/>
                <w:left w:val="none" w:sz="0" w:space="0" w:color="auto"/>
                <w:bottom w:val="none" w:sz="0" w:space="0" w:color="auto"/>
                <w:right w:val="none" w:sz="0" w:space="0" w:color="auto"/>
              </w:divBdr>
            </w:div>
            <w:div w:id="495263779">
              <w:marLeft w:val="0"/>
              <w:marRight w:val="0"/>
              <w:marTop w:val="0"/>
              <w:marBottom w:val="0"/>
              <w:divBdr>
                <w:top w:val="none" w:sz="0" w:space="0" w:color="auto"/>
                <w:left w:val="none" w:sz="0" w:space="0" w:color="auto"/>
                <w:bottom w:val="none" w:sz="0" w:space="0" w:color="auto"/>
                <w:right w:val="none" w:sz="0" w:space="0" w:color="auto"/>
              </w:divBdr>
            </w:div>
            <w:div w:id="1600214025">
              <w:marLeft w:val="0"/>
              <w:marRight w:val="0"/>
              <w:marTop w:val="0"/>
              <w:marBottom w:val="0"/>
              <w:divBdr>
                <w:top w:val="none" w:sz="0" w:space="0" w:color="auto"/>
                <w:left w:val="none" w:sz="0" w:space="0" w:color="auto"/>
                <w:bottom w:val="none" w:sz="0" w:space="0" w:color="auto"/>
                <w:right w:val="none" w:sz="0" w:space="0" w:color="auto"/>
              </w:divBdr>
            </w:div>
            <w:div w:id="1904749484">
              <w:marLeft w:val="0"/>
              <w:marRight w:val="0"/>
              <w:marTop w:val="0"/>
              <w:marBottom w:val="0"/>
              <w:divBdr>
                <w:top w:val="none" w:sz="0" w:space="0" w:color="auto"/>
                <w:left w:val="none" w:sz="0" w:space="0" w:color="auto"/>
                <w:bottom w:val="none" w:sz="0" w:space="0" w:color="auto"/>
                <w:right w:val="none" w:sz="0" w:space="0" w:color="auto"/>
              </w:divBdr>
            </w:div>
            <w:div w:id="1981643612">
              <w:marLeft w:val="0"/>
              <w:marRight w:val="0"/>
              <w:marTop w:val="0"/>
              <w:marBottom w:val="0"/>
              <w:divBdr>
                <w:top w:val="none" w:sz="0" w:space="0" w:color="auto"/>
                <w:left w:val="none" w:sz="0" w:space="0" w:color="auto"/>
                <w:bottom w:val="none" w:sz="0" w:space="0" w:color="auto"/>
                <w:right w:val="none" w:sz="0" w:space="0" w:color="auto"/>
              </w:divBdr>
            </w:div>
            <w:div w:id="448280479">
              <w:marLeft w:val="0"/>
              <w:marRight w:val="0"/>
              <w:marTop w:val="0"/>
              <w:marBottom w:val="0"/>
              <w:divBdr>
                <w:top w:val="none" w:sz="0" w:space="0" w:color="auto"/>
                <w:left w:val="none" w:sz="0" w:space="0" w:color="auto"/>
                <w:bottom w:val="none" w:sz="0" w:space="0" w:color="auto"/>
                <w:right w:val="none" w:sz="0" w:space="0" w:color="auto"/>
              </w:divBdr>
            </w:div>
            <w:div w:id="1662125719">
              <w:marLeft w:val="0"/>
              <w:marRight w:val="0"/>
              <w:marTop w:val="0"/>
              <w:marBottom w:val="0"/>
              <w:divBdr>
                <w:top w:val="none" w:sz="0" w:space="0" w:color="auto"/>
                <w:left w:val="none" w:sz="0" w:space="0" w:color="auto"/>
                <w:bottom w:val="none" w:sz="0" w:space="0" w:color="auto"/>
                <w:right w:val="none" w:sz="0" w:space="0" w:color="auto"/>
              </w:divBdr>
            </w:div>
            <w:div w:id="1671450235">
              <w:marLeft w:val="0"/>
              <w:marRight w:val="0"/>
              <w:marTop w:val="0"/>
              <w:marBottom w:val="0"/>
              <w:divBdr>
                <w:top w:val="none" w:sz="0" w:space="0" w:color="auto"/>
                <w:left w:val="none" w:sz="0" w:space="0" w:color="auto"/>
                <w:bottom w:val="none" w:sz="0" w:space="0" w:color="auto"/>
                <w:right w:val="none" w:sz="0" w:space="0" w:color="auto"/>
              </w:divBdr>
            </w:div>
            <w:div w:id="1545167414">
              <w:marLeft w:val="0"/>
              <w:marRight w:val="0"/>
              <w:marTop w:val="0"/>
              <w:marBottom w:val="0"/>
              <w:divBdr>
                <w:top w:val="none" w:sz="0" w:space="0" w:color="auto"/>
                <w:left w:val="none" w:sz="0" w:space="0" w:color="auto"/>
                <w:bottom w:val="none" w:sz="0" w:space="0" w:color="auto"/>
                <w:right w:val="none" w:sz="0" w:space="0" w:color="auto"/>
              </w:divBdr>
            </w:div>
            <w:div w:id="1206601848">
              <w:marLeft w:val="0"/>
              <w:marRight w:val="0"/>
              <w:marTop w:val="0"/>
              <w:marBottom w:val="0"/>
              <w:divBdr>
                <w:top w:val="none" w:sz="0" w:space="0" w:color="auto"/>
                <w:left w:val="none" w:sz="0" w:space="0" w:color="auto"/>
                <w:bottom w:val="none" w:sz="0" w:space="0" w:color="auto"/>
                <w:right w:val="none" w:sz="0" w:space="0" w:color="auto"/>
              </w:divBdr>
            </w:div>
            <w:div w:id="961808503">
              <w:marLeft w:val="0"/>
              <w:marRight w:val="0"/>
              <w:marTop w:val="0"/>
              <w:marBottom w:val="0"/>
              <w:divBdr>
                <w:top w:val="none" w:sz="0" w:space="0" w:color="auto"/>
                <w:left w:val="none" w:sz="0" w:space="0" w:color="auto"/>
                <w:bottom w:val="none" w:sz="0" w:space="0" w:color="auto"/>
                <w:right w:val="none" w:sz="0" w:space="0" w:color="auto"/>
              </w:divBdr>
            </w:div>
            <w:div w:id="1025713450">
              <w:marLeft w:val="0"/>
              <w:marRight w:val="0"/>
              <w:marTop w:val="0"/>
              <w:marBottom w:val="0"/>
              <w:divBdr>
                <w:top w:val="none" w:sz="0" w:space="0" w:color="auto"/>
                <w:left w:val="none" w:sz="0" w:space="0" w:color="auto"/>
                <w:bottom w:val="none" w:sz="0" w:space="0" w:color="auto"/>
                <w:right w:val="none" w:sz="0" w:space="0" w:color="auto"/>
              </w:divBdr>
            </w:div>
            <w:div w:id="1388643727">
              <w:marLeft w:val="0"/>
              <w:marRight w:val="0"/>
              <w:marTop w:val="0"/>
              <w:marBottom w:val="0"/>
              <w:divBdr>
                <w:top w:val="none" w:sz="0" w:space="0" w:color="auto"/>
                <w:left w:val="none" w:sz="0" w:space="0" w:color="auto"/>
                <w:bottom w:val="none" w:sz="0" w:space="0" w:color="auto"/>
                <w:right w:val="none" w:sz="0" w:space="0" w:color="auto"/>
              </w:divBdr>
            </w:div>
            <w:div w:id="1273317946">
              <w:marLeft w:val="0"/>
              <w:marRight w:val="0"/>
              <w:marTop w:val="0"/>
              <w:marBottom w:val="0"/>
              <w:divBdr>
                <w:top w:val="none" w:sz="0" w:space="0" w:color="auto"/>
                <w:left w:val="none" w:sz="0" w:space="0" w:color="auto"/>
                <w:bottom w:val="none" w:sz="0" w:space="0" w:color="auto"/>
                <w:right w:val="none" w:sz="0" w:space="0" w:color="auto"/>
              </w:divBdr>
            </w:div>
            <w:div w:id="878593190">
              <w:marLeft w:val="0"/>
              <w:marRight w:val="0"/>
              <w:marTop w:val="0"/>
              <w:marBottom w:val="0"/>
              <w:divBdr>
                <w:top w:val="none" w:sz="0" w:space="0" w:color="auto"/>
                <w:left w:val="none" w:sz="0" w:space="0" w:color="auto"/>
                <w:bottom w:val="none" w:sz="0" w:space="0" w:color="auto"/>
                <w:right w:val="none" w:sz="0" w:space="0" w:color="auto"/>
              </w:divBdr>
            </w:div>
            <w:div w:id="624966740">
              <w:marLeft w:val="0"/>
              <w:marRight w:val="0"/>
              <w:marTop w:val="0"/>
              <w:marBottom w:val="0"/>
              <w:divBdr>
                <w:top w:val="none" w:sz="0" w:space="0" w:color="auto"/>
                <w:left w:val="none" w:sz="0" w:space="0" w:color="auto"/>
                <w:bottom w:val="none" w:sz="0" w:space="0" w:color="auto"/>
                <w:right w:val="none" w:sz="0" w:space="0" w:color="auto"/>
              </w:divBdr>
            </w:div>
            <w:div w:id="1792431433">
              <w:marLeft w:val="0"/>
              <w:marRight w:val="0"/>
              <w:marTop w:val="0"/>
              <w:marBottom w:val="0"/>
              <w:divBdr>
                <w:top w:val="none" w:sz="0" w:space="0" w:color="auto"/>
                <w:left w:val="none" w:sz="0" w:space="0" w:color="auto"/>
                <w:bottom w:val="none" w:sz="0" w:space="0" w:color="auto"/>
                <w:right w:val="none" w:sz="0" w:space="0" w:color="auto"/>
              </w:divBdr>
            </w:div>
            <w:div w:id="94636613">
              <w:marLeft w:val="0"/>
              <w:marRight w:val="0"/>
              <w:marTop w:val="0"/>
              <w:marBottom w:val="0"/>
              <w:divBdr>
                <w:top w:val="none" w:sz="0" w:space="0" w:color="auto"/>
                <w:left w:val="none" w:sz="0" w:space="0" w:color="auto"/>
                <w:bottom w:val="none" w:sz="0" w:space="0" w:color="auto"/>
                <w:right w:val="none" w:sz="0" w:space="0" w:color="auto"/>
              </w:divBdr>
            </w:div>
            <w:div w:id="302857463">
              <w:marLeft w:val="0"/>
              <w:marRight w:val="0"/>
              <w:marTop w:val="0"/>
              <w:marBottom w:val="0"/>
              <w:divBdr>
                <w:top w:val="none" w:sz="0" w:space="0" w:color="auto"/>
                <w:left w:val="none" w:sz="0" w:space="0" w:color="auto"/>
                <w:bottom w:val="none" w:sz="0" w:space="0" w:color="auto"/>
                <w:right w:val="none" w:sz="0" w:space="0" w:color="auto"/>
              </w:divBdr>
            </w:div>
            <w:div w:id="1785728535">
              <w:marLeft w:val="0"/>
              <w:marRight w:val="0"/>
              <w:marTop w:val="0"/>
              <w:marBottom w:val="0"/>
              <w:divBdr>
                <w:top w:val="none" w:sz="0" w:space="0" w:color="auto"/>
                <w:left w:val="none" w:sz="0" w:space="0" w:color="auto"/>
                <w:bottom w:val="none" w:sz="0" w:space="0" w:color="auto"/>
                <w:right w:val="none" w:sz="0" w:space="0" w:color="auto"/>
              </w:divBdr>
            </w:div>
            <w:div w:id="230428901">
              <w:marLeft w:val="0"/>
              <w:marRight w:val="0"/>
              <w:marTop w:val="0"/>
              <w:marBottom w:val="0"/>
              <w:divBdr>
                <w:top w:val="none" w:sz="0" w:space="0" w:color="auto"/>
                <w:left w:val="none" w:sz="0" w:space="0" w:color="auto"/>
                <w:bottom w:val="none" w:sz="0" w:space="0" w:color="auto"/>
                <w:right w:val="none" w:sz="0" w:space="0" w:color="auto"/>
              </w:divBdr>
            </w:div>
            <w:div w:id="489714918">
              <w:marLeft w:val="0"/>
              <w:marRight w:val="0"/>
              <w:marTop w:val="0"/>
              <w:marBottom w:val="0"/>
              <w:divBdr>
                <w:top w:val="none" w:sz="0" w:space="0" w:color="auto"/>
                <w:left w:val="none" w:sz="0" w:space="0" w:color="auto"/>
                <w:bottom w:val="none" w:sz="0" w:space="0" w:color="auto"/>
                <w:right w:val="none" w:sz="0" w:space="0" w:color="auto"/>
              </w:divBdr>
            </w:div>
            <w:div w:id="988510749">
              <w:marLeft w:val="0"/>
              <w:marRight w:val="0"/>
              <w:marTop w:val="0"/>
              <w:marBottom w:val="0"/>
              <w:divBdr>
                <w:top w:val="none" w:sz="0" w:space="0" w:color="auto"/>
                <w:left w:val="none" w:sz="0" w:space="0" w:color="auto"/>
                <w:bottom w:val="none" w:sz="0" w:space="0" w:color="auto"/>
                <w:right w:val="none" w:sz="0" w:space="0" w:color="auto"/>
              </w:divBdr>
            </w:div>
            <w:div w:id="1256480366">
              <w:marLeft w:val="0"/>
              <w:marRight w:val="0"/>
              <w:marTop w:val="0"/>
              <w:marBottom w:val="0"/>
              <w:divBdr>
                <w:top w:val="none" w:sz="0" w:space="0" w:color="auto"/>
                <w:left w:val="none" w:sz="0" w:space="0" w:color="auto"/>
                <w:bottom w:val="none" w:sz="0" w:space="0" w:color="auto"/>
                <w:right w:val="none" w:sz="0" w:space="0" w:color="auto"/>
              </w:divBdr>
            </w:div>
            <w:div w:id="1269703693">
              <w:marLeft w:val="0"/>
              <w:marRight w:val="0"/>
              <w:marTop w:val="0"/>
              <w:marBottom w:val="0"/>
              <w:divBdr>
                <w:top w:val="none" w:sz="0" w:space="0" w:color="auto"/>
                <w:left w:val="none" w:sz="0" w:space="0" w:color="auto"/>
                <w:bottom w:val="none" w:sz="0" w:space="0" w:color="auto"/>
                <w:right w:val="none" w:sz="0" w:space="0" w:color="auto"/>
              </w:divBdr>
            </w:div>
            <w:div w:id="348072477">
              <w:marLeft w:val="0"/>
              <w:marRight w:val="0"/>
              <w:marTop w:val="0"/>
              <w:marBottom w:val="0"/>
              <w:divBdr>
                <w:top w:val="none" w:sz="0" w:space="0" w:color="auto"/>
                <w:left w:val="none" w:sz="0" w:space="0" w:color="auto"/>
                <w:bottom w:val="none" w:sz="0" w:space="0" w:color="auto"/>
                <w:right w:val="none" w:sz="0" w:space="0" w:color="auto"/>
              </w:divBdr>
            </w:div>
            <w:div w:id="1038748203">
              <w:marLeft w:val="0"/>
              <w:marRight w:val="0"/>
              <w:marTop w:val="0"/>
              <w:marBottom w:val="0"/>
              <w:divBdr>
                <w:top w:val="none" w:sz="0" w:space="0" w:color="auto"/>
                <w:left w:val="none" w:sz="0" w:space="0" w:color="auto"/>
                <w:bottom w:val="none" w:sz="0" w:space="0" w:color="auto"/>
                <w:right w:val="none" w:sz="0" w:space="0" w:color="auto"/>
              </w:divBdr>
            </w:div>
            <w:div w:id="478233628">
              <w:marLeft w:val="0"/>
              <w:marRight w:val="0"/>
              <w:marTop w:val="0"/>
              <w:marBottom w:val="0"/>
              <w:divBdr>
                <w:top w:val="none" w:sz="0" w:space="0" w:color="auto"/>
                <w:left w:val="none" w:sz="0" w:space="0" w:color="auto"/>
                <w:bottom w:val="none" w:sz="0" w:space="0" w:color="auto"/>
                <w:right w:val="none" w:sz="0" w:space="0" w:color="auto"/>
              </w:divBdr>
            </w:div>
            <w:div w:id="203060409">
              <w:marLeft w:val="0"/>
              <w:marRight w:val="0"/>
              <w:marTop w:val="0"/>
              <w:marBottom w:val="0"/>
              <w:divBdr>
                <w:top w:val="none" w:sz="0" w:space="0" w:color="auto"/>
                <w:left w:val="none" w:sz="0" w:space="0" w:color="auto"/>
                <w:bottom w:val="none" w:sz="0" w:space="0" w:color="auto"/>
                <w:right w:val="none" w:sz="0" w:space="0" w:color="auto"/>
              </w:divBdr>
            </w:div>
            <w:div w:id="31613420">
              <w:marLeft w:val="0"/>
              <w:marRight w:val="0"/>
              <w:marTop w:val="0"/>
              <w:marBottom w:val="0"/>
              <w:divBdr>
                <w:top w:val="none" w:sz="0" w:space="0" w:color="auto"/>
                <w:left w:val="none" w:sz="0" w:space="0" w:color="auto"/>
                <w:bottom w:val="none" w:sz="0" w:space="0" w:color="auto"/>
                <w:right w:val="none" w:sz="0" w:space="0" w:color="auto"/>
              </w:divBdr>
            </w:div>
            <w:div w:id="1292243690">
              <w:marLeft w:val="0"/>
              <w:marRight w:val="0"/>
              <w:marTop w:val="0"/>
              <w:marBottom w:val="0"/>
              <w:divBdr>
                <w:top w:val="none" w:sz="0" w:space="0" w:color="auto"/>
                <w:left w:val="none" w:sz="0" w:space="0" w:color="auto"/>
                <w:bottom w:val="none" w:sz="0" w:space="0" w:color="auto"/>
                <w:right w:val="none" w:sz="0" w:space="0" w:color="auto"/>
              </w:divBdr>
            </w:div>
            <w:div w:id="759571472">
              <w:marLeft w:val="0"/>
              <w:marRight w:val="0"/>
              <w:marTop w:val="0"/>
              <w:marBottom w:val="0"/>
              <w:divBdr>
                <w:top w:val="none" w:sz="0" w:space="0" w:color="auto"/>
                <w:left w:val="none" w:sz="0" w:space="0" w:color="auto"/>
                <w:bottom w:val="none" w:sz="0" w:space="0" w:color="auto"/>
                <w:right w:val="none" w:sz="0" w:space="0" w:color="auto"/>
              </w:divBdr>
            </w:div>
            <w:div w:id="414716428">
              <w:marLeft w:val="0"/>
              <w:marRight w:val="0"/>
              <w:marTop w:val="0"/>
              <w:marBottom w:val="0"/>
              <w:divBdr>
                <w:top w:val="none" w:sz="0" w:space="0" w:color="auto"/>
                <w:left w:val="none" w:sz="0" w:space="0" w:color="auto"/>
                <w:bottom w:val="none" w:sz="0" w:space="0" w:color="auto"/>
                <w:right w:val="none" w:sz="0" w:space="0" w:color="auto"/>
              </w:divBdr>
            </w:div>
            <w:div w:id="1786193673">
              <w:marLeft w:val="0"/>
              <w:marRight w:val="0"/>
              <w:marTop w:val="0"/>
              <w:marBottom w:val="0"/>
              <w:divBdr>
                <w:top w:val="none" w:sz="0" w:space="0" w:color="auto"/>
                <w:left w:val="none" w:sz="0" w:space="0" w:color="auto"/>
                <w:bottom w:val="none" w:sz="0" w:space="0" w:color="auto"/>
                <w:right w:val="none" w:sz="0" w:space="0" w:color="auto"/>
              </w:divBdr>
            </w:div>
            <w:div w:id="241724053">
              <w:marLeft w:val="0"/>
              <w:marRight w:val="0"/>
              <w:marTop w:val="0"/>
              <w:marBottom w:val="0"/>
              <w:divBdr>
                <w:top w:val="none" w:sz="0" w:space="0" w:color="auto"/>
                <w:left w:val="none" w:sz="0" w:space="0" w:color="auto"/>
                <w:bottom w:val="none" w:sz="0" w:space="0" w:color="auto"/>
                <w:right w:val="none" w:sz="0" w:space="0" w:color="auto"/>
              </w:divBdr>
            </w:div>
            <w:div w:id="275259012">
              <w:marLeft w:val="0"/>
              <w:marRight w:val="0"/>
              <w:marTop w:val="0"/>
              <w:marBottom w:val="0"/>
              <w:divBdr>
                <w:top w:val="none" w:sz="0" w:space="0" w:color="auto"/>
                <w:left w:val="none" w:sz="0" w:space="0" w:color="auto"/>
                <w:bottom w:val="none" w:sz="0" w:space="0" w:color="auto"/>
                <w:right w:val="none" w:sz="0" w:space="0" w:color="auto"/>
              </w:divBdr>
            </w:div>
            <w:div w:id="1012952842">
              <w:marLeft w:val="0"/>
              <w:marRight w:val="0"/>
              <w:marTop w:val="0"/>
              <w:marBottom w:val="0"/>
              <w:divBdr>
                <w:top w:val="none" w:sz="0" w:space="0" w:color="auto"/>
                <w:left w:val="none" w:sz="0" w:space="0" w:color="auto"/>
                <w:bottom w:val="none" w:sz="0" w:space="0" w:color="auto"/>
                <w:right w:val="none" w:sz="0" w:space="0" w:color="auto"/>
              </w:divBdr>
            </w:div>
            <w:div w:id="230626451">
              <w:marLeft w:val="0"/>
              <w:marRight w:val="0"/>
              <w:marTop w:val="0"/>
              <w:marBottom w:val="0"/>
              <w:divBdr>
                <w:top w:val="none" w:sz="0" w:space="0" w:color="auto"/>
                <w:left w:val="none" w:sz="0" w:space="0" w:color="auto"/>
                <w:bottom w:val="none" w:sz="0" w:space="0" w:color="auto"/>
                <w:right w:val="none" w:sz="0" w:space="0" w:color="auto"/>
              </w:divBdr>
            </w:div>
            <w:div w:id="1495342895">
              <w:marLeft w:val="0"/>
              <w:marRight w:val="0"/>
              <w:marTop w:val="0"/>
              <w:marBottom w:val="0"/>
              <w:divBdr>
                <w:top w:val="none" w:sz="0" w:space="0" w:color="auto"/>
                <w:left w:val="none" w:sz="0" w:space="0" w:color="auto"/>
                <w:bottom w:val="none" w:sz="0" w:space="0" w:color="auto"/>
                <w:right w:val="none" w:sz="0" w:space="0" w:color="auto"/>
              </w:divBdr>
            </w:div>
            <w:div w:id="1671566970">
              <w:marLeft w:val="0"/>
              <w:marRight w:val="0"/>
              <w:marTop w:val="0"/>
              <w:marBottom w:val="0"/>
              <w:divBdr>
                <w:top w:val="none" w:sz="0" w:space="0" w:color="auto"/>
                <w:left w:val="none" w:sz="0" w:space="0" w:color="auto"/>
                <w:bottom w:val="none" w:sz="0" w:space="0" w:color="auto"/>
                <w:right w:val="none" w:sz="0" w:space="0" w:color="auto"/>
              </w:divBdr>
            </w:div>
            <w:div w:id="1612321430">
              <w:marLeft w:val="0"/>
              <w:marRight w:val="0"/>
              <w:marTop w:val="0"/>
              <w:marBottom w:val="0"/>
              <w:divBdr>
                <w:top w:val="none" w:sz="0" w:space="0" w:color="auto"/>
                <w:left w:val="none" w:sz="0" w:space="0" w:color="auto"/>
                <w:bottom w:val="none" w:sz="0" w:space="0" w:color="auto"/>
                <w:right w:val="none" w:sz="0" w:space="0" w:color="auto"/>
              </w:divBdr>
            </w:div>
            <w:div w:id="164171408">
              <w:marLeft w:val="0"/>
              <w:marRight w:val="0"/>
              <w:marTop w:val="0"/>
              <w:marBottom w:val="0"/>
              <w:divBdr>
                <w:top w:val="none" w:sz="0" w:space="0" w:color="auto"/>
                <w:left w:val="none" w:sz="0" w:space="0" w:color="auto"/>
                <w:bottom w:val="none" w:sz="0" w:space="0" w:color="auto"/>
                <w:right w:val="none" w:sz="0" w:space="0" w:color="auto"/>
              </w:divBdr>
            </w:div>
            <w:div w:id="896476663">
              <w:marLeft w:val="0"/>
              <w:marRight w:val="0"/>
              <w:marTop w:val="0"/>
              <w:marBottom w:val="0"/>
              <w:divBdr>
                <w:top w:val="none" w:sz="0" w:space="0" w:color="auto"/>
                <w:left w:val="none" w:sz="0" w:space="0" w:color="auto"/>
                <w:bottom w:val="none" w:sz="0" w:space="0" w:color="auto"/>
                <w:right w:val="none" w:sz="0" w:space="0" w:color="auto"/>
              </w:divBdr>
            </w:div>
            <w:div w:id="306975661">
              <w:marLeft w:val="0"/>
              <w:marRight w:val="0"/>
              <w:marTop w:val="0"/>
              <w:marBottom w:val="0"/>
              <w:divBdr>
                <w:top w:val="none" w:sz="0" w:space="0" w:color="auto"/>
                <w:left w:val="none" w:sz="0" w:space="0" w:color="auto"/>
                <w:bottom w:val="none" w:sz="0" w:space="0" w:color="auto"/>
                <w:right w:val="none" w:sz="0" w:space="0" w:color="auto"/>
              </w:divBdr>
            </w:div>
            <w:div w:id="1829200574">
              <w:marLeft w:val="0"/>
              <w:marRight w:val="0"/>
              <w:marTop w:val="0"/>
              <w:marBottom w:val="0"/>
              <w:divBdr>
                <w:top w:val="none" w:sz="0" w:space="0" w:color="auto"/>
                <w:left w:val="none" w:sz="0" w:space="0" w:color="auto"/>
                <w:bottom w:val="none" w:sz="0" w:space="0" w:color="auto"/>
                <w:right w:val="none" w:sz="0" w:space="0" w:color="auto"/>
              </w:divBdr>
            </w:div>
            <w:div w:id="742878320">
              <w:marLeft w:val="0"/>
              <w:marRight w:val="0"/>
              <w:marTop w:val="0"/>
              <w:marBottom w:val="0"/>
              <w:divBdr>
                <w:top w:val="none" w:sz="0" w:space="0" w:color="auto"/>
                <w:left w:val="none" w:sz="0" w:space="0" w:color="auto"/>
                <w:bottom w:val="none" w:sz="0" w:space="0" w:color="auto"/>
                <w:right w:val="none" w:sz="0" w:space="0" w:color="auto"/>
              </w:divBdr>
            </w:div>
            <w:div w:id="590043794">
              <w:marLeft w:val="0"/>
              <w:marRight w:val="0"/>
              <w:marTop w:val="0"/>
              <w:marBottom w:val="0"/>
              <w:divBdr>
                <w:top w:val="none" w:sz="0" w:space="0" w:color="auto"/>
                <w:left w:val="none" w:sz="0" w:space="0" w:color="auto"/>
                <w:bottom w:val="none" w:sz="0" w:space="0" w:color="auto"/>
                <w:right w:val="none" w:sz="0" w:space="0" w:color="auto"/>
              </w:divBdr>
            </w:div>
            <w:div w:id="1197348533">
              <w:marLeft w:val="0"/>
              <w:marRight w:val="0"/>
              <w:marTop w:val="0"/>
              <w:marBottom w:val="0"/>
              <w:divBdr>
                <w:top w:val="none" w:sz="0" w:space="0" w:color="auto"/>
                <w:left w:val="none" w:sz="0" w:space="0" w:color="auto"/>
                <w:bottom w:val="none" w:sz="0" w:space="0" w:color="auto"/>
                <w:right w:val="none" w:sz="0" w:space="0" w:color="auto"/>
              </w:divBdr>
            </w:div>
            <w:div w:id="1036387458">
              <w:marLeft w:val="0"/>
              <w:marRight w:val="0"/>
              <w:marTop w:val="0"/>
              <w:marBottom w:val="0"/>
              <w:divBdr>
                <w:top w:val="none" w:sz="0" w:space="0" w:color="auto"/>
                <w:left w:val="none" w:sz="0" w:space="0" w:color="auto"/>
                <w:bottom w:val="none" w:sz="0" w:space="0" w:color="auto"/>
                <w:right w:val="none" w:sz="0" w:space="0" w:color="auto"/>
              </w:divBdr>
            </w:div>
            <w:div w:id="2061323412">
              <w:marLeft w:val="0"/>
              <w:marRight w:val="0"/>
              <w:marTop w:val="0"/>
              <w:marBottom w:val="0"/>
              <w:divBdr>
                <w:top w:val="none" w:sz="0" w:space="0" w:color="auto"/>
                <w:left w:val="none" w:sz="0" w:space="0" w:color="auto"/>
                <w:bottom w:val="none" w:sz="0" w:space="0" w:color="auto"/>
                <w:right w:val="none" w:sz="0" w:space="0" w:color="auto"/>
              </w:divBdr>
            </w:div>
            <w:div w:id="2064671049">
              <w:marLeft w:val="0"/>
              <w:marRight w:val="0"/>
              <w:marTop w:val="0"/>
              <w:marBottom w:val="0"/>
              <w:divBdr>
                <w:top w:val="none" w:sz="0" w:space="0" w:color="auto"/>
                <w:left w:val="none" w:sz="0" w:space="0" w:color="auto"/>
                <w:bottom w:val="none" w:sz="0" w:space="0" w:color="auto"/>
                <w:right w:val="none" w:sz="0" w:space="0" w:color="auto"/>
              </w:divBdr>
            </w:div>
            <w:div w:id="1600992150">
              <w:marLeft w:val="0"/>
              <w:marRight w:val="0"/>
              <w:marTop w:val="0"/>
              <w:marBottom w:val="0"/>
              <w:divBdr>
                <w:top w:val="none" w:sz="0" w:space="0" w:color="auto"/>
                <w:left w:val="none" w:sz="0" w:space="0" w:color="auto"/>
                <w:bottom w:val="none" w:sz="0" w:space="0" w:color="auto"/>
                <w:right w:val="none" w:sz="0" w:space="0" w:color="auto"/>
              </w:divBdr>
            </w:div>
            <w:div w:id="116994349">
              <w:marLeft w:val="0"/>
              <w:marRight w:val="0"/>
              <w:marTop w:val="0"/>
              <w:marBottom w:val="0"/>
              <w:divBdr>
                <w:top w:val="none" w:sz="0" w:space="0" w:color="auto"/>
                <w:left w:val="none" w:sz="0" w:space="0" w:color="auto"/>
                <w:bottom w:val="none" w:sz="0" w:space="0" w:color="auto"/>
                <w:right w:val="none" w:sz="0" w:space="0" w:color="auto"/>
              </w:divBdr>
            </w:div>
            <w:div w:id="479544906">
              <w:marLeft w:val="0"/>
              <w:marRight w:val="0"/>
              <w:marTop w:val="0"/>
              <w:marBottom w:val="0"/>
              <w:divBdr>
                <w:top w:val="none" w:sz="0" w:space="0" w:color="auto"/>
                <w:left w:val="none" w:sz="0" w:space="0" w:color="auto"/>
                <w:bottom w:val="none" w:sz="0" w:space="0" w:color="auto"/>
                <w:right w:val="none" w:sz="0" w:space="0" w:color="auto"/>
              </w:divBdr>
            </w:div>
            <w:div w:id="599801206">
              <w:marLeft w:val="0"/>
              <w:marRight w:val="0"/>
              <w:marTop w:val="0"/>
              <w:marBottom w:val="0"/>
              <w:divBdr>
                <w:top w:val="none" w:sz="0" w:space="0" w:color="auto"/>
                <w:left w:val="none" w:sz="0" w:space="0" w:color="auto"/>
                <w:bottom w:val="none" w:sz="0" w:space="0" w:color="auto"/>
                <w:right w:val="none" w:sz="0" w:space="0" w:color="auto"/>
              </w:divBdr>
            </w:div>
            <w:div w:id="19353917">
              <w:marLeft w:val="0"/>
              <w:marRight w:val="0"/>
              <w:marTop w:val="0"/>
              <w:marBottom w:val="0"/>
              <w:divBdr>
                <w:top w:val="none" w:sz="0" w:space="0" w:color="auto"/>
                <w:left w:val="none" w:sz="0" w:space="0" w:color="auto"/>
                <w:bottom w:val="none" w:sz="0" w:space="0" w:color="auto"/>
                <w:right w:val="none" w:sz="0" w:space="0" w:color="auto"/>
              </w:divBdr>
            </w:div>
            <w:div w:id="1089235831">
              <w:marLeft w:val="0"/>
              <w:marRight w:val="0"/>
              <w:marTop w:val="0"/>
              <w:marBottom w:val="0"/>
              <w:divBdr>
                <w:top w:val="none" w:sz="0" w:space="0" w:color="auto"/>
                <w:left w:val="none" w:sz="0" w:space="0" w:color="auto"/>
                <w:bottom w:val="none" w:sz="0" w:space="0" w:color="auto"/>
                <w:right w:val="none" w:sz="0" w:space="0" w:color="auto"/>
              </w:divBdr>
            </w:div>
            <w:div w:id="1587692958">
              <w:marLeft w:val="0"/>
              <w:marRight w:val="0"/>
              <w:marTop w:val="0"/>
              <w:marBottom w:val="0"/>
              <w:divBdr>
                <w:top w:val="none" w:sz="0" w:space="0" w:color="auto"/>
                <w:left w:val="none" w:sz="0" w:space="0" w:color="auto"/>
                <w:bottom w:val="none" w:sz="0" w:space="0" w:color="auto"/>
                <w:right w:val="none" w:sz="0" w:space="0" w:color="auto"/>
              </w:divBdr>
            </w:div>
            <w:div w:id="1532644902">
              <w:marLeft w:val="0"/>
              <w:marRight w:val="0"/>
              <w:marTop w:val="0"/>
              <w:marBottom w:val="0"/>
              <w:divBdr>
                <w:top w:val="none" w:sz="0" w:space="0" w:color="auto"/>
                <w:left w:val="none" w:sz="0" w:space="0" w:color="auto"/>
                <w:bottom w:val="none" w:sz="0" w:space="0" w:color="auto"/>
                <w:right w:val="none" w:sz="0" w:space="0" w:color="auto"/>
              </w:divBdr>
            </w:div>
            <w:div w:id="845634737">
              <w:marLeft w:val="0"/>
              <w:marRight w:val="0"/>
              <w:marTop w:val="0"/>
              <w:marBottom w:val="0"/>
              <w:divBdr>
                <w:top w:val="none" w:sz="0" w:space="0" w:color="auto"/>
                <w:left w:val="none" w:sz="0" w:space="0" w:color="auto"/>
                <w:bottom w:val="none" w:sz="0" w:space="0" w:color="auto"/>
                <w:right w:val="none" w:sz="0" w:space="0" w:color="auto"/>
              </w:divBdr>
            </w:div>
            <w:div w:id="363558317">
              <w:marLeft w:val="0"/>
              <w:marRight w:val="0"/>
              <w:marTop w:val="0"/>
              <w:marBottom w:val="0"/>
              <w:divBdr>
                <w:top w:val="none" w:sz="0" w:space="0" w:color="auto"/>
                <w:left w:val="none" w:sz="0" w:space="0" w:color="auto"/>
                <w:bottom w:val="none" w:sz="0" w:space="0" w:color="auto"/>
                <w:right w:val="none" w:sz="0" w:space="0" w:color="auto"/>
              </w:divBdr>
            </w:div>
            <w:div w:id="436560563">
              <w:marLeft w:val="0"/>
              <w:marRight w:val="0"/>
              <w:marTop w:val="0"/>
              <w:marBottom w:val="0"/>
              <w:divBdr>
                <w:top w:val="none" w:sz="0" w:space="0" w:color="auto"/>
                <w:left w:val="none" w:sz="0" w:space="0" w:color="auto"/>
                <w:bottom w:val="none" w:sz="0" w:space="0" w:color="auto"/>
                <w:right w:val="none" w:sz="0" w:space="0" w:color="auto"/>
              </w:divBdr>
            </w:div>
            <w:div w:id="115028188">
              <w:marLeft w:val="0"/>
              <w:marRight w:val="0"/>
              <w:marTop w:val="0"/>
              <w:marBottom w:val="0"/>
              <w:divBdr>
                <w:top w:val="none" w:sz="0" w:space="0" w:color="auto"/>
                <w:left w:val="none" w:sz="0" w:space="0" w:color="auto"/>
                <w:bottom w:val="none" w:sz="0" w:space="0" w:color="auto"/>
                <w:right w:val="none" w:sz="0" w:space="0" w:color="auto"/>
              </w:divBdr>
            </w:div>
            <w:div w:id="32733916">
              <w:marLeft w:val="0"/>
              <w:marRight w:val="0"/>
              <w:marTop w:val="0"/>
              <w:marBottom w:val="0"/>
              <w:divBdr>
                <w:top w:val="none" w:sz="0" w:space="0" w:color="auto"/>
                <w:left w:val="none" w:sz="0" w:space="0" w:color="auto"/>
                <w:bottom w:val="none" w:sz="0" w:space="0" w:color="auto"/>
                <w:right w:val="none" w:sz="0" w:space="0" w:color="auto"/>
              </w:divBdr>
            </w:div>
            <w:div w:id="2076852907">
              <w:marLeft w:val="0"/>
              <w:marRight w:val="0"/>
              <w:marTop w:val="0"/>
              <w:marBottom w:val="0"/>
              <w:divBdr>
                <w:top w:val="none" w:sz="0" w:space="0" w:color="auto"/>
                <w:left w:val="none" w:sz="0" w:space="0" w:color="auto"/>
                <w:bottom w:val="none" w:sz="0" w:space="0" w:color="auto"/>
                <w:right w:val="none" w:sz="0" w:space="0" w:color="auto"/>
              </w:divBdr>
            </w:div>
            <w:div w:id="1203709676">
              <w:marLeft w:val="0"/>
              <w:marRight w:val="0"/>
              <w:marTop w:val="0"/>
              <w:marBottom w:val="0"/>
              <w:divBdr>
                <w:top w:val="none" w:sz="0" w:space="0" w:color="auto"/>
                <w:left w:val="none" w:sz="0" w:space="0" w:color="auto"/>
                <w:bottom w:val="none" w:sz="0" w:space="0" w:color="auto"/>
                <w:right w:val="none" w:sz="0" w:space="0" w:color="auto"/>
              </w:divBdr>
            </w:div>
            <w:div w:id="1025791685">
              <w:marLeft w:val="0"/>
              <w:marRight w:val="0"/>
              <w:marTop w:val="0"/>
              <w:marBottom w:val="0"/>
              <w:divBdr>
                <w:top w:val="none" w:sz="0" w:space="0" w:color="auto"/>
                <w:left w:val="none" w:sz="0" w:space="0" w:color="auto"/>
                <w:bottom w:val="none" w:sz="0" w:space="0" w:color="auto"/>
                <w:right w:val="none" w:sz="0" w:space="0" w:color="auto"/>
              </w:divBdr>
            </w:div>
            <w:div w:id="1936088053">
              <w:marLeft w:val="0"/>
              <w:marRight w:val="0"/>
              <w:marTop w:val="0"/>
              <w:marBottom w:val="0"/>
              <w:divBdr>
                <w:top w:val="none" w:sz="0" w:space="0" w:color="auto"/>
                <w:left w:val="none" w:sz="0" w:space="0" w:color="auto"/>
                <w:bottom w:val="none" w:sz="0" w:space="0" w:color="auto"/>
                <w:right w:val="none" w:sz="0" w:space="0" w:color="auto"/>
              </w:divBdr>
            </w:div>
            <w:div w:id="1866288577">
              <w:marLeft w:val="0"/>
              <w:marRight w:val="0"/>
              <w:marTop w:val="0"/>
              <w:marBottom w:val="0"/>
              <w:divBdr>
                <w:top w:val="none" w:sz="0" w:space="0" w:color="auto"/>
                <w:left w:val="none" w:sz="0" w:space="0" w:color="auto"/>
                <w:bottom w:val="none" w:sz="0" w:space="0" w:color="auto"/>
                <w:right w:val="none" w:sz="0" w:space="0" w:color="auto"/>
              </w:divBdr>
            </w:div>
            <w:div w:id="2050447234">
              <w:marLeft w:val="0"/>
              <w:marRight w:val="0"/>
              <w:marTop w:val="0"/>
              <w:marBottom w:val="0"/>
              <w:divBdr>
                <w:top w:val="none" w:sz="0" w:space="0" w:color="auto"/>
                <w:left w:val="none" w:sz="0" w:space="0" w:color="auto"/>
                <w:bottom w:val="none" w:sz="0" w:space="0" w:color="auto"/>
                <w:right w:val="none" w:sz="0" w:space="0" w:color="auto"/>
              </w:divBdr>
            </w:div>
            <w:div w:id="699744816">
              <w:marLeft w:val="0"/>
              <w:marRight w:val="0"/>
              <w:marTop w:val="0"/>
              <w:marBottom w:val="0"/>
              <w:divBdr>
                <w:top w:val="none" w:sz="0" w:space="0" w:color="auto"/>
                <w:left w:val="none" w:sz="0" w:space="0" w:color="auto"/>
                <w:bottom w:val="none" w:sz="0" w:space="0" w:color="auto"/>
                <w:right w:val="none" w:sz="0" w:space="0" w:color="auto"/>
              </w:divBdr>
            </w:div>
            <w:div w:id="1211455676">
              <w:marLeft w:val="0"/>
              <w:marRight w:val="0"/>
              <w:marTop w:val="0"/>
              <w:marBottom w:val="0"/>
              <w:divBdr>
                <w:top w:val="none" w:sz="0" w:space="0" w:color="auto"/>
                <w:left w:val="none" w:sz="0" w:space="0" w:color="auto"/>
                <w:bottom w:val="none" w:sz="0" w:space="0" w:color="auto"/>
                <w:right w:val="none" w:sz="0" w:space="0" w:color="auto"/>
              </w:divBdr>
            </w:div>
            <w:div w:id="1246763824">
              <w:marLeft w:val="0"/>
              <w:marRight w:val="0"/>
              <w:marTop w:val="0"/>
              <w:marBottom w:val="0"/>
              <w:divBdr>
                <w:top w:val="none" w:sz="0" w:space="0" w:color="auto"/>
                <w:left w:val="none" w:sz="0" w:space="0" w:color="auto"/>
                <w:bottom w:val="none" w:sz="0" w:space="0" w:color="auto"/>
                <w:right w:val="none" w:sz="0" w:space="0" w:color="auto"/>
              </w:divBdr>
            </w:div>
            <w:div w:id="304160012">
              <w:marLeft w:val="0"/>
              <w:marRight w:val="0"/>
              <w:marTop w:val="0"/>
              <w:marBottom w:val="0"/>
              <w:divBdr>
                <w:top w:val="none" w:sz="0" w:space="0" w:color="auto"/>
                <w:left w:val="none" w:sz="0" w:space="0" w:color="auto"/>
                <w:bottom w:val="none" w:sz="0" w:space="0" w:color="auto"/>
                <w:right w:val="none" w:sz="0" w:space="0" w:color="auto"/>
              </w:divBdr>
            </w:div>
            <w:div w:id="1935631002">
              <w:marLeft w:val="0"/>
              <w:marRight w:val="0"/>
              <w:marTop w:val="0"/>
              <w:marBottom w:val="0"/>
              <w:divBdr>
                <w:top w:val="none" w:sz="0" w:space="0" w:color="auto"/>
                <w:left w:val="none" w:sz="0" w:space="0" w:color="auto"/>
                <w:bottom w:val="none" w:sz="0" w:space="0" w:color="auto"/>
                <w:right w:val="none" w:sz="0" w:space="0" w:color="auto"/>
              </w:divBdr>
            </w:div>
            <w:div w:id="1383752716">
              <w:marLeft w:val="0"/>
              <w:marRight w:val="0"/>
              <w:marTop w:val="0"/>
              <w:marBottom w:val="0"/>
              <w:divBdr>
                <w:top w:val="none" w:sz="0" w:space="0" w:color="auto"/>
                <w:left w:val="none" w:sz="0" w:space="0" w:color="auto"/>
                <w:bottom w:val="none" w:sz="0" w:space="0" w:color="auto"/>
                <w:right w:val="none" w:sz="0" w:space="0" w:color="auto"/>
              </w:divBdr>
            </w:div>
            <w:div w:id="1422944967">
              <w:marLeft w:val="0"/>
              <w:marRight w:val="0"/>
              <w:marTop w:val="0"/>
              <w:marBottom w:val="0"/>
              <w:divBdr>
                <w:top w:val="none" w:sz="0" w:space="0" w:color="auto"/>
                <w:left w:val="none" w:sz="0" w:space="0" w:color="auto"/>
                <w:bottom w:val="none" w:sz="0" w:space="0" w:color="auto"/>
                <w:right w:val="none" w:sz="0" w:space="0" w:color="auto"/>
              </w:divBdr>
            </w:div>
            <w:div w:id="2040618442">
              <w:marLeft w:val="0"/>
              <w:marRight w:val="0"/>
              <w:marTop w:val="0"/>
              <w:marBottom w:val="0"/>
              <w:divBdr>
                <w:top w:val="none" w:sz="0" w:space="0" w:color="auto"/>
                <w:left w:val="none" w:sz="0" w:space="0" w:color="auto"/>
                <w:bottom w:val="none" w:sz="0" w:space="0" w:color="auto"/>
                <w:right w:val="none" w:sz="0" w:space="0" w:color="auto"/>
              </w:divBdr>
            </w:div>
            <w:div w:id="715473484">
              <w:marLeft w:val="0"/>
              <w:marRight w:val="0"/>
              <w:marTop w:val="0"/>
              <w:marBottom w:val="0"/>
              <w:divBdr>
                <w:top w:val="none" w:sz="0" w:space="0" w:color="auto"/>
                <w:left w:val="none" w:sz="0" w:space="0" w:color="auto"/>
                <w:bottom w:val="none" w:sz="0" w:space="0" w:color="auto"/>
                <w:right w:val="none" w:sz="0" w:space="0" w:color="auto"/>
              </w:divBdr>
            </w:div>
            <w:div w:id="1770737506">
              <w:marLeft w:val="0"/>
              <w:marRight w:val="0"/>
              <w:marTop w:val="0"/>
              <w:marBottom w:val="0"/>
              <w:divBdr>
                <w:top w:val="none" w:sz="0" w:space="0" w:color="auto"/>
                <w:left w:val="none" w:sz="0" w:space="0" w:color="auto"/>
                <w:bottom w:val="none" w:sz="0" w:space="0" w:color="auto"/>
                <w:right w:val="none" w:sz="0" w:space="0" w:color="auto"/>
              </w:divBdr>
            </w:div>
            <w:div w:id="165020904">
              <w:marLeft w:val="0"/>
              <w:marRight w:val="0"/>
              <w:marTop w:val="0"/>
              <w:marBottom w:val="0"/>
              <w:divBdr>
                <w:top w:val="none" w:sz="0" w:space="0" w:color="auto"/>
                <w:left w:val="none" w:sz="0" w:space="0" w:color="auto"/>
                <w:bottom w:val="none" w:sz="0" w:space="0" w:color="auto"/>
                <w:right w:val="none" w:sz="0" w:space="0" w:color="auto"/>
              </w:divBdr>
            </w:div>
            <w:div w:id="1316714775">
              <w:marLeft w:val="0"/>
              <w:marRight w:val="0"/>
              <w:marTop w:val="0"/>
              <w:marBottom w:val="0"/>
              <w:divBdr>
                <w:top w:val="none" w:sz="0" w:space="0" w:color="auto"/>
                <w:left w:val="none" w:sz="0" w:space="0" w:color="auto"/>
                <w:bottom w:val="none" w:sz="0" w:space="0" w:color="auto"/>
                <w:right w:val="none" w:sz="0" w:space="0" w:color="auto"/>
              </w:divBdr>
            </w:div>
            <w:div w:id="303120017">
              <w:marLeft w:val="0"/>
              <w:marRight w:val="0"/>
              <w:marTop w:val="0"/>
              <w:marBottom w:val="0"/>
              <w:divBdr>
                <w:top w:val="none" w:sz="0" w:space="0" w:color="auto"/>
                <w:left w:val="none" w:sz="0" w:space="0" w:color="auto"/>
                <w:bottom w:val="none" w:sz="0" w:space="0" w:color="auto"/>
                <w:right w:val="none" w:sz="0" w:space="0" w:color="auto"/>
              </w:divBdr>
            </w:div>
            <w:div w:id="1215696125">
              <w:marLeft w:val="0"/>
              <w:marRight w:val="0"/>
              <w:marTop w:val="0"/>
              <w:marBottom w:val="0"/>
              <w:divBdr>
                <w:top w:val="none" w:sz="0" w:space="0" w:color="auto"/>
                <w:left w:val="none" w:sz="0" w:space="0" w:color="auto"/>
                <w:bottom w:val="none" w:sz="0" w:space="0" w:color="auto"/>
                <w:right w:val="none" w:sz="0" w:space="0" w:color="auto"/>
              </w:divBdr>
            </w:div>
            <w:div w:id="1066074445">
              <w:marLeft w:val="0"/>
              <w:marRight w:val="0"/>
              <w:marTop w:val="0"/>
              <w:marBottom w:val="0"/>
              <w:divBdr>
                <w:top w:val="none" w:sz="0" w:space="0" w:color="auto"/>
                <w:left w:val="none" w:sz="0" w:space="0" w:color="auto"/>
                <w:bottom w:val="none" w:sz="0" w:space="0" w:color="auto"/>
                <w:right w:val="none" w:sz="0" w:space="0" w:color="auto"/>
              </w:divBdr>
            </w:div>
            <w:div w:id="1714383585">
              <w:marLeft w:val="0"/>
              <w:marRight w:val="0"/>
              <w:marTop w:val="0"/>
              <w:marBottom w:val="0"/>
              <w:divBdr>
                <w:top w:val="none" w:sz="0" w:space="0" w:color="auto"/>
                <w:left w:val="none" w:sz="0" w:space="0" w:color="auto"/>
                <w:bottom w:val="none" w:sz="0" w:space="0" w:color="auto"/>
                <w:right w:val="none" w:sz="0" w:space="0" w:color="auto"/>
              </w:divBdr>
            </w:div>
            <w:div w:id="1385834538">
              <w:marLeft w:val="0"/>
              <w:marRight w:val="0"/>
              <w:marTop w:val="0"/>
              <w:marBottom w:val="0"/>
              <w:divBdr>
                <w:top w:val="none" w:sz="0" w:space="0" w:color="auto"/>
                <w:left w:val="none" w:sz="0" w:space="0" w:color="auto"/>
                <w:bottom w:val="none" w:sz="0" w:space="0" w:color="auto"/>
                <w:right w:val="none" w:sz="0" w:space="0" w:color="auto"/>
              </w:divBdr>
            </w:div>
            <w:div w:id="2042629529">
              <w:marLeft w:val="0"/>
              <w:marRight w:val="0"/>
              <w:marTop w:val="0"/>
              <w:marBottom w:val="0"/>
              <w:divBdr>
                <w:top w:val="none" w:sz="0" w:space="0" w:color="auto"/>
                <w:left w:val="none" w:sz="0" w:space="0" w:color="auto"/>
                <w:bottom w:val="none" w:sz="0" w:space="0" w:color="auto"/>
                <w:right w:val="none" w:sz="0" w:space="0" w:color="auto"/>
              </w:divBdr>
            </w:div>
            <w:div w:id="1125078335">
              <w:marLeft w:val="0"/>
              <w:marRight w:val="0"/>
              <w:marTop w:val="0"/>
              <w:marBottom w:val="0"/>
              <w:divBdr>
                <w:top w:val="none" w:sz="0" w:space="0" w:color="auto"/>
                <w:left w:val="none" w:sz="0" w:space="0" w:color="auto"/>
                <w:bottom w:val="none" w:sz="0" w:space="0" w:color="auto"/>
                <w:right w:val="none" w:sz="0" w:space="0" w:color="auto"/>
              </w:divBdr>
            </w:div>
            <w:div w:id="1838112870">
              <w:marLeft w:val="0"/>
              <w:marRight w:val="0"/>
              <w:marTop w:val="0"/>
              <w:marBottom w:val="0"/>
              <w:divBdr>
                <w:top w:val="none" w:sz="0" w:space="0" w:color="auto"/>
                <w:left w:val="none" w:sz="0" w:space="0" w:color="auto"/>
                <w:bottom w:val="none" w:sz="0" w:space="0" w:color="auto"/>
                <w:right w:val="none" w:sz="0" w:space="0" w:color="auto"/>
              </w:divBdr>
            </w:div>
            <w:div w:id="1221282487">
              <w:marLeft w:val="0"/>
              <w:marRight w:val="0"/>
              <w:marTop w:val="0"/>
              <w:marBottom w:val="0"/>
              <w:divBdr>
                <w:top w:val="none" w:sz="0" w:space="0" w:color="auto"/>
                <w:left w:val="none" w:sz="0" w:space="0" w:color="auto"/>
                <w:bottom w:val="none" w:sz="0" w:space="0" w:color="auto"/>
                <w:right w:val="none" w:sz="0" w:space="0" w:color="auto"/>
              </w:divBdr>
            </w:div>
            <w:div w:id="1553232747">
              <w:marLeft w:val="0"/>
              <w:marRight w:val="0"/>
              <w:marTop w:val="0"/>
              <w:marBottom w:val="0"/>
              <w:divBdr>
                <w:top w:val="none" w:sz="0" w:space="0" w:color="auto"/>
                <w:left w:val="none" w:sz="0" w:space="0" w:color="auto"/>
                <w:bottom w:val="none" w:sz="0" w:space="0" w:color="auto"/>
                <w:right w:val="none" w:sz="0" w:space="0" w:color="auto"/>
              </w:divBdr>
            </w:div>
            <w:div w:id="2081294755">
              <w:marLeft w:val="0"/>
              <w:marRight w:val="0"/>
              <w:marTop w:val="0"/>
              <w:marBottom w:val="0"/>
              <w:divBdr>
                <w:top w:val="none" w:sz="0" w:space="0" w:color="auto"/>
                <w:left w:val="none" w:sz="0" w:space="0" w:color="auto"/>
                <w:bottom w:val="none" w:sz="0" w:space="0" w:color="auto"/>
                <w:right w:val="none" w:sz="0" w:space="0" w:color="auto"/>
              </w:divBdr>
            </w:div>
            <w:div w:id="711265620">
              <w:marLeft w:val="0"/>
              <w:marRight w:val="0"/>
              <w:marTop w:val="0"/>
              <w:marBottom w:val="0"/>
              <w:divBdr>
                <w:top w:val="none" w:sz="0" w:space="0" w:color="auto"/>
                <w:left w:val="none" w:sz="0" w:space="0" w:color="auto"/>
                <w:bottom w:val="none" w:sz="0" w:space="0" w:color="auto"/>
                <w:right w:val="none" w:sz="0" w:space="0" w:color="auto"/>
              </w:divBdr>
            </w:div>
            <w:div w:id="1763258547">
              <w:marLeft w:val="0"/>
              <w:marRight w:val="0"/>
              <w:marTop w:val="0"/>
              <w:marBottom w:val="0"/>
              <w:divBdr>
                <w:top w:val="none" w:sz="0" w:space="0" w:color="auto"/>
                <w:left w:val="none" w:sz="0" w:space="0" w:color="auto"/>
                <w:bottom w:val="none" w:sz="0" w:space="0" w:color="auto"/>
                <w:right w:val="none" w:sz="0" w:space="0" w:color="auto"/>
              </w:divBdr>
            </w:div>
            <w:div w:id="1647204609">
              <w:marLeft w:val="0"/>
              <w:marRight w:val="0"/>
              <w:marTop w:val="0"/>
              <w:marBottom w:val="0"/>
              <w:divBdr>
                <w:top w:val="none" w:sz="0" w:space="0" w:color="auto"/>
                <w:left w:val="none" w:sz="0" w:space="0" w:color="auto"/>
                <w:bottom w:val="none" w:sz="0" w:space="0" w:color="auto"/>
                <w:right w:val="none" w:sz="0" w:space="0" w:color="auto"/>
              </w:divBdr>
            </w:div>
            <w:div w:id="358285939">
              <w:marLeft w:val="0"/>
              <w:marRight w:val="0"/>
              <w:marTop w:val="0"/>
              <w:marBottom w:val="0"/>
              <w:divBdr>
                <w:top w:val="none" w:sz="0" w:space="0" w:color="auto"/>
                <w:left w:val="none" w:sz="0" w:space="0" w:color="auto"/>
                <w:bottom w:val="none" w:sz="0" w:space="0" w:color="auto"/>
                <w:right w:val="none" w:sz="0" w:space="0" w:color="auto"/>
              </w:divBdr>
            </w:div>
            <w:div w:id="293677929">
              <w:marLeft w:val="0"/>
              <w:marRight w:val="0"/>
              <w:marTop w:val="0"/>
              <w:marBottom w:val="0"/>
              <w:divBdr>
                <w:top w:val="none" w:sz="0" w:space="0" w:color="auto"/>
                <w:left w:val="none" w:sz="0" w:space="0" w:color="auto"/>
                <w:bottom w:val="none" w:sz="0" w:space="0" w:color="auto"/>
                <w:right w:val="none" w:sz="0" w:space="0" w:color="auto"/>
              </w:divBdr>
            </w:div>
            <w:div w:id="1573349014">
              <w:marLeft w:val="0"/>
              <w:marRight w:val="0"/>
              <w:marTop w:val="0"/>
              <w:marBottom w:val="0"/>
              <w:divBdr>
                <w:top w:val="none" w:sz="0" w:space="0" w:color="auto"/>
                <w:left w:val="none" w:sz="0" w:space="0" w:color="auto"/>
                <w:bottom w:val="none" w:sz="0" w:space="0" w:color="auto"/>
                <w:right w:val="none" w:sz="0" w:space="0" w:color="auto"/>
              </w:divBdr>
            </w:div>
            <w:div w:id="605387985">
              <w:marLeft w:val="0"/>
              <w:marRight w:val="0"/>
              <w:marTop w:val="0"/>
              <w:marBottom w:val="0"/>
              <w:divBdr>
                <w:top w:val="none" w:sz="0" w:space="0" w:color="auto"/>
                <w:left w:val="none" w:sz="0" w:space="0" w:color="auto"/>
                <w:bottom w:val="none" w:sz="0" w:space="0" w:color="auto"/>
                <w:right w:val="none" w:sz="0" w:space="0" w:color="auto"/>
              </w:divBdr>
            </w:div>
            <w:div w:id="361369503">
              <w:marLeft w:val="0"/>
              <w:marRight w:val="0"/>
              <w:marTop w:val="0"/>
              <w:marBottom w:val="0"/>
              <w:divBdr>
                <w:top w:val="none" w:sz="0" w:space="0" w:color="auto"/>
                <w:left w:val="none" w:sz="0" w:space="0" w:color="auto"/>
                <w:bottom w:val="none" w:sz="0" w:space="0" w:color="auto"/>
                <w:right w:val="none" w:sz="0" w:space="0" w:color="auto"/>
              </w:divBdr>
            </w:div>
            <w:div w:id="1207136370">
              <w:marLeft w:val="0"/>
              <w:marRight w:val="0"/>
              <w:marTop w:val="0"/>
              <w:marBottom w:val="0"/>
              <w:divBdr>
                <w:top w:val="none" w:sz="0" w:space="0" w:color="auto"/>
                <w:left w:val="none" w:sz="0" w:space="0" w:color="auto"/>
                <w:bottom w:val="none" w:sz="0" w:space="0" w:color="auto"/>
                <w:right w:val="none" w:sz="0" w:space="0" w:color="auto"/>
              </w:divBdr>
            </w:div>
            <w:div w:id="2009552288">
              <w:marLeft w:val="0"/>
              <w:marRight w:val="0"/>
              <w:marTop w:val="0"/>
              <w:marBottom w:val="0"/>
              <w:divBdr>
                <w:top w:val="none" w:sz="0" w:space="0" w:color="auto"/>
                <w:left w:val="none" w:sz="0" w:space="0" w:color="auto"/>
                <w:bottom w:val="none" w:sz="0" w:space="0" w:color="auto"/>
                <w:right w:val="none" w:sz="0" w:space="0" w:color="auto"/>
              </w:divBdr>
            </w:div>
            <w:div w:id="2118131488">
              <w:marLeft w:val="0"/>
              <w:marRight w:val="0"/>
              <w:marTop w:val="0"/>
              <w:marBottom w:val="0"/>
              <w:divBdr>
                <w:top w:val="none" w:sz="0" w:space="0" w:color="auto"/>
                <w:left w:val="none" w:sz="0" w:space="0" w:color="auto"/>
                <w:bottom w:val="none" w:sz="0" w:space="0" w:color="auto"/>
                <w:right w:val="none" w:sz="0" w:space="0" w:color="auto"/>
              </w:divBdr>
            </w:div>
            <w:div w:id="849610091">
              <w:marLeft w:val="0"/>
              <w:marRight w:val="0"/>
              <w:marTop w:val="0"/>
              <w:marBottom w:val="0"/>
              <w:divBdr>
                <w:top w:val="none" w:sz="0" w:space="0" w:color="auto"/>
                <w:left w:val="none" w:sz="0" w:space="0" w:color="auto"/>
                <w:bottom w:val="none" w:sz="0" w:space="0" w:color="auto"/>
                <w:right w:val="none" w:sz="0" w:space="0" w:color="auto"/>
              </w:divBdr>
            </w:div>
            <w:div w:id="1921986477">
              <w:marLeft w:val="0"/>
              <w:marRight w:val="0"/>
              <w:marTop w:val="0"/>
              <w:marBottom w:val="0"/>
              <w:divBdr>
                <w:top w:val="none" w:sz="0" w:space="0" w:color="auto"/>
                <w:left w:val="none" w:sz="0" w:space="0" w:color="auto"/>
                <w:bottom w:val="none" w:sz="0" w:space="0" w:color="auto"/>
                <w:right w:val="none" w:sz="0" w:space="0" w:color="auto"/>
              </w:divBdr>
            </w:div>
            <w:div w:id="683019982">
              <w:marLeft w:val="0"/>
              <w:marRight w:val="0"/>
              <w:marTop w:val="0"/>
              <w:marBottom w:val="0"/>
              <w:divBdr>
                <w:top w:val="none" w:sz="0" w:space="0" w:color="auto"/>
                <w:left w:val="none" w:sz="0" w:space="0" w:color="auto"/>
                <w:bottom w:val="none" w:sz="0" w:space="0" w:color="auto"/>
                <w:right w:val="none" w:sz="0" w:space="0" w:color="auto"/>
              </w:divBdr>
            </w:div>
            <w:div w:id="137920281">
              <w:marLeft w:val="0"/>
              <w:marRight w:val="0"/>
              <w:marTop w:val="0"/>
              <w:marBottom w:val="0"/>
              <w:divBdr>
                <w:top w:val="none" w:sz="0" w:space="0" w:color="auto"/>
                <w:left w:val="none" w:sz="0" w:space="0" w:color="auto"/>
                <w:bottom w:val="none" w:sz="0" w:space="0" w:color="auto"/>
                <w:right w:val="none" w:sz="0" w:space="0" w:color="auto"/>
              </w:divBdr>
            </w:div>
            <w:div w:id="225535534">
              <w:marLeft w:val="0"/>
              <w:marRight w:val="0"/>
              <w:marTop w:val="0"/>
              <w:marBottom w:val="0"/>
              <w:divBdr>
                <w:top w:val="none" w:sz="0" w:space="0" w:color="auto"/>
                <w:left w:val="none" w:sz="0" w:space="0" w:color="auto"/>
                <w:bottom w:val="none" w:sz="0" w:space="0" w:color="auto"/>
                <w:right w:val="none" w:sz="0" w:space="0" w:color="auto"/>
              </w:divBdr>
            </w:div>
            <w:div w:id="555580482">
              <w:marLeft w:val="0"/>
              <w:marRight w:val="0"/>
              <w:marTop w:val="0"/>
              <w:marBottom w:val="0"/>
              <w:divBdr>
                <w:top w:val="none" w:sz="0" w:space="0" w:color="auto"/>
                <w:left w:val="none" w:sz="0" w:space="0" w:color="auto"/>
                <w:bottom w:val="none" w:sz="0" w:space="0" w:color="auto"/>
                <w:right w:val="none" w:sz="0" w:space="0" w:color="auto"/>
              </w:divBdr>
            </w:div>
            <w:div w:id="269899796">
              <w:marLeft w:val="0"/>
              <w:marRight w:val="0"/>
              <w:marTop w:val="0"/>
              <w:marBottom w:val="0"/>
              <w:divBdr>
                <w:top w:val="none" w:sz="0" w:space="0" w:color="auto"/>
                <w:left w:val="none" w:sz="0" w:space="0" w:color="auto"/>
                <w:bottom w:val="none" w:sz="0" w:space="0" w:color="auto"/>
                <w:right w:val="none" w:sz="0" w:space="0" w:color="auto"/>
              </w:divBdr>
            </w:div>
            <w:div w:id="524561658">
              <w:marLeft w:val="0"/>
              <w:marRight w:val="0"/>
              <w:marTop w:val="0"/>
              <w:marBottom w:val="0"/>
              <w:divBdr>
                <w:top w:val="none" w:sz="0" w:space="0" w:color="auto"/>
                <w:left w:val="none" w:sz="0" w:space="0" w:color="auto"/>
                <w:bottom w:val="none" w:sz="0" w:space="0" w:color="auto"/>
                <w:right w:val="none" w:sz="0" w:space="0" w:color="auto"/>
              </w:divBdr>
            </w:div>
            <w:div w:id="42022729">
              <w:marLeft w:val="0"/>
              <w:marRight w:val="0"/>
              <w:marTop w:val="0"/>
              <w:marBottom w:val="0"/>
              <w:divBdr>
                <w:top w:val="none" w:sz="0" w:space="0" w:color="auto"/>
                <w:left w:val="none" w:sz="0" w:space="0" w:color="auto"/>
                <w:bottom w:val="none" w:sz="0" w:space="0" w:color="auto"/>
                <w:right w:val="none" w:sz="0" w:space="0" w:color="auto"/>
              </w:divBdr>
            </w:div>
            <w:div w:id="1956906480">
              <w:marLeft w:val="0"/>
              <w:marRight w:val="0"/>
              <w:marTop w:val="0"/>
              <w:marBottom w:val="0"/>
              <w:divBdr>
                <w:top w:val="none" w:sz="0" w:space="0" w:color="auto"/>
                <w:left w:val="none" w:sz="0" w:space="0" w:color="auto"/>
                <w:bottom w:val="none" w:sz="0" w:space="0" w:color="auto"/>
                <w:right w:val="none" w:sz="0" w:space="0" w:color="auto"/>
              </w:divBdr>
            </w:div>
            <w:div w:id="1238785828">
              <w:marLeft w:val="0"/>
              <w:marRight w:val="0"/>
              <w:marTop w:val="0"/>
              <w:marBottom w:val="0"/>
              <w:divBdr>
                <w:top w:val="none" w:sz="0" w:space="0" w:color="auto"/>
                <w:left w:val="none" w:sz="0" w:space="0" w:color="auto"/>
                <w:bottom w:val="none" w:sz="0" w:space="0" w:color="auto"/>
                <w:right w:val="none" w:sz="0" w:space="0" w:color="auto"/>
              </w:divBdr>
            </w:div>
            <w:div w:id="194194465">
              <w:marLeft w:val="0"/>
              <w:marRight w:val="0"/>
              <w:marTop w:val="0"/>
              <w:marBottom w:val="0"/>
              <w:divBdr>
                <w:top w:val="none" w:sz="0" w:space="0" w:color="auto"/>
                <w:left w:val="none" w:sz="0" w:space="0" w:color="auto"/>
                <w:bottom w:val="none" w:sz="0" w:space="0" w:color="auto"/>
                <w:right w:val="none" w:sz="0" w:space="0" w:color="auto"/>
              </w:divBdr>
            </w:div>
            <w:div w:id="10498263">
              <w:marLeft w:val="0"/>
              <w:marRight w:val="0"/>
              <w:marTop w:val="0"/>
              <w:marBottom w:val="0"/>
              <w:divBdr>
                <w:top w:val="none" w:sz="0" w:space="0" w:color="auto"/>
                <w:left w:val="none" w:sz="0" w:space="0" w:color="auto"/>
                <w:bottom w:val="none" w:sz="0" w:space="0" w:color="auto"/>
                <w:right w:val="none" w:sz="0" w:space="0" w:color="auto"/>
              </w:divBdr>
            </w:div>
            <w:div w:id="1230967947">
              <w:marLeft w:val="0"/>
              <w:marRight w:val="0"/>
              <w:marTop w:val="0"/>
              <w:marBottom w:val="0"/>
              <w:divBdr>
                <w:top w:val="none" w:sz="0" w:space="0" w:color="auto"/>
                <w:left w:val="none" w:sz="0" w:space="0" w:color="auto"/>
                <w:bottom w:val="none" w:sz="0" w:space="0" w:color="auto"/>
                <w:right w:val="none" w:sz="0" w:space="0" w:color="auto"/>
              </w:divBdr>
            </w:div>
            <w:div w:id="755856470">
              <w:marLeft w:val="0"/>
              <w:marRight w:val="0"/>
              <w:marTop w:val="0"/>
              <w:marBottom w:val="0"/>
              <w:divBdr>
                <w:top w:val="none" w:sz="0" w:space="0" w:color="auto"/>
                <w:left w:val="none" w:sz="0" w:space="0" w:color="auto"/>
                <w:bottom w:val="none" w:sz="0" w:space="0" w:color="auto"/>
                <w:right w:val="none" w:sz="0" w:space="0" w:color="auto"/>
              </w:divBdr>
            </w:div>
            <w:div w:id="869991323">
              <w:marLeft w:val="0"/>
              <w:marRight w:val="0"/>
              <w:marTop w:val="0"/>
              <w:marBottom w:val="0"/>
              <w:divBdr>
                <w:top w:val="none" w:sz="0" w:space="0" w:color="auto"/>
                <w:left w:val="none" w:sz="0" w:space="0" w:color="auto"/>
                <w:bottom w:val="none" w:sz="0" w:space="0" w:color="auto"/>
                <w:right w:val="none" w:sz="0" w:space="0" w:color="auto"/>
              </w:divBdr>
            </w:div>
            <w:div w:id="1620527517">
              <w:marLeft w:val="0"/>
              <w:marRight w:val="0"/>
              <w:marTop w:val="0"/>
              <w:marBottom w:val="0"/>
              <w:divBdr>
                <w:top w:val="none" w:sz="0" w:space="0" w:color="auto"/>
                <w:left w:val="none" w:sz="0" w:space="0" w:color="auto"/>
                <w:bottom w:val="none" w:sz="0" w:space="0" w:color="auto"/>
                <w:right w:val="none" w:sz="0" w:space="0" w:color="auto"/>
              </w:divBdr>
            </w:div>
            <w:div w:id="401762036">
              <w:marLeft w:val="0"/>
              <w:marRight w:val="0"/>
              <w:marTop w:val="0"/>
              <w:marBottom w:val="0"/>
              <w:divBdr>
                <w:top w:val="none" w:sz="0" w:space="0" w:color="auto"/>
                <w:left w:val="none" w:sz="0" w:space="0" w:color="auto"/>
                <w:bottom w:val="none" w:sz="0" w:space="0" w:color="auto"/>
                <w:right w:val="none" w:sz="0" w:space="0" w:color="auto"/>
              </w:divBdr>
            </w:div>
            <w:div w:id="917444468">
              <w:marLeft w:val="0"/>
              <w:marRight w:val="0"/>
              <w:marTop w:val="0"/>
              <w:marBottom w:val="0"/>
              <w:divBdr>
                <w:top w:val="none" w:sz="0" w:space="0" w:color="auto"/>
                <w:left w:val="none" w:sz="0" w:space="0" w:color="auto"/>
                <w:bottom w:val="none" w:sz="0" w:space="0" w:color="auto"/>
                <w:right w:val="none" w:sz="0" w:space="0" w:color="auto"/>
              </w:divBdr>
            </w:div>
            <w:div w:id="1542205075">
              <w:marLeft w:val="0"/>
              <w:marRight w:val="0"/>
              <w:marTop w:val="0"/>
              <w:marBottom w:val="0"/>
              <w:divBdr>
                <w:top w:val="none" w:sz="0" w:space="0" w:color="auto"/>
                <w:left w:val="none" w:sz="0" w:space="0" w:color="auto"/>
                <w:bottom w:val="none" w:sz="0" w:space="0" w:color="auto"/>
                <w:right w:val="none" w:sz="0" w:space="0" w:color="auto"/>
              </w:divBdr>
            </w:div>
            <w:div w:id="1108895422">
              <w:marLeft w:val="0"/>
              <w:marRight w:val="0"/>
              <w:marTop w:val="0"/>
              <w:marBottom w:val="0"/>
              <w:divBdr>
                <w:top w:val="none" w:sz="0" w:space="0" w:color="auto"/>
                <w:left w:val="none" w:sz="0" w:space="0" w:color="auto"/>
                <w:bottom w:val="none" w:sz="0" w:space="0" w:color="auto"/>
                <w:right w:val="none" w:sz="0" w:space="0" w:color="auto"/>
              </w:divBdr>
            </w:div>
            <w:div w:id="746540857">
              <w:marLeft w:val="0"/>
              <w:marRight w:val="0"/>
              <w:marTop w:val="0"/>
              <w:marBottom w:val="0"/>
              <w:divBdr>
                <w:top w:val="none" w:sz="0" w:space="0" w:color="auto"/>
                <w:left w:val="none" w:sz="0" w:space="0" w:color="auto"/>
                <w:bottom w:val="none" w:sz="0" w:space="0" w:color="auto"/>
                <w:right w:val="none" w:sz="0" w:space="0" w:color="auto"/>
              </w:divBdr>
            </w:div>
            <w:div w:id="1406218635">
              <w:marLeft w:val="0"/>
              <w:marRight w:val="0"/>
              <w:marTop w:val="0"/>
              <w:marBottom w:val="0"/>
              <w:divBdr>
                <w:top w:val="none" w:sz="0" w:space="0" w:color="auto"/>
                <w:left w:val="none" w:sz="0" w:space="0" w:color="auto"/>
                <w:bottom w:val="none" w:sz="0" w:space="0" w:color="auto"/>
                <w:right w:val="none" w:sz="0" w:space="0" w:color="auto"/>
              </w:divBdr>
            </w:div>
            <w:div w:id="881750855">
              <w:marLeft w:val="0"/>
              <w:marRight w:val="0"/>
              <w:marTop w:val="0"/>
              <w:marBottom w:val="0"/>
              <w:divBdr>
                <w:top w:val="none" w:sz="0" w:space="0" w:color="auto"/>
                <w:left w:val="none" w:sz="0" w:space="0" w:color="auto"/>
                <w:bottom w:val="none" w:sz="0" w:space="0" w:color="auto"/>
                <w:right w:val="none" w:sz="0" w:space="0" w:color="auto"/>
              </w:divBdr>
            </w:div>
            <w:div w:id="655257645">
              <w:marLeft w:val="0"/>
              <w:marRight w:val="0"/>
              <w:marTop w:val="0"/>
              <w:marBottom w:val="0"/>
              <w:divBdr>
                <w:top w:val="none" w:sz="0" w:space="0" w:color="auto"/>
                <w:left w:val="none" w:sz="0" w:space="0" w:color="auto"/>
                <w:bottom w:val="none" w:sz="0" w:space="0" w:color="auto"/>
                <w:right w:val="none" w:sz="0" w:space="0" w:color="auto"/>
              </w:divBdr>
            </w:div>
            <w:div w:id="196084317">
              <w:marLeft w:val="0"/>
              <w:marRight w:val="0"/>
              <w:marTop w:val="0"/>
              <w:marBottom w:val="0"/>
              <w:divBdr>
                <w:top w:val="none" w:sz="0" w:space="0" w:color="auto"/>
                <w:left w:val="none" w:sz="0" w:space="0" w:color="auto"/>
                <w:bottom w:val="none" w:sz="0" w:space="0" w:color="auto"/>
                <w:right w:val="none" w:sz="0" w:space="0" w:color="auto"/>
              </w:divBdr>
            </w:div>
            <w:div w:id="1108741933">
              <w:marLeft w:val="0"/>
              <w:marRight w:val="0"/>
              <w:marTop w:val="0"/>
              <w:marBottom w:val="0"/>
              <w:divBdr>
                <w:top w:val="none" w:sz="0" w:space="0" w:color="auto"/>
                <w:left w:val="none" w:sz="0" w:space="0" w:color="auto"/>
                <w:bottom w:val="none" w:sz="0" w:space="0" w:color="auto"/>
                <w:right w:val="none" w:sz="0" w:space="0" w:color="auto"/>
              </w:divBdr>
            </w:div>
            <w:div w:id="807475368">
              <w:marLeft w:val="0"/>
              <w:marRight w:val="0"/>
              <w:marTop w:val="0"/>
              <w:marBottom w:val="0"/>
              <w:divBdr>
                <w:top w:val="none" w:sz="0" w:space="0" w:color="auto"/>
                <w:left w:val="none" w:sz="0" w:space="0" w:color="auto"/>
                <w:bottom w:val="none" w:sz="0" w:space="0" w:color="auto"/>
                <w:right w:val="none" w:sz="0" w:space="0" w:color="auto"/>
              </w:divBdr>
            </w:div>
            <w:div w:id="1761681290">
              <w:marLeft w:val="0"/>
              <w:marRight w:val="0"/>
              <w:marTop w:val="0"/>
              <w:marBottom w:val="0"/>
              <w:divBdr>
                <w:top w:val="none" w:sz="0" w:space="0" w:color="auto"/>
                <w:left w:val="none" w:sz="0" w:space="0" w:color="auto"/>
                <w:bottom w:val="none" w:sz="0" w:space="0" w:color="auto"/>
                <w:right w:val="none" w:sz="0" w:space="0" w:color="auto"/>
              </w:divBdr>
            </w:div>
            <w:div w:id="187069757">
              <w:marLeft w:val="0"/>
              <w:marRight w:val="0"/>
              <w:marTop w:val="0"/>
              <w:marBottom w:val="0"/>
              <w:divBdr>
                <w:top w:val="none" w:sz="0" w:space="0" w:color="auto"/>
                <w:left w:val="none" w:sz="0" w:space="0" w:color="auto"/>
                <w:bottom w:val="none" w:sz="0" w:space="0" w:color="auto"/>
                <w:right w:val="none" w:sz="0" w:space="0" w:color="auto"/>
              </w:divBdr>
            </w:div>
            <w:div w:id="1488939432">
              <w:marLeft w:val="0"/>
              <w:marRight w:val="0"/>
              <w:marTop w:val="0"/>
              <w:marBottom w:val="0"/>
              <w:divBdr>
                <w:top w:val="none" w:sz="0" w:space="0" w:color="auto"/>
                <w:left w:val="none" w:sz="0" w:space="0" w:color="auto"/>
                <w:bottom w:val="none" w:sz="0" w:space="0" w:color="auto"/>
                <w:right w:val="none" w:sz="0" w:space="0" w:color="auto"/>
              </w:divBdr>
            </w:div>
            <w:div w:id="2088913049">
              <w:marLeft w:val="0"/>
              <w:marRight w:val="0"/>
              <w:marTop w:val="0"/>
              <w:marBottom w:val="0"/>
              <w:divBdr>
                <w:top w:val="none" w:sz="0" w:space="0" w:color="auto"/>
                <w:left w:val="none" w:sz="0" w:space="0" w:color="auto"/>
                <w:bottom w:val="none" w:sz="0" w:space="0" w:color="auto"/>
                <w:right w:val="none" w:sz="0" w:space="0" w:color="auto"/>
              </w:divBdr>
            </w:div>
            <w:div w:id="1014302032">
              <w:marLeft w:val="0"/>
              <w:marRight w:val="0"/>
              <w:marTop w:val="0"/>
              <w:marBottom w:val="0"/>
              <w:divBdr>
                <w:top w:val="none" w:sz="0" w:space="0" w:color="auto"/>
                <w:left w:val="none" w:sz="0" w:space="0" w:color="auto"/>
                <w:bottom w:val="none" w:sz="0" w:space="0" w:color="auto"/>
                <w:right w:val="none" w:sz="0" w:space="0" w:color="auto"/>
              </w:divBdr>
            </w:div>
            <w:div w:id="1149635980">
              <w:marLeft w:val="0"/>
              <w:marRight w:val="0"/>
              <w:marTop w:val="0"/>
              <w:marBottom w:val="0"/>
              <w:divBdr>
                <w:top w:val="none" w:sz="0" w:space="0" w:color="auto"/>
                <w:left w:val="none" w:sz="0" w:space="0" w:color="auto"/>
                <w:bottom w:val="none" w:sz="0" w:space="0" w:color="auto"/>
                <w:right w:val="none" w:sz="0" w:space="0" w:color="auto"/>
              </w:divBdr>
            </w:div>
            <w:div w:id="1246382654">
              <w:marLeft w:val="0"/>
              <w:marRight w:val="0"/>
              <w:marTop w:val="0"/>
              <w:marBottom w:val="0"/>
              <w:divBdr>
                <w:top w:val="none" w:sz="0" w:space="0" w:color="auto"/>
                <w:left w:val="none" w:sz="0" w:space="0" w:color="auto"/>
                <w:bottom w:val="none" w:sz="0" w:space="0" w:color="auto"/>
                <w:right w:val="none" w:sz="0" w:space="0" w:color="auto"/>
              </w:divBdr>
            </w:div>
            <w:div w:id="1536654773">
              <w:marLeft w:val="0"/>
              <w:marRight w:val="0"/>
              <w:marTop w:val="0"/>
              <w:marBottom w:val="0"/>
              <w:divBdr>
                <w:top w:val="none" w:sz="0" w:space="0" w:color="auto"/>
                <w:left w:val="none" w:sz="0" w:space="0" w:color="auto"/>
                <w:bottom w:val="none" w:sz="0" w:space="0" w:color="auto"/>
                <w:right w:val="none" w:sz="0" w:space="0" w:color="auto"/>
              </w:divBdr>
            </w:div>
            <w:div w:id="972175195">
              <w:marLeft w:val="0"/>
              <w:marRight w:val="0"/>
              <w:marTop w:val="0"/>
              <w:marBottom w:val="0"/>
              <w:divBdr>
                <w:top w:val="none" w:sz="0" w:space="0" w:color="auto"/>
                <w:left w:val="none" w:sz="0" w:space="0" w:color="auto"/>
                <w:bottom w:val="none" w:sz="0" w:space="0" w:color="auto"/>
                <w:right w:val="none" w:sz="0" w:space="0" w:color="auto"/>
              </w:divBdr>
            </w:div>
            <w:div w:id="1009219368">
              <w:marLeft w:val="0"/>
              <w:marRight w:val="0"/>
              <w:marTop w:val="0"/>
              <w:marBottom w:val="0"/>
              <w:divBdr>
                <w:top w:val="none" w:sz="0" w:space="0" w:color="auto"/>
                <w:left w:val="none" w:sz="0" w:space="0" w:color="auto"/>
                <w:bottom w:val="none" w:sz="0" w:space="0" w:color="auto"/>
                <w:right w:val="none" w:sz="0" w:space="0" w:color="auto"/>
              </w:divBdr>
            </w:div>
            <w:div w:id="1850679159">
              <w:marLeft w:val="0"/>
              <w:marRight w:val="0"/>
              <w:marTop w:val="0"/>
              <w:marBottom w:val="0"/>
              <w:divBdr>
                <w:top w:val="none" w:sz="0" w:space="0" w:color="auto"/>
                <w:left w:val="none" w:sz="0" w:space="0" w:color="auto"/>
                <w:bottom w:val="none" w:sz="0" w:space="0" w:color="auto"/>
                <w:right w:val="none" w:sz="0" w:space="0" w:color="auto"/>
              </w:divBdr>
            </w:div>
            <w:div w:id="587539465">
              <w:marLeft w:val="0"/>
              <w:marRight w:val="0"/>
              <w:marTop w:val="0"/>
              <w:marBottom w:val="0"/>
              <w:divBdr>
                <w:top w:val="none" w:sz="0" w:space="0" w:color="auto"/>
                <w:left w:val="none" w:sz="0" w:space="0" w:color="auto"/>
                <w:bottom w:val="none" w:sz="0" w:space="0" w:color="auto"/>
                <w:right w:val="none" w:sz="0" w:space="0" w:color="auto"/>
              </w:divBdr>
            </w:div>
            <w:div w:id="2038583379">
              <w:marLeft w:val="0"/>
              <w:marRight w:val="0"/>
              <w:marTop w:val="0"/>
              <w:marBottom w:val="0"/>
              <w:divBdr>
                <w:top w:val="none" w:sz="0" w:space="0" w:color="auto"/>
                <w:left w:val="none" w:sz="0" w:space="0" w:color="auto"/>
                <w:bottom w:val="none" w:sz="0" w:space="0" w:color="auto"/>
                <w:right w:val="none" w:sz="0" w:space="0" w:color="auto"/>
              </w:divBdr>
            </w:div>
            <w:div w:id="283074564">
              <w:marLeft w:val="0"/>
              <w:marRight w:val="0"/>
              <w:marTop w:val="0"/>
              <w:marBottom w:val="0"/>
              <w:divBdr>
                <w:top w:val="none" w:sz="0" w:space="0" w:color="auto"/>
                <w:left w:val="none" w:sz="0" w:space="0" w:color="auto"/>
                <w:bottom w:val="none" w:sz="0" w:space="0" w:color="auto"/>
                <w:right w:val="none" w:sz="0" w:space="0" w:color="auto"/>
              </w:divBdr>
            </w:div>
            <w:div w:id="615986515">
              <w:marLeft w:val="0"/>
              <w:marRight w:val="0"/>
              <w:marTop w:val="0"/>
              <w:marBottom w:val="0"/>
              <w:divBdr>
                <w:top w:val="none" w:sz="0" w:space="0" w:color="auto"/>
                <w:left w:val="none" w:sz="0" w:space="0" w:color="auto"/>
                <w:bottom w:val="none" w:sz="0" w:space="0" w:color="auto"/>
                <w:right w:val="none" w:sz="0" w:space="0" w:color="auto"/>
              </w:divBdr>
            </w:div>
            <w:div w:id="1485514804">
              <w:marLeft w:val="0"/>
              <w:marRight w:val="0"/>
              <w:marTop w:val="0"/>
              <w:marBottom w:val="0"/>
              <w:divBdr>
                <w:top w:val="none" w:sz="0" w:space="0" w:color="auto"/>
                <w:left w:val="none" w:sz="0" w:space="0" w:color="auto"/>
                <w:bottom w:val="none" w:sz="0" w:space="0" w:color="auto"/>
                <w:right w:val="none" w:sz="0" w:space="0" w:color="auto"/>
              </w:divBdr>
            </w:div>
            <w:div w:id="1705907791">
              <w:marLeft w:val="0"/>
              <w:marRight w:val="0"/>
              <w:marTop w:val="0"/>
              <w:marBottom w:val="0"/>
              <w:divBdr>
                <w:top w:val="none" w:sz="0" w:space="0" w:color="auto"/>
                <w:left w:val="none" w:sz="0" w:space="0" w:color="auto"/>
                <w:bottom w:val="none" w:sz="0" w:space="0" w:color="auto"/>
                <w:right w:val="none" w:sz="0" w:space="0" w:color="auto"/>
              </w:divBdr>
            </w:div>
            <w:div w:id="1788810979">
              <w:marLeft w:val="0"/>
              <w:marRight w:val="0"/>
              <w:marTop w:val="0"/>
              <w:marBottom w:val="0"/>
              <w:divBdr>
                <w:top w:val="none" w:sz="0" w:space="0" w:color="auto"/>
                <w:left w:val="none" w:sz="0" w:space="0" w:color="auto"/>
                <w:bottom w:val="none" w:sz="0" w:space="0" w:color="auto"/>
                <w:right w:val="none" w:sz="0" w:space="0" w:color="auto"/>
              </w:divBdr>
            </w:div>
            <w:div w:id="579947492">
              <w:marLeft w:val="0"/>
              <w:marRight w:val="0"/>
              <w:marTop w:val="0"/>
              <w:marBottom w:val="0"/>
              <w:divBdr>
                <w:top w:val="none" w:sz="0" w:space="0" w:color="auto"/>
                <w:left w:val="none" w:sz="0" w:space="0" w:color="auto"/>
                <w:bottom w:val="none" w:sz="0" w:space="0" w:color="auto"/>
                <w:right w:val="none" w:sz="0" w:space="0" w:color="auto"/>
              </w:divBdr>
            </w:div>
            <w:div w:id="328798754">
              <w:marLeft w:val="0"/>
              <w:marRight w:val="0"/>
              <w:marTop w:val="0"/>
              <w:marBottom w:val="0"/>
              <w:divBdr>
                <w:top w:val="none" w:sz="0" w:space="0" w:color="auto"/>
                <w:left w:val="none" w:sz="0" w:space="0" w:color="auto"/>
                <w:bottom w:val="none" w:sz="0" w:space="0" w:color="auto"/>
                <w:right w:val="none" w:sz="0" w:space="0" w:color="auto"/>
              </w:divBdr>
            </w:div>
            <w:div w:id="1036808740">
              <w:marLeft w:val="0"/>
              <w:marRight w:val="0"/>
              <w:marTop w:val="0"/>
              <w:marBottom w:val="0"/>
              <w:divBdr>
                <w:top w:val="none" w:sz="0" w:space="0" w:color="auto"/>
                <w:left w:val="none" w:sz="0" w:space="0" w:color="auto"/>
                <w:bottom w:val="none" w:sz="0" w:space="0" w:color="auto"/>
                <w:right w:val="none" w:sz="0" w:space="0" w:color="auto"/>
              </w:divBdr>
            </w:div>
            <w:div w:id="1959681846">
              <w:marLeft w:val="0"/>
              <w:marRight w:val="0"/>
              <w:marTop w:val="0"/>
              <w:marBottom w:val="0"/>
              <w:divBdr>
                <w:top w:val="none" w:sz="0" w:space="0" w:color="auto"/>
                <w:left w:val="none" w:sz="0" w:space="0" w:color="auto"/>
                <w:bottom w:val="none" w:sz="0" w:space="0" w:color="auto"/>
                <w:right w:val="none" w:sz="0" w:space="0" w:color="auto"/>
              </w:divBdr>
            </w:div>
            <w:div w:id="1240753576">
              <w:marLeft w:val="0"/>
              <w:marRight w:val="0"/>
              <w:marTop w:val="0"/>
              <w:marBottom w:val="0"/>
              <w:divBdr>
                <w:top w:val="none" w:sz="0" w:space="0" w:color="auto"/>
                <w:left w:val="none" w:sz="0" w:space="0" w:color="auto"/>
                <w:bottom w:val="none" w:sz="0" w:space="0" w:color="auto"/>
                <w:right w:val="none" w:sz="0" w:space="0" w:color="auto"/>
              </w:divBdr>
            </w:div>
            <w:div w:id="2119057577">
              <w:marLeft w:val="0"/>
              <w:marRight w:val="0"/>
              <w:marTop w:val="0"/>
              <w:marBottom w:val="0"/>
              <w:divBdr>
                <w:top w:val="none" w:sz="0" w:space="0" w:color="auto"/>
                <w:left w:val="none" w:sz="0" w:space="0" w:color="auto"/>
                <w:bottom w:val="none" w:sz="0" w:space="0" w:color="auto"/>
                <w:right w:val="none" w:sz="0" w:space="0" w:color="auto"/>
              </w:divBdr>
            </w:div>
            <w:div w:id="509103237">
              <w:marLeft w:val="0"/>
              <w:marRight w:val="0"/>
              <w:marTop w:val="0"/>
              <w:marBottom w:val="0"/>
              <w:divBdr>
                <w:top w:val="none" w:sz="0" w:space="0" w:color="auto"/>
                <w:left w:val="none" w:sz="0" w:space="0" w:color="auto"/>
                <w:bottom w:val="none" w:sz="0" w:space="0" w:color="auto"/>
                <w:right w:val="none" w:sz="0" w:space="0" w:color="auto"/>
              </w:divBdr>
            </w:div>
            <w:div w:id="902524375">
              <w:marLeft w:val="0"/>
              <w:marRight w:val="0"/>
              <w:marTop w:val="0"/>
              <w:marBottom w:val="0"/>
              <w:divBdr>
                <w:top w:val="none" w:sz="0" w:space="0" w:color="auto"/>
                <w:left w:val="none" w:sz="0" w:space="0" w:color="auto"/>
                <w:bottom w:val="none" w:sz="0" w:space="0" w:color="auto"/>
                <w:right w:val="none" w:sz="0" w:space="0" w:color="auto"/>
              </w:divBdr>
            </w:div>
            <w:div w:id="2033917538">
              <w:marLeft w:val="0"/>
              <w:marRight w:val="0"/>
              <w:marTop w:val="0"/>
              <w:marBottom w:val="0"/>
              <w:divBdr>
                <w:top w:val="none" w:sz="0" w:space="0" w:color="auto"/>
                <w:left w:val="none" w:sz="0" w:space="0" w:color="auto"/>
                <w:bottom w:val="none" w:sz="0" w:space="0" w:color="auto"/>
                <w:right w:val="none" w:sz="0" w:space="0" w:color="auto"/>
              </w:divBdr>
            </w:div>
            <w:div w:id="968702062">
              <w:marLeft w:val="0"/>
              <w:marRight w:val="0"/>
              <w:marTop w:val="0"/>
              <w:marBottom w:val="0"/>
              <w:divBdr>
                <w:top w:val="none" w:sz="0" w:space="0" w:color="auto"/>
                <w:left w:val="none" w:sz="0" w:space="0" w:color="auto"/>
                <w:bottom w:val="none" w:sz="0" w:space="0" w:color="auto"/>
                <w:right w:val="none" w:sz="0" w:space="0" w:color="auto"/>
              </w:divBdr>
            </w:div>
            <w:div w:id="1843474202">
              <w:marLeft w:val="0"/>
              <w:marRight w:val="0"/>
              <w:marTop w:val="0"/>
              <w:marBottom w:val="0"/>
              <w:divBdr>
                <w:top w:val="none" w:sz="0" w:space="0" w:color="auto"/>
                <w:left w:val="none" w:sz="0" w:space="0" w:color="auto"/>
                <w:bottom w:val="none" w:sz="0" w:space="0" w:color="auto"/>
                <w:right w:val="none" w:sz="0" w:space="0" w:color="auto"/>
              </w:divBdr>
            </w:div>
            <w:div w:id="245386240">
              <w:marLeft w:val="0"/>
              <w:marRight w:val="0"/>
              <w:marTop w:val="0"/>
              <w:marBottom w:val="0"/>
              <w:divBdr>
                <w:top w:val="none" w:sz="0" w:space="0" w:color="auto"/>
                <w:left w:val="none" w:sz="0" w:space="0" w:color="auto"/>
                <w:bottom w:val="none" w:sz="0" w:space="0" w:color="auto"/>
                <w:right w:val="none" w:sz="0" w:space="0" w:color="auto"/>
              </w:divBdr>
            </w:div>
            <w:div w:id="892816179">
              <w:marLeft w:val="0"/>
              <w:marRight w:val="0"/>
              <w:marTop w:val="0"/>
              <w:marBottom w:val="0"/>
              <w:divBdr>
                <w:top w:val="none" w:sz="0" w:space="0" w:color="auto"/>
                <w:left w:val="none" w:sz="0" w:space="0" w:color="auto"/>
                <w:bottom w:val="none" w:sz="0" w:space="0" w:color="auto"/>
                <w:right w:val="none" w:sz="0" w:space="0" w:color="auto"/>
              </w:divBdr>
            </w:div>
            <w:div w:id="2038968137">
              <w:marLeft w:val="0"/>
              <w:marRight w:val="0"/>
              <w:marTop w:val="0"/>
              <w:marBottom w:val="0"/>
              <w:divBdr>
                <w:top w:val="none" w:sz="0" w:space="0" w:color="auto"/>
                <w:left w:val="none" w:sz="0" w:space="0" w:color="auto"/>
                <w:bottom w:val="none" w:sz="0" w:space="0" w:color="auto"/>
                <w:right w:val="none" w:sz="0" w:space="0" w:color="auto"/>
              </w:divBdr>
            </w:div>
            <w:div w:id="395202771">
              <w:marLeft w:val="0"/>
              <w:marRight w:val="0"/>
              <w:marTop w:val="0"/>
              <w:marBottom w:val="0"/>
              <w:divBdr>
                <w:top w:val="none" w:sz="0" w:space="0" w:color="auto"/>
                <w:left w:val="none" w:sz="0" w:space="0" w:color="auto"/>
                <w:bottom w:val="none" w:sz="0" w:space="0" w:color="auto"/>
                <w:right w:val="none" w:sz="0" w:space="0" w:color="auto"/>
              </w:divBdr>
            </w:div>
            <w:div w:id="1324745880">
              <w:marLeft w:val="0"/>
              <w:marRight w:val="0"/>
              <w:marTop w:val="0"/>
              <w:marBottom w:val="0"/>
              <w:divBdr>
                <w:top w:val="none" w:sz="0" w:space="0" w:color="auto"/>
                <w:left w:val="none" w:sz="0" w:space="0" w:color="auto"/>
                <w:bottom w:val="none" w:sz="0" w:space="0" w:color="auto"/>
                <w:right w:val="none" w:sz="0" w:space="0" w:color="auto"/>
              </w:divBdr>
            </w:div>
            <w:div w:id="955525427">
              <w:marLeft w:val="0"/>
              <w:marRight w:val="0"/>
              <w:marTop w:val="0"/>
              <w:marBottom w:val="0"/>
              <w:divBdr>
                <w:top w:val="none" w:sz="0" w:space="0" w:color="auto"/>
                <w:left w:val="none" w:sz="0" w:space="0" w:color="auto"/>
                <w:bottom w:val="none" w:sz="0" w:space="0" w:color="auto"/>
                <w:right w:val="none" w:sz="0" w:space="0" w:color="auto"/>
              </w:divBdr>
            </w:div>
            <w:div w:id="304899495">
              <w:marLeft w:val="0"/>
              <w:marRight w:val="0"/>
              <w:marTop w:val="0"/>
              <w:marBottom w:val="0"/>
              <w:divBdr>
                <w:top w:val="none" w:sz="0" w:space="0" w:color="auto"/>
                <w:left w:val="none" w:sz="0" w:space="0" w:color="auto"/>
                <w:bottom w:val="none" w:sz="0" w:space="0" w:color="auto"/>
                <w:right w:val="none" w:sz="0" w:space="0" w:color="auto"/>
              </w:divBdr>
            </w:div>
            <w:div w:id="1661499627">
              <w:marLeft w:val="0"/>
              <w:marRight w:val="0"/>
              <w:marTop w:val="0"/>
              <w:marBottom w:val="0"/>
              <w:divBdr>
                <w:top w:val="none" w:sz="0" w:space="0" w:color="auto"/>
                <w:left w:val="none" w:sz="0" w:space="0" w:color="auto"/>
                <w:bottom w:val="none" w:sz="0" w:space="0" w:color="auto"/>
                <w:right w:val="none" w:sz="0" w:space="0" w:color="auto"/>
              </w:divBdr>
            </w:div>
            <w:div w:id="1797409935">
              <w:marLeft w:val="0"/>
              <w:marRight w:val="0"/>
              <w:marTop w:val="0"/>
              <w:marBottom w:val="0"/>
              <w:divBdr>
                <w:top w:val="none" w:sz="0" w:space="0" w:color="auto"/>
                <w:left w:val="none" w:sz="0" w:space="0" w:color="auto"/>
                <w:bottom w:val="none" w:sz="0" w:space="0" w:color="auto"/>
                <w:right w:val="none" w:sz="0" w:space="0" w:color="auto"/>
              </w:divBdr>
            </w:div>
            <w:div w:id="695079153">
              <w:marLeft w:val="0"/>
              <w:marRight w:val="0"/>
              <w:marTop w:val="0"/>
              <w:marBottom w:val="0"/>
              <w:divBdr>
                <w:top w:val="none" w:sz="0" w:space="0" w:color="auto"/>
                <w:left w:val="none" w:sz="0" w:space="0" w:color="auto"/>
                <w:bottom w:val="none" w:sz="0" w:space="0" w:color="auto"/>
                <w:right w:val="none" w:sz="0" w:space="0" w:color="auto"/>
              </w:divBdr>
            </w:div>
            <w:div w:id="2061705316">
              <w:marLeft w:val="0"/>
              <w:marRight w:val="0"/>
              <w:marTop w:val="0"/>
              <w:marBottom w:val="0"/>
              <w:divBdr>
                <w:top w:val="none" w:sz="0" w:space="0" w:color="auto"/>
                <w:left w:val="none" w:sz="0" w:space="0" w:color="auto"/>
                <w:bottom w:val="none" w:sz="0" w:space="0" w:color="auto"/>
                <w:right w:val="none" w:sz="0" w:space="0" w:color="auto"/>
              </w:divBdr>
            </w:div>
            <w:div w:id="590243052">
              <w:marLeft w:val="0"/>
              <w:marRight w:val="0"/>
              <w:marTop w:val="0"/>
              <w:marBottom w:val="0"/>
              <w:divBdr>
                <w:top w:val="none" w:sz="0" w:space="0" w:color="auto"/>
                <w:left w:val="none" w:sz="0" w:space="0" w:color="auto"/>
                <w:bottom w:val="none" w:sz="0" w:space="0" w:color="auto"/>
                <w:right w:val="none" w:sz="0" w:space="0" w:color="auto"/>
              </w:divBdr>
            </w:div>
            <w:div w:id="1389767600">
              <w:marLeft w:val="0"/>
              <w:marRight w:val="0"/>
              <w:marTop w:val="0"/>
              <w:marBottom w:val="0"/>
              <w:divBdr>
                <w:top w:val="none" w:sz="0" w:space="0" w:color="auto"/>
                <w:left w:val="none" w:sz="0" w:space="0" w:color="auto"/>
                <w:bottom w:val="none" w:sz="0" w:space="0" w:color="auto"/>
                <w:right w:val="none" w:sz="0" w:space="0" w:color="auto"/>
              </w:divBdr>
            </w:div>
            <w:div w:id="382144258">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1100219029">
              <w:marLeft w:val="0"/>
              <w:marRight w:val="0"/>
              <w:marTop w:val="0"/>
              <w:marBottom w:val="0"/>
              <w:divBdr>
                <w:top w:val="none" w:sz="0" w:space="0" w:color="auto"/>
                <w:left w:val="none" w:sz="0" w:space="0" w:color="auto"/>
                <w:bottom w:val="none" w:sz="0" w:space="0" w:color="auto"/>
                <w:right w:val="none" w:sz="0" w:space="0" w:color="auto"/>
              </w:divBdr>
            </w:div>
            <w:div w:id="229078877">
              <w:marLeft w:val="0"/>
              <w:marRight w:val="0"/>
              <w:marTop w:val="0"/>
              <w:marBottom w:val="0"/>
              <w:divBdr>
                <w:top w:val="none" w:sz="0" w:space="0" w:color="auto"/>
                <w:left w:val="none" w:sz="0" w:space="0" w:color="auto"/>
                <w:bottom w:val="none" w:sz="0" w:space="0" w:color="auto"/>
                <w:right w:val="none" w:sz="0" w:space="0" w:color="auto"/>
              </w:divBdr>
            </w:div>
            <w:div w:id="1598296152">
              <w:marLeft w:val="0"/>
              <w:marRight w:val="0"/>
              <w:marTop w:val="0"/>
              <w:marBottom w:val="0"/>
              <w:divBdr>
                <w:top w:val="none" w:sz="0" w:space="0" w:color="auto"/>
                <w:left w:val="none" w:sz="0" w:space="0" w:color="auto"/>
                <w:bottom w:val="none" w:sz="0" w:space="0" w:color="auto"/>
                <w:right w:val="none" w:sz="0" w:space="0" w:color="auto"/>
              </w:divBdr>
            </w:div>
            <w:div w:id="490606142">
              <w:marLeft w:val="0"/>
              <w:marRight w:val="0"/>
              <w:marTop w:val="0"/>
              <w:marBottom w:val="0"/>
              <w:divBdr>
                <w:top w:val="none" w:sz="0" w:space="0" w:color="auto"/>
                <w:left w:val="none" w:sz="0" w:space="0" w:color="auto"/>
                <w:bottom w:val="none" w:sz="0" w:space="0" w:color="auto"/>
                <w:right w:val="none" w:sz="0" w:space="0" w:color="auto"/>
              </w:divBdr>
            </w:div>
            <w:div w:id="1572352720">
              <w:marLeft w:val="0"/>
              <w:marRight w:val="0"/>
              <w:marTop w:val="0"/>
              <w:marBottom w:val="0"/>
              <w:divBdr>
                <w:top w:val="none" w:sz="0" w:space="0" w:color="auto"/>
                <w:left w:val="none" w:sz="0" w:space="0" w:color="auto"/>
                <w:bottom w:val="none" w:sz="0" w:space="0" w:color="auto"/>
                <w:right w:val="none" w:sz="0" w:space="0" w:color="auto"/>
              </w:divBdr>
            </w:div>
            <w:div w:id="1615361864">
              <w:marLeft w:val="0"/>
              <w:marRight w:val="0"/>
              <w:marTop w:val="0"/>
              <w:marBottom w:val="0"/>
              <w:divBdr>
                <w:top w:val="none" w:sz="0" w:space="0" w:color="auto"/>
                <w:left w:val="none" w:sz="0" w:space="0" w:color="auto"/>
                <w:bottom w:val="none" w:sz="0" w:space="0" w:color="auto"/>
                <w:right w:val="none" w:sz="0" w:space="0" w:color="auto"/>
              </w:divBdr>
            </w:div>
            <w:div w:id="779303527">
              <w:marLeft w:val="0"/>
              <w:marRight w:val="0"/>
              <w:marTop w:val="0"/>
              <w:marBottom w:val="0"/>
              <w:divBdr>
                <w:top w:val="none" w:sz="0" w:space="0" w:color="auto"/>
                <w:left w:val="none" w:sz="0" w:space="0" w:color="auto"/>
                <w:bottom w:val="none" w:sz="0" w:space="0" w:color="auto"/>
                <w:right w:val="none" w:sz="0" w:space="0" w:color="auto"/>
              </w:divBdr>
            </w:div>
            <w:div w:id="450905261">
              <w:marLeft w:val="0"/>
              <w:marRight w:val="0"/>
              <w:marTop w:val="0"/>
              <w:marBottom w:val="0"/>
              <w:divBdr>
                <w:top w:val="none" w:sz="0" w:space="0" w:color="auto"/>
                <w:left w:val="none" w:sz="0" w:space="0" w:color="auto"/>
                <w:bottom w:val="none" w:sz="0" w:space="0" w:color="auto"/>
                <w:right w:val="none" w:sz="0" w:space="0" w:color="auto"/>
              </w:divBdr>
            </w:div>
            <w:div w:id="1148405144">
              <w:marLeft w:val="0"/>
              <w:marRight w:val="0"/>
              <w:marTop w:val="0"/>
              <w:marBottom w:val="0"/>
              <w:divBdr>
                <w:top w:val="none" w:sz="0" w:space="0" w:color="auto"/>
                <w:left w:val="none" w:sz="0" w:space="0" w:color="auto"/>
                <w:bottom w:val="none" w:sz="0" w:space="0" w:color="auto"/>
                <w:right w:val="none" w:sz="0" w:space="0" w:color="auto"/>
              </w:divBdr>
            </w:div>
            <w:div w:id="1702319478">
              <w:marLeft w:val="0"/>
              <w:marRight w:val="0"/>
              <w:marTop w:val="0"/>
              <w:marBottom w:val="0"/>
              <w:divBdr>
                <w:top w:val="none" w:sz="0" w:space="0" w:color="auto"/>
                <w:left w:val="none" w:sz="0" w:space="0" w:color="auto"/>
                <w:bottom w:val="none" w:sz="0" w:space="0" w:color="auto"/>
                <w:right w:val="none" w:sz="0" w:space="0" w:color="auto"/>
              </w:divBdr>
            </w:div>
            <w:div w:id="1078937354">
              <w:marLeft w:val="0"/>
              <w:marRight w:val="0"/>
              <w:marTop w:val="0"/>
              <w:marBottom w:val="0"/>
              <w:divBdr>
                <w:top w:val="none" w:sz="0" w:space="0" w:color="auto"/>
                <w:left w:val="none" w:sz="0" w:space="0" w:color="auto"/>
                <w:bottom w:val="none" w:sz="0" w:space="0" w:color="auto"/>
                <w:right w:val="none" w:sz="0" w:space="0" w:color="auto"/>
              </w:divBdr>
            </w:div>
            <w:div w:id="2014605338">
              <w:marLeft w:val="0"/>
              <w:marRight w:val="0"/>
              <w:marTop w:val="0"/>
              <w:marBottom w:val="0"/>
              <w:divBdr>
                <w:top w:val="none" w:sz="0" w:space="0" w:color="auto"/>
                <w:left w:val="none" w:sz="0" w:space="0" w:color="auto"/>
                <w:bottom w:val="none" w:sz="0" w:space="0" w:color="auto"/>
                <w:right w:val="none" w:sz="0" w:space="0" w:color="auto"/>
              </w:divBdr>
            </w:div>
            <w:div w:id="971986291">
              <w:marLeft w:val="0"/>
              <w:marRight w:val="0"/>
              <w:marTop w:val="0"/>
              <w:marBottom w:val="0"/>
              <w:divBdr>
                <w:top w:val="none" w:sz="0" w:space="0" w:color="auto"/>
                <w:left w:val="none" w:sz="0" w:space="0" w:color="auto"/>
                <w:bottom w:val="none" w:sz="0" w:space="0" w:color="auto"/>
                <w:right w:val="none" w:sz="0" w:space="0" w:color="auto"/>
              </w:divBdr>
            </w:div>
            <w:div w:id="932201821">
              <w:marLeft w:val="0"/>
              <w:marRight w:val="0"/>
              <w:marTop w:val="0"/>
              <w:marBottom w:val="0"/>
              <w:divBdr>
                <w:top w:val="none" w:sz="0" w:space="0" w:color="auto"/>
                <w:left w:val="none" w:sz="0" w:space="0" w:color="auto"/>
                <w:bottom w:val="none" w:sz="0" w:space="0" w:color="auto"/>
                <w:right w:val="none" w:sz="0" w:space="0" w:color="auto"/>
              </w:divBdr>
            </w:div>
            <w:div w:id="235894367">
              <w:marLeft w:val="0"/>
              <w:marRight w:val="0"/>
              <w:marTop w:val="0"/>
              <w:marBottom w:val="0"/>
              <w:divBdr>
                <w:top w:val="none" w:sz="0" w:space="0" w:color="auto"/>
                <w:left w:val="none" w:sz="0" w:space="0" w:color="auto"/>
                <w:bottom w:val="none" w:sz="0" w:space="0" w:color="auto"/>
                <w:right w:val="none" w:sz="0" w:space="0" w:color="auto"/>
              </w:divBdr>
            </w:div>
            <w:div w:id="1258444248">
              <w:marLeft w:val="0"/>
              <w:marRight w:val="0"/>
              <w:marTop w:val="0"/>
              <w:marBottom w:val="0"/>
              <w:divBdr>
                <w:top w:val="none" w:sz="0" w:space="0" w:color="auto"/>
                <w:left w:val="none" w:sz="0" w:space="0" w:color="auto"/>
                <w:bottom w:val="none" w:sz="0" w:space="0" w:color="auto"/>
                <w:right w:val="none" w:sz="0" w:space="0" w:color="auto"/>
              </w:divBdr>
            </w:div>
            <w:div w:id="1619025004">
              <w:marLeft w:val="0"/>
              <w:marRight w:val="0"/>
              <w:marTop w:val="0"/>
              <w:marBottom w:val="0"/>
              <w:divBdr>
                <w:top w:val="none" w:sz="0" w:space="0" w:color="auto"/>
                <w:left w:val="none" w:sz="0" w:space="0" w:color="auto"/>
                <w:bottom w:val="none" w:sz="0" w:space="0" w:color="auto"/>
                <w:right w:val="none" w:sz="0" w:space="0" w:color="auto"/>
              </w:divBdr>
            </w:div>
            <w:div w:id="878711871">
              <w:marLeft w:val="0"/>
              <w:marRight w:val="0"/>
              <w:marTop w:val="0"/>
              <w:marBottom w:val="0"/>
              <w:divBdr>
                <w:top w:val="none" w:sz="0" w:space="0" w:color="auto"/>
                <w:left w:val="none" w:sz="0" w:space="0" w:color="auto"/>
                <w:bottom w:val="none" w:sz="0" w:space="0" w:color="auto"/>
                <w:right w:val="none" w:sz="0" w:space="0" w:color="auto"/>
              </w:divBdr>
            </w:div>
            <w:div w:id="849218504">
              <w:marLeft w:val="0"/>
              <w:marRight w:val="0"/>
              <w:marTop w:val="0"/>
              <w:marBottom w:val="0"/>
              <w:divBdr>
                <w:top w:val="none" w:sz="0" w:space="0" w:color="auto"/>
                <w:left w:val="none" w:sz="0" w:space="0" w:color="auto"/>
                <w:bottom w:val="none" w:sz="0" w:space="0" w:color="auto"/>
                <w:right w:val="none" w:sz="0" w:space="0" w:color="auto"/>
              </w:divBdr>
            </w:div>
            <w:div w:id="2087412032">
              <w:marLeft w:val="0"/>
              <w:marRight w:val="0"/>
              <w:marTop w:val="0"/>
              <w:marBottom w:val="0"/>
              <w:divBdr>
                <w:top w:val="none" w:sz="0" w:space="0" w:color="auto"/>
                <w:left w:val="none" w:sz="0" w:space="0" w:color="auto"/>
                <w:bottom w:val="none" w:sz="0" w:space="0" w:color="auto"/>
                <w:right w:val="none" w:sz="0" w:space="0" w:color="auto"/>
              </w:divBdr>
            </w:div>
            <w:div w:id="2058895943">
              <w:marLeft w:val="0"/>
              <w:marRight w:val="0"/>
              <w:marTop w:val="0"/>
              <w:marBottom w:val="0"/>
              <w:divBdr>
                <w:top w:val="none" w:sz="0" w:space="0" w:color="auto"/>
                <w:left w:val="none" w:sz="0" w:space="0" w:color="auto"/>
                <w:bottom w:val="none" w:sz="0" w:space="0" w:color="auto"/>
                <w:right w:val="none" w:sz="0" w:space="0" w:color="auto"/>
              </w:divBdr>
            </w:div>
            <w:div w:id="658920781">
              <w:marLeft w:val="0"/>
              <w:marRight w:val="0"/>
              <w:marTop w:val="0"/>
              <w:marBottom w:val="0"/>
              <w:divBdr>
                <w:top w:val="none" w:sz="0" w:space="0" w:color="auto"/>
                <w:left w:val="none" w:sz="0" w:space="0" w:color="auto"/>
                <w:bottom w:val="none" w:sz="0" w:space="0" w:color="auto"/>
                <w:right w:val="none" w:sz="0" w:space="0" w:color="auto"/>
              </w:divBdr>
            </w:div>
            <w:div w:id="2144299683">
              <w:marLeft w:val="0"/>
              <w:marRight w:val="0"/>
              <w:marTop w:val="0"/>
              <w:marBottom w:val="0"/>
              <w:divBdr>
                <w:top w:val="none" w:sz="0" w:space="0" w:color="auto"/>
                <w:left w:val="none" w:sz="0" w:space="0" w:color="auto"/>
                <w:bottom w:val="none" w:sz="0" w:space="0" w:color="auto"/>
                <w:right w:val="none" w:sz="0" w:space="0" w:color="auto"/>
              </w:divBdr>
            </w:div>
            <w:div w:id="268322158">
              <w:marLeft w:val="0"/>
              <w:marRight w:val="0"/>
              <w:marTop w:val="0"/>
              <w:marBottom w:val="0"/>
              <w:divBdr>
                <w:top w:val="none" w:sz="0" w:space="0" w:color="auto"/>
                <w:left w:val="none" w:sz="0" w:space="0" w:color="auto"/>
                <w:bottom w:val="none" w:sz="0" w:space="0" w:color="auto"/>
                <w:right w:val="none" w:sz="0" w:space="0" w:color="auto"/>
              </w:divBdr>
            </w:div>
            <w:div w:id="378020886">
              <w:marLeft w:val="0"/>
              <w:marRight w:val="0"/>
              <w:marTop w:val="0"/>
              <w:marBottom w:val="0"/>
              <w:divBdr>
                <w:top w:val="none" w:sz="0" w:space="0" w:color="auto"/>
                <w:left w:val="none" w:sz="0" w:space="0" w:color="auto"/>
                <w:bottom w:val="none" w:sz="0" w:space="0" w:color="auto"/>
                <w:right w:val="none" w:sz="0" w:space="0" w:color="auto"/>
              </w:divBdr>
            </w:div>
            <w:div w:id="1626038693">
              <w:marLeft w:val="0"/>
              <w:marRight w:val="0"/>
              <w:marTop w:val="0"/>
              <w:marBottom w:val="0"/>
              <w:divBdr>
                <w:top w:val="none" w:sz="0" w:space="0" w:color="auto"/>
                <w:left w:val="none" w:sz="0" w:space="0" w:color="auto"/>
                <w:bottom w:val="none" w:sz="0" w:space="0" w:color="auto"/>
                <w:right w:val="none" w:sz="0" w:space="0" w:color="auto"/>
              </w:divBdr>
            </w:div>
            <w:div w:id="588194133">
              <w:marLeft w:val="0"/>
              <w:marRight w:val="0"/>
              <w:marTop w:val="0"/>
              <w:marBottom w:val="0"/>
              <w:divBdr>
                <w:top w:val="none" w:sz="0" w:space="0" w:color="auto"/>
                <w:left w:val="none" w:sz="0" w:space="0" w:color="auto"/>
                <w:bottom w:val="none" w:sz="0" w:space="0" w:color="auto"/>
                <w:right w:val="none" w:sz="0" w:space="0" w:color="auto"/>
              </w:divBdr>
            </w:div>
            <w:div w:id="959610670">
              <w:marLeft w:val="0"/>
              <w:marRight w:val="0"/>
              <w:marTop w:val="0"/>
              <w:marBottom w:val="0"/>
              <w:divBdr>
                <w:top w:val="none" w:sz="0" w:space="0" w:color="auto"/>
                <w:left w:val="none" w:sz="0" w:space="0" w:color="auto"/>
                <w:bottom w:val="none" w:sz="0" w:space="0" w:color="auto"/>
                <w:right w:val="none" w:sz="0" w:space="0" w:color="auto"/>
              </w:divBdr>
            </w:div>
            <w:div w:id="1211651450">
              <w:marLeft w:val="0"/>
              <w:marRight w:val="0"/>
              <w:marTop w:val="0"/>
              <w:marBottom w:val="0"/>
              <w:divBdr>
                <w:top w:val="none" w:sz="0" w:space="0" w:color="auto"/>
                <w:left w:val="none" w:sz="0" w:space="0" w:color="auto"/>
                <w:bottom w:val="none" w:sz="0" w:space="0" w:color="auto"/>
                <w:right w:val="none" w:sz="0" w:space="0" w:color="auto"/>
              </w:divBdr>
            </w:div>
            <w:div w:id="967393610">
              <w:marLeft w:val="0"/>
              <w:marRight w:val="0"/>
              <w:marTop w:val="0"/>
              <w:marBottom w:val="0"/>
              <w:divBdr>
                <w:top w:val="none" w:sz="0" w:space="0" w:color="auto"/>
                <w:left w:val="none" w:sz="0" w:space="0" w:color="auto"/>
                <w:bottom w:val="none" w:sz="0" w:space="0" w:color="auto"/>
                <w:right w:val="none" w:sz="0" w:space="0" w:color="auto"/>
              </w:divBdr>
            </w:div>
            <w:div w:id="1211190573">
              <w:marLeft w:val="0"/>
              <w:marRight w:val="0"/>
              <w:marTop w:val="0"/>
              <w:marBottom w:val="0"/>
              <w:divBdr>
                <w:top w:val="none" w:sz="0" w:space="0" w:color="auto"/>
                <w:left w:val="none" w:sz="0" w:space="0" w:color="auto"/>
                <w:bottom w:val="none" w:sz="0" w:space="0" w:color="auto"/>
                <w:right w:val="none" w:sz="0" w:space="0" w:color="auto"/>
              </w:divBdr>
            </w:div>
            <w:div w:id="1409156081">
              <w:marLeft w:val="0"/>
              <w:marRight w:val="0"/>
              <w:marTop w:val="0"/>
              <w:marBottom w:val="0"/>
              <w:divBdr>
                <w:top w:val="none" w:sz="0" w:space="0" w:color="auto"/>
                <w:left w:val="none" w:sz="0" w:space="0" w:color="auto"/>
                <w:bottom w:val="none" w:sz="0" w:space="0" w:color="auto"/>
                <w:right w:val="none" w:sz="0" w:space="0" w:color="auto"/>
              </w:divBdr>
            </w:div>
            <w:div w:id="1045526084">
              <w:marLeft w:val="0"/>
              <w:marRight w:val="0"/>
              <w:marTop w:val="0"/>
              <w:marBottom w:val="0"/>
              <w:divBdr>
                <w:top w:val="none" w:sz="0" w:space="0" w:color="auto"/>
                <w:left w:val="none" w:sz="0" w:space="0" w:color="auto"/>
                <w:bottom w:val="none" w:sz="0" w:space="0" w:color="auto"/>
                <w:right w:val="none" w:sz="0" w:space="0" w:color="auto"/>
              </w:divBdr>
            </w:div>
            <w:div w:id="717902728">
              <w:marLeft w:val="0"/>
              <w:marRight w:val="0"/>
              <w:marTop w:val="0"/>
              <w:marBottom w:val="0"/>
              <w:divBdr>
                <w:top w:val="none" w:sz="0" w:space="0" w:color="auto"/>
                <w:left w:val="none" w:sz="0" w:space="0" w:color="auto"/>
                <w:bottom w:val="none" w:sz="0" w:space="0" w:color="auto"/>
                <w:right w:val="none" w:sz="0" w:space="0" w:color="auto"/>
              </w:divBdr>
            </w:div>
            <w:div w:id="524174850">
              <w:marLeft w:val="0"/>
              <w:marRight w:val="0"/>
              <w:marTop w:val="0"/>
              <w:marBottom w:val="0"/>
              <w:divBdr>
                <w:top w:val="none" w:sz="0" w:space="0" w:color="auto"/>
                <w:left w:val="none" w:sz="0" w:space="0" w:color="auto"/>
                <w:bottom w:val="none" w:sz="0" w:space="0" w:color="auto"/>
                <w:right w:val="none" w:sz="0" w:space="0" w:color="auto"/>
              </w:divBdr>
            </w:div>
            <w:div w:id="1608005481">
              <w:marLeft w:val="0"/>
              <w:marRight w:val="0"/>
              <w:marTop w:val="0"/>
              <w:marBottom w:val="0"/>
              <w:divBdr>
                <w:top w:val="none" w:sz="0" w:space="0" w:color="auto"/>
                <w:left w:val="none" w:sz="0" w:space="0" w:color="auto"/>
                <w:bottom w:val="none" w:sz="0" w:space="0" w:color="auto"/>
                <w:right w:val="none" w:sz="0" w:space="0" w:color="auto"/>
              </w:divBdr>
            </w:div>
            <w:div w:id="1024016928">
              <w:marLeft w:val="0"/>
              <w:marRight w:val="0"/>
              <w:marTop w:val="0"/>
              <w:marBottom w:val="0"/>
              <w:divBdr>
                <w:top w:val="none" w:sz="0" w:space="0" w:color="auto"/>
                <w:left w:val="none" w:sz="0" w:space="0" w:color="auto"/>
                <w:bottom w:val="none" w:sz="0" w:space="0" w:color="auto"/>
                <w:right w:val="none" w:sz="0" w:space="0" w:color="auto"/>
              </w:divBdr>
            </w:div>
            <w:div w:id="14923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5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GL8LkWOmM/g4n7Lr7yPUdn0x0wUnTDUA/edit?utm_content=DAGL8LkWOmM&amp;utm_campaign=designshare&amp;utm_medium=link2&amp;utm_source=sharebutto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EladArmoni/Tic-Tac-Toe/blob/main/README.m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youtu.be/KPMyYc7iJF4" TargetMode="External"/><Relationship Id="rId1" Type="http://schemas.openxmlformats.org/officeDocument/2006/relationships/customXml" Target="../customXml/item1.xml"/><Relationship Id="rId6" Type="http://schemas.openxmlformats.org/officeDocument/2006/relationships/hyperlink" Target="https://github.com/EladArmoni/Tic-Tac-To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HIGbxwxMcq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c-tac-toe-iota-two-32.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4346</Words>
  <Characters>21734</Characters>
  <Application>Microsoft Office Word</Application>
  <DocSecurity>0</DocSecurity>
  <Lines>181</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אלעד ארמוני</cp:lastModifiedBy>
  <cp:revision>4</cp:revision>
  <dcterms:created xsi:type="dcterms:W3CDTF">2013-12-23T23:15:00Z</dcterms:created>
  <dcterms:modified xsi:type="dcterms:W3CDTF">2024-07-25T11:21:00Z</dcterms:modified>
  <cp:category/>
</cp:coreProperties>
</file>